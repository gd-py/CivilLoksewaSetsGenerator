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xerxodfajfl"/>
        <w:keepNext w:val="0"/>
        <w:keepLines w:val="0"/>
        <w:pageBreakBefore w:val="0"/>
        <w:widowControl/>
        <w:spacing w:before="0" w:after="160"/>
        <w:jc w:val="center"/>
      </w:pPr>
      <w:r>
        <w:t>***Sub Engineer***</w:t>
      </w:r>
    </w:p>
    <w:p>
      <w:pPr>
        <w:pStyle w:val="a"/>
        <w:keepNext w:val="0"/>
        <w:keepLines w:val="0"/>
        <w:pageBreakBefore w:val="0"/>
        <w:widowControl/>
        <w:spacing w:before="0" w:after="160"/>
        <w:jc w:val="left"/>
      </w:pPr>
      <w:r>
        <w:t>1. If S is the length of a subchord and R is the radius of simple curve, the angle of deflection between its tangent and sub-chord, in minutes, is equal to</w:t>
      </w:r>
    </w:p>
    <w:p>
      <w:pPr>
        <w:pStyle w:val="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573 R/S</w:t>
      </w:r>
    </w:p>
    <w:p>
      <w:pPr>
        <w:pStyle w:val="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171.9 S/R</w:t>
      </w:r>
    </w:p>
    <w:p>
      <w:pPr>
        <w:pStyle w:val="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1718.9 R/S</w:t>
      </w:r>
    </w:p>
    <w:p>
      <w:pPr>
        <w:pStyle w:val="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1718.9 S/R.</w:t>
      </w:r>
    </w:p>
    <w:p>
      <w:pPr>
        <w:pStyle w:val="b"/>
        <w:keepNext w:val="0"/>
        <w:keepLines w:val="0"/>
        <w:pageBreakBefore w:val="0"/>
        <w:widowControl/>
        <w:spacing w:before="0" w:after="160"/>
        <w:jc w:val="left"/>
      </w:pPr>
      <w:r>
        <w:t>2. One of the tacheometric constants is additive, the other constant, is</w:t>
      </w:r>
    </w:p>
    <w:p>
      <w:pPr>
        <w:pStyle w:val="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subtractive constant</w:t>
      </w:r>
    </w:p>
    <w:p>
      <w:pPr>
        <w:pStyle w:val="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multiplying constant</w:t>
      </w:r>
    </w:p>
    <w:p>
      <w:pPr>
        <w:pStyle w:val="b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dividing constant</w:t>
      </w:r>
    </w:p>
    <w:p>
      <w:pPr>
        <w:pStyle w:val="b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indicative constant.</w:t>
      </w:r>
    </w:p>
    <w:p>
      <w:pPr>
        <w:pStyle w:val="baabaa"/>
        <w:keepNext w:val="0"/>
        <w:keepLines w:val="0"/>
        <w:pageBreakBefore w:val="0"/>
        <w:widowControl/>
        <w:spacing w:before="0" w:after="160"/>
        <w:jc w:val="left"/>
      </w:pPr>
      <w:r>
        <w:t>3. Two concave lenses of 60 cm focal length are cemented on either side of a convex lens of 15 cm focal length. The focal length of the combination is</w:t>
      </w:r>
    </w:p>
    <w:p>
      <w:pPr>
        <w:pStyle w:val="b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10 cm</w:t>
      </w:r>
    </w:p>
    <w:p>
      <w:pPr>
        <w:pStyle w:val="b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20 cm</w:t>
      </w:r>
    </w:p>
    <w:p>
      <w:pPr>
        <w:pStyle w:val="b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30 cm</w:t>
      </w:r>
    </w:p>
    <w:p>
      <w:pPr>
        <w:pStyle w:val="baaba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40 cm</w:t>
      </w:r>
    </w:p>
    <w:p>
      <w:pPr>
        <w:pStyle w:val="baabaaaaaba"/>
        <w:keepNext w:val="0"/>
        <w:keepLines w:val="0"/>
        <w:pageBreakBefore w:val="0"/>
        <w:widowControl/>
        <w:spacing w:before="0" w:after="160"/>
        <w:jc w:val="left"/>
      </w:pPr>
      <w:r>
        <w:t>4. An ideal vertical curve to join two gradients, is</w:t>
      </w:r>
    </w:p>
    <w:p>
      <w:pPr>
        <w:pStyle w:val="b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parabolic</w:t>
      </w:r>
    </w:p>
    <w:p>
      <w:pPr>
        <w:pStyle w:val="baabaaaaaba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elliptical</w:t>
      </w:r>
    </w:p>
    <w:p>
      <w:pPr>
        <w:pStyle w:val="baabaaaaab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hyperbolic</w:t>
      </w:r>
    </w:p>
    <w:p>
      <w:pPr>
        <w:pStyle w:val="baabaaaaab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baabaaaaabaabaaa"/>
        <w:keepNext w:val="0"/>
        <w:keepLines w:val="0"/>
        <w:pageBreakBefore w:val="0"/>
        <w:widowControl/>
        <w:spacing w:before="0" w:after="160"/>
        <w:jc w:val="left"/>
      </w:pPr>
      <w:r>
        <w:t>5. Sand stone is</w:t>
      </w:r>
    </w:p>
    <w:p>
      <w:pPr>
        <w:pStyle w:val="baabaaaaab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sedimentary rock</w:t>
      </w:r>
    </w:p>
    <w:p>
      <w:pPr>
        <w:pStyle w:val="baabaaaaabaab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metamorphic rock</w:t>
      </w:r>
    </w:p>
    <w:p>
      <w:pPr>
        <w:pStyle w:val="baabaaaaab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igneous rock</w:t>
      </w:r>
    </w:p>
    <w:p>
      <w:pPr>
        <w:pStyle w:val="baabaaaaab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volcanic rock.</w:t>
      </w:r>
    </w:p>
    <w:p>
      <w:pPr>
        <w:pStyle w:val="baabaaaaabaabaaaabaaa"/>
        <w:keepNext w:val="0"/>
        <w:keepLines w:val="0"/>
        <w:pageBreakBefore w:val="0"/>
        <w:widowControl/>
        <w:spacing w:before="0" w:after="160"/>
        <w:jc w:val="left"/>
      </w:pPr>
      <w:r>
        <w:t>6. Pick up the correct statement from the following:</w:t>
      </w:r>
    </w:p>
    <w:p>
      <w:pPr>
        <w:pStyle w:val="baabaaaaabaa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For mass concrete structures subjected to wetting and drying, the water ratio should be 0.55</w:t>
      </w:r>
    </w:p>
    <w:p>
      <w:pPr>
        <w:pStyle w:val="baabaaaaabaaba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For thin structures which remain continuously under water, the water-cement ratio by weight should be 0.55</w:t>
      </w:r>
    </w:p>
    <w:p>
      <w:pPr>
        <w:pStyle w:val="baabaaaaabaabaaa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For massive concrete structures which remain continuously under water, the water cement ratio by weight should be 0.65</w:t>
      </w:r>
    </w:p>
    <w:p>
      <w:pPr>
        <w:pStyle w:val="baabaaaaabaabaaaab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baabaaaaabaabaaaabaaaaaaab"/>
        <w:keepNext w:val="0"/>
        <w:keepLines w:val="0"/>
        <w:pageBreakBefore w:val="0"/>
        <w:widowControl/>
        <w:spacing w:before="0" w:after="160"/>
        <w:jc w:val="left"/>
      </w:pPr>
      <w:r>
        <w:t>7. The main constituent of fly-ash, is</w:t>
      </w:r>
    </w:p>
    <w:p>
      <w:pPr>
        <w:pStyle w:val="baabaaaaabaabaaaaba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aluminium oxide</w:t>
      </w:r>
    </w:p>
    <w:p>
      <w:pPr>
        <w:pStyle w:val="baabaaaaabaabaaaaba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silica</w:t>
      </w:r>
    </w:p>
    <w:p>
      <w:pPr>
        <w:pStyle w:val="baabaaaaabaabaaaabaa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ferrous oxide</w:t>
      </w:r>
    </w:p>
    <w:p>
      <w:pPr>
        <w:pStyle w:val="baabaaaaabaabaaaabaa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of these.</w:t>
      </w:r>
    </w:p>
    <w:p>
      <w:pPr>
        <w:pStyle w:val="baabaaaaabaabaaaabaaaaaaabaaaab"/>
        <w:keepNext w:val="0"/>
        <w:keepLines w:val="0"/>
        <w:pageBreakBefore w:val="0"/>
        <w:widowControl/>
        <w:spacing w:before="0" w:after="160"/>
        <w:jc w:val="left"/>
      </w:pPr>
      <w:r>
        <w:t>8. The variety of pig iron used for the manufacture of steel by Bessemer process, is</w:t>
      </w:r>
    </w:p>
    <w:p>
      <w:pPr>
        <w:pStyle w:val="baabaaaaabaabaaaabaaa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Bessemer pig</w:t>
      </w:r>
    </w:p>
    <w:p>
      <w:pPr>
        <w:pStyle w:val="baabaaaaabaabaaaabaaaaaaabaaaab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Grey pig</w:t>
      </w:r>
    </w:p>
    <w:p>
      <w:pPr>
        <w:pStyle w:val="baabaaaaabaabaaaabaaaaaaabaaaab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White forge pig</w:t>
      </w:r>
    </w:p>
    <w:p>
      <w:pPr>
        <w:pStyle w:val="baabaaaaabaabaaaabaaaaaaabaaaab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Mottled pig.</w:t>
      </w:r>
    </w:p>
    <w:p>
      <w:pPr>
        <w:pStyle w:val="baabaaaaabaabaaaabaaaaaaabaaaababaaa"/>
        <w:keepNext w:val="0"/>
        <w:keepLines w:val="0"/>
        <w:pageBreakBefore w:val="0"/>
        <w:widowControl/>
        <w:spacing w:before="0" w:after="160"/>
        <w:jc w:val="left"/>
      </w:pPr>
      <w:r>
        <w:t>9. A material which obeys Hook's law, is subjected to direct stress σ0. At its elastic limit, the following statement is true,</w:t>
      </w:r>
    </w:p>
    <w:p>
      <w:pPr>
        <w:pStyle w:val="baabaaaaabaabaaaabaaaaaaabaaaab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Maximum shear stress =</w:t>
      </w:r>
    </w:p>
    <w:p>
      <w:pPr>
        <w:pStyle w:val="baabaaaaabaabaaaabaaaaaaabaaaab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Strain energy =</w:t>
      </w:r>
    </w:p>
    <w:p>
      <w:pPr>
        <w:pStyle w:val="baabaaaaabaabaaaabaaaaaaabaaaab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Shear strain energy =</w:t>
      </w:r>
    </w:p>
    <w:p>
      <w:pPr>
        <w:pStyle w:val="baabaaaaabaabaaaabaaaaaaabaaaabab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baabaaaaabaabaaaabaaaaaaabaaaababaaaaaaab"/>
        <w:keepNext w:val="0"/>
        <w:keepLines w:val="0"/>
        <w:pageBreakBefore w:val="0"/>
        <w:widowControl/>
        <w:spacing w:before="0" w:after="160"/>
        <w:jc w:val="left"/>
      </w:pPr>
      <w:r>
        <w:t>10. There are two hinged semicircular arches A, B and C of radii 5 m, 7.5 m and 10 m respectively and each carries a concentrated load W at their crowns. The horizontal thrust at their supports will be in the ratio of</w:t>
      </w:r>
    </w:p>
    <w:p>
      <w:pPr>
        <w:pStyle w:val="baabaaaaabaabaaaabaaaaaaabaaaababa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 : 1 1/2 : 2</w:t>
      </w:r>
    </w:p>
    <w:p>
      <w:pPr>
        <w:pStyle w:val="baabaaaaabaabaaaabaaaaaaabaaaababa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2 : 1 1/2 : 1</w:t>
      </w:r>
    </w:p>
    <w:p>
      <w:pPr>
        <w:pStyle w:val="baabaaaaabaabaaaabaaaaaaabaaaababaa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 : 1 : 2</w:t>
      </w:r>
    </w:p>
    <w:p>
      <w:pPr>
        <w:pStyle w:val="baabaaaaabaabaaaabaaaaaaabaaaababaaa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baabaaaaabaabaaaabaaaaaaabaaaababaaaaaaabaaaba"/>
        <w:keepNext w:val="0"/>
        <w:keepLines w:val="0"/>
        <w:pageBreakBefore w:val="0"/>
        <w:widowControl/>
        <w:spacing w:before="0" w:after="160"/>
        <w:jc w:val="left"/>
      </w:pPr>
      <w:r>
        <w:t>11. The ratio of the moment of inertia of a circular plate and that of a square plate for equal depth, is</w:t>
      </w:r>
    </w:p>
    <w:p>
      <w:pPr>
        <w:pStyle w:val="baabaaaaabaabaaaabaaaaaaabaaaababaaa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equal to one</w:t>
      </w:r>
    </w:p>
    <w:p>
      <w:pPr>
        <w:pStyle w:val="baabaaaaabaabaaaabaaaaaaabaaaababaaaa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more than one</w:t>
      </w:r>
    </w:p>
    <w:p>
      <w:pPr>
        <w:pStyle w:val="baabaaaaabaabaaaabaaaaaaabaaaababaaaa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equal to 3π/16</w:t>
      </w:r>
    </w:p>
    <w:p>
      <w:pPr>
        <w:pStyle w:val="baabaaaaabaabaaaabaaaaaaabaaaababaaaaaaabaaab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baabaaaaabaabaaaabaaaaaaabaaaababaaaaaaab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12. In the cantilever truss as shown in below figure, the horizontal component of the reaction at A, is </w:t>
      </w:r>
    </w:p>
    <w:p>
      <w:pPr>
        <w:pStyle w:val="baabaaaaabaabaaaabaaaaaaabaaaababaaaaaaab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30 tonnes</w:t>
      </w:r>
    </w:p>
    <w:p>
      <w:pPr>
        <w:pStyle w:val="baabaaaaabaabaaaabaaaaaaabaaaababaaaaaaabaaabaaaaba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60 tonnes</w:t>
      </w:r>
    </w:p>
    <w:p>
      <w:pPr>
        <w:pStyle w:val="baabaaaaabaabaaaabaaaaaaabaaaababaaaaaaabaaabaaaab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90 tonnes</w:t>
      </w:r>
    </w:p>
    <w:p>
      <w:pPr>
        <w:pStyle w:val="baabaaaaabaabaaaabaaaaaaabaaaababaaaaaaabaaabaaaab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120 tonnes</w:t>
      </w:r>
    </w:p>
    <w:p>
      <w:pPr>
        <w:pStyle w:val="baabaaaaabaabaaaabaaaaaaabaaaababaaaaaaabaaabaaaabaabaaa"/>
        <w:keepNext w:val="0"/>
        <w:keepLines w:val="0"/>
        <w:pageBreakBefore w:val="0"/>
        <w:widowControl/>
        <w:spacing w:before="0" w:after="160"/>
        <w:jc w:val="left"/>
      </w:pPr>
      <w:r>
        <w:t>13. Most economical section of a circular channel for maximum discharge</w:t>
      </w:r>
    </w:p>
    <w:p>
      <w:pPr>
        <w:pStyle w:val="baabaaaaabaabaaaabaaaaaaabaaaababaaaaaaabaaabaaaab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hydraulic mean depth = 0.286 diameter of circular section</w:t>
      </w:r>
    </w:p>
    <w:p>
      <w:pPr>
        <w:pStyle w:val="baabaaaaabaabaaaabaaaaaaabaaaababaaaaaaabaaabaaaab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wetted perimeter = 2.6 diameter of circular section</w:t>
      </w:r>
    </w:p>
    <w:p>
      <w:pPr>
        <w:pStyle w:val="baabaaaaabaabaaaabaaaaaaabaaaababaaaaaaabaaabaaaaba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wetted perimeter = 2.83 depth of water</w:t>
      </w:r>
    </w:p>
    <w:p>
      <w:pPr>
        <w:pStyle w:val="baabaaaaabaabaaaabaaaaaaabaaaababaaaaaaabaaabaaaabaab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baabaaaaabaabaaaabaaaaaaabaaaababaaaaaaabaaabaaaabaabaaaaaaab"/>
        <w:keepNext w:val="0"/>
        <w:keepLines w:val="0"/>
        <w:pageBreakBefore w:val="0"/>
        <w:widowControl/>
        <w:spacing w:before="0" w:after="160"/>
        <w:jc w:val="left"/>
      </w:pPr>
      <w:r>
        <w:t>14. Reynold number is the ratio of initial force and</w:t>
      </w:r>
    </w:p>
    <w:p>
      <w:pPr>
        <w:pStyle w:val="baabaaaaabaabaaaabaaaaaaabaaaababaaaaaaabaaabaaaabaaba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viscosity</w:t>
      </w:r>
    </w:p>
    <w:p>
      <w:pPr>
        <w:pStyle w:val="baabaaaaabaabaaaabaaaaaaabaaaababaaaaaaabaaabaaaabaabaaaaaaab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elasticity</w:t>
      </w:r>
    </w:p>
    <w:p>
      <w:pPr>
        <w:pStyle w:val="baabaaaaabaabaaaabaaaaaaabaaaababaaaaaaabaaabaaaabaabaaaaaaab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gravitational force</w:t>
      </w:r>
    </w:p>
    <w:p>
      <w:pPr>
        <w:pStyle w:val="baabaaaaabaabaaaabaaaaaaabaaaababaaaaaaabaaabaaaabaabaaaaaaab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surface tension.</w:t>
      </w:r>
    </w:p>
    <w:p>
      <w:pPr>
        <w:pStyle w:val="baabaaaaabaabaaaabaaaaaaabaaaababaaaaaaabaaabaaaabaabaaaaaaababaaa"/>
        <w:keepNext w:val="0"/>
        <w:keepLines w:val="0"/>
        <w:pageBreakBefore w:val="0"/>
        <w:widowControl/>
        <w:spacing w:before="0" w:after="160"/>
        <w:jc w:val="left"/>
      </w:pPr>
      <w:r>
        <w:t>15. An independent mass of a fluid does not posses</w:t>
      </w:r>
    </w:p>
    <w:p>
      <w:pPr>
        <w:pStyle w:val="baabaaaaabaabaaaabaaaaaaabaaaababaaaaaaabaaabaaaabaabaaaaaaab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elevation energy</w:t>
      </w:r>
    </w:p>
    <w:p>
      <w:pPr>
        <w:pStyle w:val="baabaaaaabaabaaaabaaaaaaabaaaababaaaaaaabaaabaaaabaabaaaaaaab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kinetic energy</w:t>
      </w:r>
    </w:p>
    <w:p>
      <w:pPr>
        <w:pStyle w:val="baabaaaaabaabaaaabaaaaaaabaaaababaaaaaaabaaabaaaabaabaaaaaaab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pressure energy</w:t>
      </w:r>
    </w:p>
    <w:p>
      <w:pPr>
        <w:pStyle w:val="baabaaaaabaabaaaabaaaaaaabaaaababaaaaaaabaaabaaaabaabaaaaaaababaa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baabaaaaabaabaaaabaaaaaaabaaaababaaaaaaabaaabaaaabaabaaaaaaababaaaaaaba"/>
        <w:keepNext w:val="0"/>
        <w:keepLines w:val="0"/>
        <w:pageBreakBefore w:val="0"/>
        <w:widowControl/>
        <w:spacing w:before="0" w:after="160"/>
        <w:jc w:val="left"/>
      </w:pPr>
      <w:r>
        <w:t>16. Hydrostatic pressure on a dam depends upon its</w:t>
      </w:r>
    </w:p>
    <w:p>
      <w:pPr>
        <w:pStyle w:val="baabaaaaabaabaaaabaaaaaaabaaaababaaaaaaabaaabaaaabaabaaaaaaabab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depth</w:t>
      </w:r>
    </w:p>
    <w:p>
      <w:pPr>
        <w:pStyle w:val="baabaaaaabaabaaaabaaaaaaabaaaababaaaaaaabaaabaaaabaabaaaaaaababa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shape</w:t>
      </w:r>
    </w:p>
    <w:p>
      <w:pPr>
        <w:pStyle w:val="baabaaaaabaabaaaabaaaaaaabaaaababaaaaaaabaaabaaaabaabaaaaaaababa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material</w:t>
      </w:r>
    </w:p>
    <w:p>
      <w:pPr>
        <w:pStyle w:val="baabaaaaabaabaaaabaaaaaaabaaaababaaaaaaabaaabaaaabaabaaaaaaababaaa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both (b) and (c).</w:t>
      </w:r>
    </w:p>
    <w:p>
      <w:pPr>
        <w:pStyle w:val="baabaaaaabaabaaaabaaaaaaabaaaababaaaaaaabaaabaaaabaabaaaaaaababaaaaaabaaaaab"/>
        <w:keepNext w:val="0"/>
        <w:keepLines w:val="0"/>
        <w:pageBreakBefore w:val="0"/>
        <w:widowControl/>
        <w:spacing w:before="0" w:after="160"/>
        <w:jc w:val="left"/>
      </w:pPr>
      <w:r>
        <w:t>17. The active earth pressure of a soil is proportional to (where φ is the angle of friction of the soil)</w:t>
      </w:r>
    </w:p>
    <w:p>
      <w:pPr>
        <w:pStyle w:val="baabaaaaabaabaaaabaaaaaaabaaaababaaaaaaabaaabaaaabaabaaaaaaababaaaaa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tan (45° - φ)</w:t>
      </w:r>
    </w:p>
    <w:p>
      <w:pPr>
        <w:pStyle w:val="baabaaaaabaabaaaabaaaaaaabaaaababaaaaaaabaaabaaaabaabaaaaaaababaaaa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tan2 (45° + φ/2)</w:t>
      </w:r>
    </w:p>
    <w:p>
      <w:pPr>
        <w:pStyle w:val="baabaaaaabaabaaaabaaaaaaabaaaababaaaaaaabaaabaaaabaabaaaaaaababaaaa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tan2 (45° - φ/2)</w:t>
      </w:r>
    </w:p>
    <w:p>
      <w:pPr>
        <w:pStyle w:val="baabaaaaabaabaaaabaaaaaaabaaaababaaaaaaabaaabaaaabaabaaaaaaababaaaaaaba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tan (45° + φ)</w:t>
      </w:r>
    </w:p>
    <w:p>
      <w:pPr>
        <w:pStyle w:val="baabaaaaabaabaaaabaaaaaaabaaaababaaaaaaabaaabaaaabaabaaaaaaababaaaaaabaaaaabaaaba"/>
        <w:keepNext w:val="0"/>
        <w:keepLines w:val="0"/>
        <w:pageBreakBefore w:val="0"/>
        <w:widowControl/>
        <w:spacing w:before="0" w:after="160"/>
        <w:jc w:val="left"/>
      </w:pPr>
      <w:r>
        <w:t>18. Accurate determination of water content, is made by</w:t>
      </w:r>
    </w:p>
    <w:p>
      <w:pPr>
        <w:pStyle w:val="baabaaaaabaabaaaabaaaaaaabaaaababaaaaaaabaaabaaaabaabaaaaaaababaaaaaaba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calcium carbide method</w:t>
      </w:r>
    </w:p>
    <w:p>
      <w:pPr>
        <w:pStyle w:val="baabaaaaabaabaaaabaaaaaaabaaaababaaaaaaabaaabaaaabaabaaaaaaababaaaaaabaa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sand bath method</w:t>
      </w:r>
    </w:p>
    <w:p>
      <w:pPr>
        <w:pStyle w:val="baabaaaaabaabaaaabaaaaaaabaaaababaaaaaaabaaabaaaabaabaaaaaaababaaaaaabaa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alcohol method</w:t>
      </w:r>
    </w:p>
    <w:p>
      <w:pPr>
        <w:pStyle w:val="baabaaaaabaabaaaabaaaaaaabaaaababaaaaaaabaaabaaaabaabaaaaaaababaaaaaabaaaaab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oven-drying method.</w:t>
      </w:r>
    </w:p>
    <w:p>
      <w:pPr>
        <w:pStyle w:val="baabaaaaabaabaaaabaaaaaaabaaaababaaaaaaabaaabaaaabaabaaaaaaababaaaaaabaaaaabaaabaaaaab"/>
        <w:keepNext w:val="0"/>
        <w:keepLines w:val="0"/>
        <w:pageBreakBefore w:val="0"/>
        <w:widowControl/>
        <w:spacing w:before="0" w:after="160"/>
        <w:jc w:val="left"/>
      </w:pPr>
      <w:r>
        <w:t>19. The liquidity index is defined as a ratio expressed as percentage of</w:t>
      </w:r>
    </w:p>
    <w:p>
      <w:pPr>
        <w:pStyle w:val="baabaaaaabaabaaaabaaaaaaabaaaababaaaaaaabaaabaaaabaabaaaaaaababaaaaaabaaaaabaa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plastic limit minus the natural water content, to its plasticity index</w:t>
      </w:r>
    </w:p>
    <w:p>
      <w:pPr>
        <w:pStyle w:val="baabaaaaabaabaaaabaaaaaaabaaaababaaaaaaabaaabaaaabaabaaaaaaababaaaaaabaaaaaba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natural water content minus its plastic limit to its plasticity index</w:t>
      </w:r>
    </w:p>
    <w:p>
      <w:pPr>
        <w:pStyle w:val="baabaaaaabaabaaaabaaaaaaabaaaababaaaaaaabaaabaaaabaabaaaaaaababaaaaaabaaaaabaaabaaaaab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natural water content plus its plastic limit to its plasticity index</w:t>
      </w:r>
    </w:p>
    <w:p>
      <w:pPr>
        <w:pStyle w:val="baabaaaaabaabaaaabaaaaaaabaaaababaaaaaaabaaabaaaabaabaaaaaaababaaaaaabaaaaabaaabaaaaab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liquid limit minus the natural water content to the plasticity index.</w:t>
      </w:r>
    </w:p>
    <w:p>
      <w:pPr>
        <w:pStyle w:val="baabaaaaabaabaaaabaaaaaaabaaaababaaaaaaabaaabaaaabaabaaaaaaababaaaaaabaaaaabaaabaaaaabaabaa"/>
        <w:keepNext w:val="0"/>
        <w:keepLines w:val="0"/>
        <w:pageBreakBefore w:val="0"/>
        <w:widowControl/>
        <w:spacing w:before="0" w:after="160"/>
        <w:jc w:val="left"/>
      </w:pPr>
      <w:r>
        <w:t>20. Geologic cycle for the formation of soil, is</w:t>
      </w:r>
    </w:p>
    <w:p>
      <w:pPr>
        <w:pStyle w:val="baabaaaaabaabaaaabaaaaaaabaaaababaaaaaaabaaabaaaabaabaaaaaaababaaaaaabaaaaabaaabaaaaab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Weathering → upheaval → transportation → deposition</w:t>
      </w:r>
    </w:p>
    <w:p>
      <w:pPr>
        <w:pStyle w:val="baabaaaaabaabaaaabaaaaaaabaaaababaaaaaaabaaabaaaabaabaaaaaaababaaaaaabaaaaabaaabaaaaab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Transportation → upheaval → weathering → deposition</w:t>
      </w:r>
    </w:p>
    <w:p>
      <w:pPr>
        <w:pStyle w:val="baabaaaaabaabaaaabaaaaaaabaaaababaaaaaaabaaabaaaabaabaaaaaaababaaaaaabaaaaabaaabaaaaab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Weathering → transportation → deposition → upheaval</w:t>
      </w:r>
    </w:p>
    <w:p>
      <w:pPr>
        <w:pStyle w:val="baabaaaaabaabaaaabaaaaaaabaaaababaaaaaaabaaabaaaabaabaaaaaaababaaaaaabaaaaabaaabaaaaabaaba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baabaaaaabaabaaaabaaaaaaabaaaababaaaaaaabaaabaaaabaabaaaaaaababaaaaaabaaaaabaaabaaaaabaabaaaaaba"/>
        <w:keepNext w:val="0"/>
        <w:keepLines w:val="0"/>
        <w:pageBreakBefore w:val="0"/>
        <w:widowControl/>
        <w:spacing w:before="0" w:after="160"/>
        <w:jc w:val="left"/>
      </w:pPr>
      <w:r>
        <w:t>21. Design of R.C.C. simply supported beams carrying U.D.L. is based on the resultant B.M. at</w:t>
      </w:r>
    </w:p>
    <w:p>
      <w:pPr>
        <w:pStyle w:val="baabaaaaabaabaaaabaaaaaaabaaaababaaaaaaabaaabaaaabaabaaaaaaababaaaaaabaaaaabaaabaaaaab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supports</w:t>
      </w:r>
    </w:p>
    <w:p>
      <w:pPr>
        <w:pStyle w:val="baabaaaaabaabaaaabaaaaaaabaaaababaaaaaaabaaabaaaabaabaaaaaaababaaaaaabaaaaabaaabaaaaab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mid span</w:t>
      </w:r>
    </w:p>
    <w:p>
      <w:pPr>
        <w:pStyle w:val="baabaaaaabaabaaaabaaaaaaabaaaababaaaaaaabaaabaaaabaabaaaaaaababaaaaaabaaaaabaaabaaaaabaaba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every section</w:t>
      </w:r>
    </w:p>
    <w:p>
      <w:pPr>
        <w:pStyle w:val="baabaaaaabaabaaaabaaaaaaabaaaababaaaaaaabaaabaaaabaabaaaaaaababaaaaaabaaaaabaaabaaaaabaabaaaaab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quarter span.</w:t>
      </w:r>
    </w:p>
    <w:p>
      <w:pPr>
        <w:pStyle w:val="c"/>
        <w:keepNext w:val="0"/>
        <w:keepLines w:val="0"/>
        <w:pageBreakBefore w:val="0"/>
        <w:widowControl/>
        <w:spacing w:before="0" w:after="160"/>
        <w:jc w:val="left"/>
      </w:pPr>
      <w:r>
        <w:t>22. The effective span of a simply supported slab, is</w:t>
      </w:r>
    </w:p>
    <w:p>
      <w:pPr>
        <w:pStyle w:val="c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distance between the centres of the bearings</w:t>
      </w:r>
    </w:p>
    <w:p>
      <w:pPr>
        <w:pStyle w:val="c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clear distance between the inner faces of the walls plus twice the thickness of the wall</w:t>
      </w:r>
    </w:p>
    <w:p>
      <w:pPr>
        <w:pStyle w:val="c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clear span plus effective depth of the slab</w:t>
      </w:r>
    </w:p>
    <w:p>
      <w:pPr>
        <w:pStyle w:val="c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caabaa"/>
        <w:keepNext w:val="0"/>
        <w:keepLines w:val="0"/>
        <w:pageBreakBefore w:val="0"/>
        <w:widowControl/>
        <w:spacing w:before="0" w:after="160"/>
        <w:jc w:val="left"/>
      </w:pPr>
      <w:r>
        <w:t>23. The amount of reinformcement for main bars in a slab, is based upon</w:t>
      </w:r>
    </w:p>
    <w:p>
      <w:pPr>
        <w:pStyle w:val="c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minimum bending moment</w:t>
      </w:r>
    </w:p>
    <w:p>
      <w:pPr>
        <w:pStyle w:val="c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maximum bending moment</w:t>
      </w:r>
    </w:p>
    <w:p>
      <w:pPr>
        <w:pStyle w:val="caab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maximum shear force</w:t>
      </w:r>
    </w:p>
    <w:p>
      <w:pPr>
        <w:pStyle w:val="c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minimum shear force.</w:t>
      </w:r>
    </w:p>
    <w:p>
      <w:pPr>
        <w:pStyle w:val="caabaaaabaa"/>
        <w:keepNext w:val="0"/>
        <w:keepLines w:val="0"/>
        <w:pageBreakBefore w:val="0"/>
        <w:widowControl/>
        <w:spacing w:before="0" w:after="160"/>
        <w:jc w:val="left"/>
      </w:pPr>
      <w:r>
        <w:t>24. High strength concrete is used in prestressed member</w:t>
      </w:r>
    </w:p>
    <w:p>
      <w:pPr>
        <w:pStyle w:val="c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to ovecome bursting stresses at the ends</w:t>
      </w:r>
    </w:p>
    <w:p>
      <w:pPr>
        <w:pStyle w:val="caa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to provide high bond stresses</w:t>
      </w:r>
    </w:p>
    <w:p>
      <w:pPr>
        <w:pStyle w:val="caaba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to overcome cracks due to shrinkage</w:t>
      </w:r>
    </w:p>
    <w:p>
      <w:pPr>
        <w:pStyle w:val="caabaaa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caabaaaabaaaaaab"/>
        <w:keepNext w:val="0"/>
        <w:keepLines w:val="0"/>
        <w:pageBreakBefore w:val="0"/>
        <w:widowControl/>
        <w:spacing w:before="0" w:after="160"/>
        <w:jc w:val="left"/>
      </w:pPr>
      <w:r>
        <w:t>25. In English garden wall bond</w:t>
      </w:r>
    </w:p>
    <w:p>
      <w:pPr>
        <w:pStyle w:val="caabaaaab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one course of headers to three or five course of stretchers</w:t>
      </w:r>
    </w:p>
    <w:p>
      <w:pPr>
        <w:pStyle w:val="caabaaaab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queen closer in provided in each heading course</w:t>
      </w:r>
    </w:p>
    <w:p>
      <w:pPr>
        <w:pStyle w:val="caabaaaaba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the middle course of stretchers is started with a header to give proper vertical joints</w:t>
      </w:r>
    </w:p>
    <w:p>
      <w:pPr>
        <w:pStyle w:val="caabaaaaba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caabaaaabaaaaaabaaaab"/>
        <w:keepNext w:val="0"/>
        <w:keepLines w:val="0"/>
        <w:pageBreakBefore w:val="0"/>
        <w:widowControl/>
        <w:spacing w:before="0" w:after="160"/>
        <w:jc w:val="left"/>
      </w:pPr>
      <w:r>
        <w:t>26. Pick up the correct statement from the following:</w:t>
      </w:r>
    </w:p>
    <w:p>
      <w:pPr>
        <w:pStyle w:val="caabaaaabaa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Flush  door  is  generally  provided   in dinning room</w:t>
      </w:r>
    </w:p>
    <w:p>
      <w:pPr>
        <w:pStyle w:val="caabaaaabaa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Revolving door is generally provided in cinema halls</w:t>
      </w:r>
    </w:p>
    <w:p>
      <w:pPr>
        <w:pStyle w:val="caabaaaabaaaaaabaaaab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Sliding door is generally provided in show rooms</w:t>
      </w:r>
    </w:p>
    <w:p>
      <w:pPr>
        <w:pStyle w:val="caabaaaabaaaaaabaaaab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caabaaaabaaaaaabaaaabaabaa"/>
        <w:keepNext w:val="0"/>
        <w:keepLines w:val="0"/>
        <w:pageBreakBefore w:val="0"/>
        <w:widowControl/>
        <w:spacing w:before="0" w:after="160"/>
        <w:jc w:val="left"/>
      </w:pPr>
      <w:r>
        <w:t>27. M 150 grade of concrete approximates</w:t>
      </w:r>
    </w:p>
    <w:p>
      <w:pPr>
        <w:pStyle w:val="caabaaaabaaaaaabaaaab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 : 1 :2 mix</w:t>
      </w:r>
    </w:p>
    <w:p>
      <w:pPr>
        <w:pStyle w:val="caabaaaabaaaaaabaaaab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 : 2 : 4 mix</w:t>
      </w:r>
    </w:p>
    <w:p>
      <w:pPr>
        <w:pStyle w:val="caabaaaabaaaaaabaaaabaab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 : 1.5 : 3 mix</w:t>
      </w:r>
    </w:p>
    <w:p>
      <w:pPr>
        <w:pStyle w:val="caabaaaabaaaaaabaaaab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caabaaaabaaaaaabaaaabaabaaaabaa"/>
        <w:keepNext w:val="0"/>
        <w:keepLines w:val="0"/>
        <w:pageBreakBefore w:val="0"/>
        <w:widowControl/>
        <w:spacing w:before="0" w:after="160"/>
        <w:jc w:val="left"/>
      </w:pPr>
      <w:r>
        <w:t>28. The increased cohesiveness of concrete, makes it</w:t>
      </w:r>
    </w:p>
    <w:p>
      <w:pPr>
        <w:pStyle w:val="caabaaaabaaaaaabaaaab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less liable to segregation</w:t>
      </w:r>
    </w:p>
    <w:p>
      <w:pPr>
        <w:pStyle w:val="caabaaaabaaaaaabaaaabaab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more liable to segregation</w:t>
      </w:r>
    </w:p>
    <w:p>
      <w:pPr>
        <w:pStyle w:val="caabaaaabaaaaaabaaaabaabaaaab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more liable to bleeding</w:t>
      </w:r>
    </w:p>
    <w:p>
      <w:pPr>
        <w:pStyle w:val="caabaaaabaaaaaabaaaabaab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more liable for surface scaling in frosty weather</w:t>
      </w:r>
    </w:p>
    <w:p>
      <w:pPr>
        <w:pStyle w:val="caabaaaabaaaaaabaaaabaabaaaabaaabaaa"/>
        <w:keepNext w:val="0"/>
        <w:keepLines w:val="0"/>
        <w:pageBreakBefore w:val="0"/>
        <w:widowControl/>
        <w:spacing w:before="0" w:after="160"/>
        <w:jc w:val="left"/>
      </w:pPr>
      <w:r>
        <w:t>29. Acidity in water is caused due to</w:t>
      </w:r>
    </w:p>
    <w:p>
      <w:pPr>
        <w:pStyle w:val="caabaaaabaaaaaabaaaabaaba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Free CO2</w:t>
      </w:r>
    </w:p>
    <w:p>
      <w:pPr>
        <w:pStyle w:val="caabaaaabaaaaaabaaaabaabaaaab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Iron sulphate</w:t>
      </w:r>
    </w:p>
    <w:p>
      <w:pPr>
        <w:pStyle w:val="caabaaaabaaaaaabaaaabaabaaaabaa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Aluminium sulphate</w:t>
      </w:r>
    </w:p>
    <w:p>
      <w:pPr>
        <w:pStyle w:val="caabaaaabaaaaaabaaaabaabaaaabaaab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caabaaaabaaaaaabaaaabaabaaaabaaabaaaaaaab"/>
        <w:keepNext w:val="0"/>
        <w:keepLines w:val="0"/>
        <w:pageBreakBefore w:val="0"/>
        <w:widowControl/>
        <w:spacing w:before="0" w:after="160"/>
        <w:jc w:val="left"/>
      </w:pPr>
      <w:r>
        <w:t>30. By boiling water, hardness can be removed if it is due to</w:t>
      </w:r>
    </w:p>
    <w:p>
      <w:pPr>
        <w:pStyle w:val="caabaaaabaaaaaabaaaabaabaaaabaaaba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magnesium sulphate</w:t>
      </w:r>
    </w:p>
    <w:p>
      <w:pPr>
        <w:pStyle w:val="caabaaaabaaaaaabaaaabaabaaaabaaaba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calcium nitrate</w:t>
      </w:r>
    </w:p>
    <w:p>
      <w:pPr>
        <w:pStyle w:val="caabaaaabaaaaaabaaaabaabaaaabaaabaa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calcium bicarbonate</w:t>
      </w:r>
    </w:p>
    <w:p>
      <w:pPr>
        <w:pStyle w:val="caabaaaabaaaaaabaaaabaabaaaabaaabaaa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caabaaaabaaaaaabaaaabaabaaaabaaabaaaaaaabaaaba"/>
        <w:keepNext w:val="0"/>
        <w:keepLines w:val="0"/>
        <w:pageBreakBefore w:val="0"/>
        <w:widowControl/>
        <w:spacing w:before="0" w:after="160"/>
        <w:jc w:val="left"/>
      </w:pPr>
      <w:r>
        <w:t>31. The non-clog pump which permits solid matter to pass out with the liquid sewage, is</w:t>
      </w:r>
    </w:p>
    <w:p>
      <w:pPr>
        <w:pStyle w:val="caabaaaabaaaaaabaaaabaabaaaabaaabaaa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centrifugal pump</w:t>
      </w:r>
    </w:p>
    <w:p>
      <w:pPr>
        <w:pStyle w:val="caabaaaabaaaaaabaaaabaabaaaabaaabaaaaaaabaaaba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reciprocating pump</w:t>
      </w:r>
    </w:p>
    <w:p>
      <w:pPr>
        <w:pStyle w:val="caabaaaabaaaaaabaaaabaabaaaabaaabaaaaaaabaaab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pneumatic ejector</w:t>
      </w:r>
    </w:p>
    <w:p>
      <w:pPr>
        <w:pStyle w:val="caabaaaabaaaaaabaaaabaabaaaabaaabaaaaaaabaaab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caabaaaabaaaaaabaaaabaabaaaabaaabaaaaaaabaaabaabaaa"/>
        <w:keepNext w:val="0"/>
        <w:keepLines w:val="0"/>
        <w:pageBreakBefore w:val="0"/>
        <w:widowControl/>
        <w:spacing w:before="0" w:after="160"/>
        <w:jc w:val="left"/>
      </w:pPr>
      <w:r>
        <w:t>32. When drainage to sewage ratio is 20, the peak dry weather flow is</w:t>
      </w:r>
    </w:p>
    <w:p>
      <w:pPr>
        <w:pStyle w:val="caabaaaabaaaaaabaaaabaabaaaabaaabaaaaaaabaaab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20% of the design discharge</w:t>
      </w:r>
    </w:p>
    <w:p>
      <w:pPr>
        <w:pStyle w:val="caabaaaabaaaaaabaaaabaabaaaabaaabaaaaaaabaaab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slightly less than 5% of the design discharge</w:t>
      </w:r>
    </w:p>
    <w:p>
      <w:pPr>
        <w:pStyle w:val="caabaaaabaaaaaabaaaabaabaaaabaaabaaaaaaabaaabaaba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slightly more than 5% of the design discharge</w:t>
      </w:r>
    </w:p>
    <w:p>
      <w:pPr>
        <w:pStyle w:val="caabaaaabaaaaaabaaaabaabaaaabaaabaaaaaaabaaaba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caabaaaabaaaaaabaaaabaabaaaabaaabaaaaaaabaaabaabaaaaabaa"/>
        <w:keepNext w:val="0"/>
        <w:keepLines w:val="0"/>
        <w:pageBreakBefore w:val="0"/>
        <w:widowControl/>
        <w:spacing w:before="0" w:after="160"/>
        <w:jc w:val="left"/>
      </w:pPr>
      <w:r>
        <w:t>33. The measure to remove water logging of land, is</w:t>
      </w:r>
    </w:p>
    <w:p>
      <w:pPr>
        <w:pStyle w:val="caabaaaabaaaaaabaaaabaabaaaabaaabaaaaaaabaaab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to reduce percolation from canals and water courses</w:t>
      </w:r>
    </w:p>
    <w:p>
      <w:pPr>
        <w:pStyle w:val="caabaaaabaaaaaabaaaabaabaaaabaaabaaaaaaabaaabaab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to increase outflow from the ground water reservoir</w:t>
      </w:r>
    </w:p>
    <w:p>
      <w:pPr>
        <w:pStyle w:val="caabaaaabaaaaaabaaaabaabaaaabaaabaaaaaaabaaabaabaa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both (a) and (b)</w:t>
      </w:r>
    </w:p>
    <w:p>
      <w:pPr>
        <w:pStyle w:val="caabaaaabaaaaaabaaaabaabaaaabaaabaaaaaaabaaabaabaaaaaba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neither (a) nor (b)</w:t>
      </w:r>
    </w:p>
    <w:p>
      <w:pPr>
        <w:pStyle w:val="caabaaaabaaaaaabaaaabaabaaaabaaabaaaaaaabaaabaabaaaaabaaaaaba"/>
        <w:keepNext w:val="0"/>
        <w:keepLines w:val="0"/>
        <w:pageBreakBefore w:val="0"/>
        <w:widowControl/>
        <w:spacing w:before="0" w:after="160"/>
        <w:jc w:val="left"/>
      </w:pPr>
      <w:r>
        <w:t>34. When a canal flowing under pressure is carried below a natural drainage such that its F.S.L. does not touch the underside of the supporting structure, the structure so provided, is called</w:t>
      </w:r>
    </w:p>
    <w:p>
      <w:pPr>
        <w:pStyle w:val="caabaaaabaaaaaabaaaabaabaaaabaaabaaaaaaabaaabaabaaa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syphon</w:t>
      </w:r>
    </w:p>
    <w:p>
      <w:pPr>
        <w:pStyle w:val="caabaaaabaaaaaabaaaabaabaaaabaaabaaaaaaabaaabaabaaa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aqueduct</w:t>
      </w:r>
    </w:p>
    <w:p>
      <w:pPr>
        <w:pStyle w:val="caabaaaabaaaaaabaaaabaabaaaabaaabaaaaaaabaaabaabaaaaab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super passage</w:t>
      </w:r>
    </w:p>
    <w:p>
      <w:pPr>
        <w:pStyle w:val="caabaaaabaaaaaabaaaabaabaaaabaaabaaaaaaabaaabaabaaaaabaaaaab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syphon-aqueduct.</w:t>
      </w:r>
    </w:p>
    <w:p>
      <w:pPr>
        <w:pStyle w:val="caabaaaabaaaaaabaaaabaabaaaabaaabaaaaaaabaaabaabaaaaabaaaaabaaaaba"/>
        <w:keepNext w:val="0"/>
        <w:keepLines w:val="0"/>
        <w:pageBreakBefore w:val="0"/>
        <w:widowControl/>
        <w:spacing w:before="0" w:after="160"/>
        <w:jc w:val="left"/>
      </w:pPr>
      <w:r>
        <w:t>35. According to G.W. Pickles the effect of confining the flood water of a river between levee, is to increase</w:t>
      </w:r>
    </w:p>
    <w:p>
      <w:pPr>
        <w:pStyle w:val="caabaaaabaaaaaabaaaabaabaaaabaaabaaaaaaabaaabaabaaaaaba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water surface elevation during floods</w:t>
      </w:r>
    </w:p>
    <w:p>
      <w:pPr>
        <w:pStyle w:val="caabaaaabaaaaaabaaaabaabaaaabaaabaaaaaaabaaabaabaaaaabaaa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maximum discharge</w:t>
      </w:r>
    </w:p>
    <w:p>
      <w:pPr>
        <w:pStyle w:val="caabaaaabaaaaaabaaaabaabaaaabaaabaaaaaaabaaabaabaaaaabaaaaa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velocity and scouring action</w:t>
      </w:r>
    </w:p>
    <w:p>
      <w:pPr>
        <w:pStyle w:val="caabaaaabaaaaaabaaaabaabaaaabaaabaaaaaaabaaabaabaaaaabaaaaaba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surface slope of streams above the leveed portion.</w:t>
      </w:r>
    </w:p>
    <w:p>
      <w:pPr>
        <w:pStyle w:val="caabaaaabaaaaaabaaaabaabaaaabaaabaaaaaaabaaabaabaaaaabaaaaabaaaabaaaaab"/>
        <w:keepNext w:val="0"/>
        <w:keepLines w:val="0"/>
        <w:pageBreakBefore w:val="0"/>
        <w:widowControl/>
        <w:spacing w:before="0" w:after="160"/>
        <w:jc w:val="left"/>
      </w:pPr>
      <w:r>
        <w:t>36. The main function of a diversion head works of a canal from a river, is</w:t>
      </w:r>
    </w:p>
    <w:p>
      <w:pPr>
        <w:pStyle w:val="caabaaaabaaaaaabaaaabaabaaaabaaabaaaaaaabaaabaabaaaaabaaaaabaaa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to control floods</w:t>
      </w:r>
    </w:p>
    <w:p>
      <w:pPr>
        <w:pStyle w:val="caabaaaabaaaaaabaaaabaabaaaabaaabaaaaaaabaaabaabaaaaabaaaaabaa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to store water</w:t>
      </w:r>
    </w:p>
    <w:p>
      <w:pPr>
        <w:pStyle w:val="caabaaaabaaaaaabaaaabaabaaaabaaabaaaaaaabaaabaabaaaaabaaaaabaa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to raise water level</w:t>
      </w:r>
    </w:p>
    <w:p>
      <w:pPr>
        <w:pStyle w:val="caabaaaabaaaaaabaaaabaabaaaabaaabaaaaaaabaaabaabaaaaabaaaaabaaaaba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caabaaaabaaaaaabaaaabaabaaaabaaabaaaaaaabaaabaabaaaaabaaaaabaaaabaaaaabaaaba"/>
        <w:keepNext w:val="0"/>
        <w:keepLines w:val="0"/>
        <w:pageBreakBefore w:val="0"/>
        <w:widowControl/>
        <w:spacing w:before="0" w:after="160"/>
        <w:jc w:val="left"/>
      </w:pPr>
      <w:r>
        <w:t>37. On the recommendations of Indian Road Congress, the ruling gradient in plains, is</w:t>
      </w:r>
    </w:p>
    <w:p>
      <w:pPr>
        <w:pStyle w:val="caabaaaabaaaaaabaaaabaabaaaabaaabaaaaaaabaaabaabaaaaabaaaaabaaaaba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 in 20</w:t>
      </w:r>
    </w:p>
    <w:p>
      <w:pPr>
        <w:pStyle w:val="caabaaaabaaaaaabaaaabaabaaaabaaabaaaaaaabaaabaabaaaaabaaaaabaaaabaa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 in 30</w:t>
      </w:r>
    </w:p>
    <w:p>
      <w:pPr>
        <w:pStyle w:val="caabaaaabaaaaaabaaaabaabaaaabaaabaaaaaaabaaabaabaaaaabaaaaabaaaabaaaaab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 in 45</w:t>
      </w:r>
    </w:p>
    <w:p>
      <w:pPr>
        <w:pStyle w:val="caabaaaabaaaaaabaaaabaabaaaabaaabaaaaaaabaaabaabaaaaabaaaaabaaaabaaaaabaaab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 in 100</w:t>
      </w:r>
    </w:p>
    <w:p>
      <w:pPr>
        <w:pStyle w:val="caabaaaabaaaaaabaaaabaabaaaabaaabaaaaaaabaaabaabaaaaabaaaaabaaaabaaaaabaaabaaabaa"/>
        <w:keepNext w:val="0"/>
        <w:keepLines w:val="0"/>
        <w:pageBreakBefore w:val="0"/>
        <w:widowControl/>
        <w:spacing w:before="0" w:after="160"/>
        <w:jc w:val="left"/>
      </w:pPr>
      <w:r>
        <w:t>38. If the ruling gradient on any highway is 3%, the gradient provided on the curve of 300 metre radius, is</w:t>
      </w:r>
    </w:p>
    <w:p>
      <w:pPr>
        <w:pStyle w:val="caabaaaabaaaaaabaaaabaabaaaabaaabaaaaaaabaaabaabaaaaabaaaaabaaaabaaaaab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2.25%</w:t>
      </w:r>
    </w:p>
    <w:p>
      <w:pPr>
        <w:pStyle w:val="caabaaaabaaaaaabaaaabaabaaaabaaabaaaaaaabaaabaabaaaaabaaaaabaaaabaaaaab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2.50%</w:t>
      </w:r>
    </w:p>
    <w:p>
      <w:pPr>
        <w:pStyle w:val="caabaaaabaaaaaabaaaabaabaaaabaaabaaaaaaabaaabaabaaaaabaaaaabaaaabaaaaabaaab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2.75%</w:t>
      </w:r>
    </w:p>
    <w:p>
      <w:pPr>
        <w:pStyle w:val="caabaaaabaaaaaabaaaabaabaaaabaaabaaaaaaabaaabaabaaaaabaaaaabaaaabaaaaabaaabaaaba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3.00%</w:t>
      </w:r>
    </w:p>
    <w:p>
      <w:pPr>
        <w:pStyle w:val="caabaaaabaaaaaabaaaabaabaaaabaaabaaaaaaabaaabaabaaaaabaaaaabaaaabaaaaabaaabaaabaaaaaba"/>
        <w:keepNext w:val="0"/>
        <w:keepLines w:val="0"/>
        <w:pageBreakBefore w:val="0"/>
        <w:widowControl/>
        <w:spacing w:before="0" w:after="160"/>
        <w:jc w:val="left"/>
      </w:pPr>
      <w:r>
        <w:t>39. Traffic engineering only includes</w:t>
      </w:r>
    </w:p>
    <w:p>
      <w:pPr>
        <w:pStyle w:val="caabaaaabaaaaaabaaaabaabaaaabaaabaaaaaaabaaabaabaaaaabaaaaabaaaabaaaaabaaaba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design and application of control devices</w:t>
      </w:r>
    </w:p>
    <w:p>
      <w:pPr>
        <w:pStyle w:val="caabaaaabaaaaaabaaaabaabaaaabaaabaaaaaaabaaabaabaaaaabaaaaabaaaabaaaaabaaaba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analysis of traffic characteristics</w:t>
      </w:r>
    </w:p>
    <w:p>
      <w:pPr>
        <w:pStyle w:val="caabaaaabaaaaaabaaaabaabaaaabaaabaaaaaaabaaabaabaaaaabaaaaabaaaabaaaaabaaabaaab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traffic opeation</w:t>
      </w:r>
    </w:p>
    <w:p>
      <w:pPr>
        <w:pStyle w:val="caabaaaabaaaaaabaaaabaabaaaabaaabaaaaaaabaaabaabaaaaabaaaaabaaaabaaaaabaaabaaabaa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caabaaaabaaaaaabaaaabaabaaaabaaabaaaaaaabaaabaabaaaaabaaaaabaaaabaaaaabaaabaaabaaaaabaaaaab"/>
        <w:keepNext w:val="0"/>
        <w:keepLines w:val="0"/>
        <w:pageBreakBefore w:val="0"/>
        <w:widowControl/>
        <w:spacing w:before="0" w:after="160"/>
        <w:jc w:val="left"/>
      </w:pPr>
      <w:r>
        <w:t>40. Pick up the incorrect statement from the following. The super-elevation on roads is</w:t>
      </w:r>
    </w:p>
    <w:p>
      <w:pPr>
        <w:pStyle w:val="caabaaaabaaaaaabaaaabaabaaaabaaabaaaaaaabaaabaabaaaaabaaaaabaaaabaaaaabaaabaaabaaaa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directly proportional to width of pavement</w:t>
      </w:r>
    </w:p>
    <w:p>
      <w:pPr>
        <w:pStyle w:val="caabaaaabaaaaaabaaaabaabaaaabaaabaaaaaaabaaabaabaaaaabaaaaabaaaabaaaaabaaabaaabaaa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directly proportional to velocity of vehicles</w:t>
      </w:r>
    </w:p>
    <w:p>
      <w:pPr>
        <w:pStyle w:val="caabaaaabaaaaaabaaaabaabaaaabaaabaaaaaaabaaabaabaaaaabaaaaabaaaabaaaaabaaabaaabaaaaabaaaaab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inversely proportional to acceleration due to gravity</w:t>
      </w:r>
    </w:p>
    <w:p>
      <w:pPr>
        <w:pStyle w:val="caabaaaabaaaaaabaaaabaabaaaabaaabaaaaaaabaaabaabaaaaabaaaaabaaaabaaaaabaaabaaabaaaaabaaaaab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inversely proportional to the radius of curvature.</w:t>
      </w:r>
    </w:p>
    <w:p>
      <w:pPr>
        <w:pStyle w:val="caabaaaabaaaaaabaaaabaabaaaabaaabaaaaaaabaaabaabaaaaabaaaaabaaaabaaaaabaaabaaabaaaaabaaaaabaabaa"/>
        <w:keepNext w:val="0"/>
        <w:keepLines w:val="0"/>
        <w:pageBreakBefore w:val="0"/>
        <w:widowControl/>
        <w:spacing w:before="0" w:after="160"/>
        <w:jc w:val="left"/>
      </w:pPr>
      <w:r>
        <w:t>41. The order of booking dimensions is</w:t>
      </w:r>
    </w:p>
    <w:p>
      <w:pPr>
        <w:pStyle w:val="caabaaaabaaaaaabaaaabaabaaaabaaabaaaaaaabaaabaabaaaaabaaaaabaaaabaaaaabaaabaaabaaaaabaaaaab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Length, breadth, height</w:t>
      </w:r>
    </w:p>
    <w:p>
      <w:pPr>
        <w:pStyle w:val="caabaaaabaaaaaabaaaabaabaaaabaaabaaaaaaabaaabaabaaaaabaaaaabaaaabaaaaabaaabaaabaaaaabaaaaab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Breadth, length, height</w:t>
      </w:r>
    </w:p>
    <w:p>
      <w:pPr>
        <w:pStyle w:val="caabaaaabaaaaaabaaaabaabaaaabaaabaaaaaaabaaabaabaaaaabaaaaabaaaabaaaaabaaabaaabaaaaabaaaaabaab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Height, breadth, length</w:t>
      </w:r>
    </w:p>
    <w:p>
      <w:pPr>
        <w:pStyle w:val="caabaaaabaaaaaabaaaabaabaaaabaaabaaaaaaabaaabaabaaaaabaaaaabaaaabaaaaabaaabaaabaaaaabaaaaab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d"/>
        <w:keepNext w:val="0"/>
        <w:keepLines w:val="0"/>
        <w:pageBreakBefore w:val="0"/>
        <w:widowControl/>
        <w:spacing w:before="0" w:after="160"/>
        <w:jc w:val="left"/>
      </w:pPr>
      <w:r>
        <w:t>42. In the mid-section formula</w:t>
      </w:r>
    </w:p>
    <w:p>
      <w:pPr>
        <w:pStyle w:val="d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The area of mid-sections is calculated by using mean depth</w:t>
      </w:r>
    </w:p>
    <w:p>
      <w:pPr>
        <w:pStyle w:val="d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The volume of the earth work is calculated by multiplying the mid-section area by the distance between the two sections</w:t>
      </w:r>
    </w:p>
    <w:p>
      <w:pPr>
        <w:pStyle w:val="d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The volume of the earth work is calculated by multiplying the mid-section area by the distance between the two original sections</w:t>
      </w:r>
    </w:p>
    <w:p>
      <w:pPr>
        <w:pStyle w:val="d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(a), (b) and (c) of the above.</w:t>
      </w:r>
    </w:p>
    <w:p>
      <w:pPr>
        <w:pStyle w:val="daaaab"/>
        <w:keepNext w:val="0"/>
        <w:keepLines w:val="0"/>
        <w:pageBreakBefore w:val="0"/>
        <w:widowControl/>
        <w:spacing w:before="0" w:after="160"/>
        <w:jc w:val="left"/>
      </w:pPr>
      <w:r>
        <w:t>43. The plinth area of a building not includes</w:t>
      </w:r>
    </w:p>
    <w:p>
      <w:pPr>
        <w:pStyle w:val="d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area of stair cover</w:t>
      </w:r>
    </w:p>
    <w:p>
      <w:pPr>
        <w:pStyle w:val="d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internal shaft for sanitary installations up to 2 sq m. in area</w:t>
      </w:r>
    </w:p>
    <w:p>
      <w:pPr>
        <w:pStyle w:val="d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lift and wall including landing</w:t>
      </w:r>
    </w:p>
    <w:p>
      <w:pPr>
        <w:pStyle w:val="d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area of cantilevered porch.</w:t>
      </w:r>
    </w:p>
    <w:p>
      <w:pPr>
        <w:pStyle w:val="daaaabaaaab"/>
        <w:keepNext w:val="0"/>
        <w:keepLines w:val="0"/>
        <w:pageBreakBefore w:val="0"/>
        <w:widowControl/>
        <w:spacing w:before="0" w:after="160"/>
        <w:jc w:val="left"/>
      </w:pPr>
      <w:r>
        <w:t>44. In long and short wall method of estimation, the length of long wall is the centre to centre distance between the walls and</w:t>
      </w:r>
    </w:p>
    <w:p>
      <w:pPr>
        <w:pStyle w:val="d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breadth of the wall</w:t>
      </w:r>
    </w:p>
    <w:p>
      <w:pPr>
        <w:pStyle w:val="d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half breadth of wall on each side</w:t>
      </w:r>
    </w:p>
    <w:p>
      <w:pPr>
        <w:pStyle w:val="daaaabaaaab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one fourth breadth of wall on each side</w:t>
      </w:r>
    </w:p>
    <w:p>
      <w:pPr>
        <w:pStyle w:val="daaaabaaaab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daaaabaaaabaabaa"/>
        <w:keepNext w:val="0"/>
        <w:keepLines w:val="0"/>
        <w:pageBreakBefore w:val="0"/>
        <w:widowControl/>
        <w:spacing w:before="0" w:after="160"/>
        <w:jc w:val="left"/>
      </w:pPr>
      <w:r>
        <w:t>45. Which one of the following represents an activity</w:t>
      </w:r>
    </w:p>
    <w:p>
      <w:pPr>
        <w:pStyle w:val="daaaabaaaab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curing of concrete</w:t>
      </w:r>
    </w:p>
    <w:p>
      <w:pPr>
        <w:pStyle w:val="daaaabaaaab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setting of question paper</w:t>
      </w:r>
    </w:p>
    <w:p>
      <w:pPr>
        <w:pStyle w:val="daaaabaaaab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preparation of breakfast</w:t>
      </w:r>
    </w:p>
    <w:p>
      <w:pPr>
        <w:pStyle w:val="daaaabaaaaba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daaaabaaaabaabaaaaaab"/>
        <w:keepNext w:val="0"/>
        <w:keepLines w:val="0"/>
        <w:pageBreakBefore w:val="0"/>
        <w:widowControl/>
        <w:spacing w:before="0" w:after="160"/>
        <w:jc w:val="left"/>
      </w:pPr>
      <w:r>
        <w:t>46. A critical ratio scheduling</w:t>
      </w:r>
    </w:p>
    <w:p>
      <w:pPr>
        <w:pStyle w:val="daaaabaaaabaab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determines the status of each activity</w:t>
      </w:r>
    </w:p>
    <w:p>
      <w:pPr>
        <w:pStyle w:val="daaaabaaaabaab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adjusts automatically changes in activity progress</w:t>
      </w:r>
    </w:p>
    <w:p>
      <w:pPr>
        <w:pStyle w:val="daaaabaaaabaaba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is a dynamic system</w:t>
      </w:r>
    </w:p>
    <w:p>
      <w:pPr>
        <w:pStyle w:val="daaaabaaaabaaba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daaaabaaaabaabaaaaaabaaaab"/>
        <w:keepNext w:val="0"/>
        <w:keepLines w:val="0"/>
        <w:pageBreakBefore w:val="0"/>
        <w:widowControl/>
        <w:spacing w:before="0" w:after="160"/>
        <w:jc w:val="left"/>
      </w:pPr>
      <w:r>
        <w:t>47. The main principle of an organisation, is</w:t>
      </w:r>
    </w:p>
    <w:p>
      <w:pPr>
        <w:pStyle w:val="daaaabaaaabaabaa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cohegency</w:t>
      </w:r>
    </w:p>
    <w:p>
      <w:pPr>
        <w:pStyle w:val="daaaabaaaabaabaa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effective control at all levels</w:t>
      </w:r>
    </w:p>
    <w:p>
      <w:pPr>
        <w:pStyle w:val="daaaabaaaabaabaaaa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delegation of authority</w:t>
      </w:r>
    </w:p>
    <w:p>
      <w:pPr>
        <w:pStyle w:val="daaaabaaaabaabaaaaaa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daaaabaaaabaabaaaaaabaaaabaaaab"/>
        <w:keepNext w:val="0"/>
        <w:keepLines w:val="0"/>
        <w:pageBreakBefore w:val="0"/>
        <w:widowControl/>
        <w:spacing w:before="0" w:after="160"/>
        <w:jc w:val="left"/>
      </w:pPr>
      <w:r>
        <w:t>48. Mile Stone charts were invented in the year of</w:t>
      </w:r>
    </w:p>
    <w:p>
      <w:pPr>
        <w:pStyle w:val="daaaabaaaabaabaaaaaab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1920</w:t>
      </w:r>
    </w:p>
    <w:p>
      <w:pPr>
        <w:pStyle w:val="daaaabaaaabaabaaaaaab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1930</w:t>
      </w:r>
    </w:p>
    <w:p>
      <w:pPr>
        <w:pStyle w:val="daaaabaaaabaabaaaaaabaa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1940</w:t>
      </w:r>
    </w:p>
    <w:p>
      <w:pPr>
        <w:pStyle w:val="daaaabaaaabaabaaaaaabaaaab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1950</w:t>
      </w:r>
    </w:p>
    <w:p>
      <w:pPr>
        <w:pStyle w:val="daaaabaaaabaabaaaaaabaaaabaaaabaaaba"/>
        <w:keepNext w:val="0"/>
        <w:keepLines w:val="0"/>
        <w:pageBreakBefore w:val="0"/>
        <w:widowControl/>
        <w:spacing w:before="0" w:after="160"/>
        <w:jc w:val="left"/>
      </w:pPr>
      <w:r>
        <w:t>49. International Civil Aviation Organisation (I.C.A.O.) was set up at Montreal (Canada), in</w:t>
      </w:r>
    </w:p>
    <w:p>
      <w:pPr>
        <w:pStyle w:val="daaaabaaaabaabaaaaaabaaaab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1929</w:t>
      </w:r>
    </w:p>
    <w:p>
      <w:pPr>
        <w:pStyle w:val="daaaabaaaabaabaaaaaabaaaaba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1939</w:t>
      </w:r>
    </w:p>
    <w:p>
      <w:pPr>
        <w:pStyle w:val="daaaabaaaabaabaaaaaabaaaaba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1947</w:t>
      </w:r>
    </w:p>
    <w:p>
      <w:pPr>
        <w:pStyle w:val="daaaabaaaabaabaaaaaabaaaabaaaabaaab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1950</w:t>
      </w:r>
    </w:p>
    <w:p>
      <w:pPr>
        <w:pStyle w:val="daaaabaaaabaabaaaaaabaaaabaaaabaaabaaaaba"/>
        <w:keepNext w:val="0"/>
        <w:keepLines w:val="0"/>
        <w:pageBreakBefore w:val="0"/>
        <w:widowControl/>
        <w:spacing w:before="0" w:after="160"/>
        <w:jc w:val="left"/>
      </w:pPr>
      <w:r>
        <w:t>50. Pick up the incorrect statement from the following:</w:t>
      </w:r>
    </w:p>
    <w:p>
      <w:pPr>
        <w:pStyle w:val="daaaabaaaabaabaaaaaabaaaabaaaab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L.M.M. is installed at 1.0 km from the threshold</w:t>
      </w:r>
    </w:p>
    <w:p>
      <w:pPr>
        <w:pStyle w:val="daaaabaaaabaabaaaaaabaaaabaaaaba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Localizer antenna is installed at 300 m from the other end of the runway</w:t>
      </w:r>
    </w:p>
    <w:p>
      <w:pPr>
        <w:pStyle w:val="daaaabaaaabaabaaaaaabaaaabaaaabaaa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Glide slope antenna is installed at the centre of the runway about 150 m on one side</w:t>
      </w:r>
    </w:p>
    <w:p>
      <w:pPr>
        <w:pStyle w:val="daaaabaaaabaabaaaaaabaaaabaaaabaaabaaaab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xerxodfajfl">
    <w:name w:val="axerxodfajfl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">
    <w:name w:val="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">
    <w:name w:val="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">
    <w:name w:val="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">
    <w:name w:val="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">
    <w:name w:val="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">
    <w:name w:val="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">
    <w:name w:val="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">
    <w:name w:val="b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">
    <w:name w:val="b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">
    <w:name w:val="b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">
    <w:name w:val="b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">
    <w:name w:val="b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">
    <w:name w:val="b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">
    <w:name w:val="b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">
    <w:name w:val="b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">
    <w:name w:val="b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">
    <w:name w:val="baabaaaaab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">
    <w:name w:val="baabaaaaab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">
    <w:name w:val="baabaaaaab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">
    <w:name w:val="baabaaaaab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">
    <w:name w:val="baabaaaaab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">
    <w:name w:val="baabaaaaab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aaaab">
    <w:name w:val="baabaaaaab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">
    <w:name w:val="baabaaaaab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">
    <w:name w:val="baabaaaaab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">
    <w:name w:val="baabaaaaabaa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">
    <w:name w:val="baabaaaaabaaba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">
    <w:name w:val="baabaaaaabaabaaa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">
    <w:name w:val="baabaaaaabaabaaaab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">
    <w:name w:val="baabaaaaabaabaaaab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aaaabaaaaaaab">
    <w:name w:val="baabaaaaabaabaaaaba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">
    <w:name w:val="baabaaaaabaabaaaaba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">
    <w:name w:val="baabaaaaabaabaaaabaa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">
    <w:name w:val="baabaaaaabaabaaaabaa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">
    <w:name w:val="baabaaaaabaabaaaabaaa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aaaabaaaaaaabaaaab">
    <w:name w:val="baabaaaaabaabaaaabaaa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">
    <w:name w:val="baabaaaaabaabaaaabaaaaaaabaaaab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aaaabaaaaaaabaaaabab">
    <w:name w:val="baabaaaaabaabaaaabaaaaaaabaaaab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">
    <w:name w:val="baabaaaaabaabaaaabaaaaaaabaaaab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">
    <w:name w:val="baabaaaaabaabaaaabaaaaaaabaaaab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">
    <w:name w:val="baabaaaaabaabaaaabaaaaaaabaaaab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">
    <w:name w:val="baabaaaaabaabaaaabaaaaaaabaaaab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">
    <w:name w:val="baabaaaaabaabaaaabaaaaaaabaaaab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">
    <w:name w:val="baabaaaaabaabaaaabaaaaaaabaaaabab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">
    <w:name w:val="baabaaaaabaabaaaabaaaaaaabaaaabab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aaaabaaaaaaabaaaababaaaaaaab">
    <w:name w:val="baabaaaaabaabaaaabaaaaaaabaaaababa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">
    <w:name w:val="baabaaaaabaabaaaabaaaaaaabaaaababa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">
    <w:name w:val="baabaaaaabaabaaaabaaaaaaabaaaababaa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">
    <w:name w:val="baabaaaaabaabaaaabaaaaaaabaaaababaaa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aaaabaaaaaaabaaaababaaaaaaabaaab">
    <w:name w:val="baabaaaaabaabaaaabaaaaaaabaaaababaaa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">
    <w:name w:val="baabaaaaabaabaaaabaaaaaaabaaaababaaa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">
    <w:name w:val="baabaaaaabaabaaaabaaaaaaabaaaababaaa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">
    <w:name w:val="baabaaaaabaabaaaabaaaaaaabaaaababaaaa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">
    <w:name w:val="baabaaaaabaabaaaabaaaaaaabaaaababaaaaaaab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aaaabaaaaaaabaaaababaaaaaaabaaabaaaab">
    <w:name w:val="baabaaaaabaabaaaabaaaaaaabaaaababaaaaaaab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">
    <w:name w:val="baabaaaaabaabaaaabaaaaaaabaaaababaaaaaaab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">
    <w:name w:val="baabaaaaabaabaaaabaaaaaaabaaaababaaaaaaabaaabaaaab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aaaabaaaaaaabaaaababaaaaaaabaaabaaaabaab">
    <w:name w:val="baabaaaaabaabaaaabaaaaaaabaaaababaaaaaaabaaabaaaab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">
    <w:name w:val="baabaaaaabaabaaaabaaaaaaabaaaababaaaaaaabaaabaaaab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">
    <w:name w:val="baabaaaaabaabaaaabaaaaaaabaaaababaaaaaaabaaabaaaab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">
    <w:name w:val="baabaaaaabaabaaaabaaaaaaabaaaababaaaaaaabaaabaaaab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">
    <w:name w:val="baabaaaaabaabaaaabaaaaaaabaaaababaaaaaaabaaabaaaab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">
    <w:name w:val="baabaaaaabaabaaaabaaaaaaabaaaababaaaaaaabaaabaaaaba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">
    <w:name w:val="baabaaaaabaabaaaabaaaaaaabaaaababaaaaaaabaaabaaaabaab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">
    <w:name w:val="baabaaaaabaabaaaabaaaaaaabaaaababaaaaaaabaaabaaaabaab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aaaabaaaaaaabaaaababaaaaaaabaaabaaaabaabaaaaaaab">
    <w:name w:val="baabaaaaabaabaaaabaaaaaaabaaaababaaaaaaabaaabaaaabaaba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">
    <w:name w:val="baabaaaaabaabaaaabaaaaaaabaaaababaaaaaaabaaabaaaabaabaaaaaaab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aaaabaaaaaaabaaaababaaaaaaabaaabaaaabaabaaaaaaabab">
    <w:name w:val="baabaaaaabaabaaaabaaaaaaabaaaababaaaaaaabaaabaaaabaabaaaaaaab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">
    <w:name w:val="baabaaaaabaabaaaabaaaaaaabaaaababaaaaaaabaaabaaaabaabaaaaaaab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">
    <w:name w:val="baabaaaaabaabaaaabaaaaaaabaaaababaaaaaaabaaabaaaabaabaaaaaaab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">
    <w:name w:val="baabaaaaabaabaaaabaaaaaaabaaaababaaaaaaabaaabaaaabaabaaaaaaab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">
    <w:name w:val="baabaaaaabaabaaaabaaaaaaabaaaababaaaaaaabaaabaaaabaabaaaaaaab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">
    <w:name w:val="baabaaaaabaabaaaabaaaaaaabaaaababaaaaaaabaaabaaaabaabaaaaaaab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">
    <w:name w:val="baabaaaaabaabaaaabaaaaaaabaaaababaaaaaaabaaabaaaabaabaaaaaaabab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aaaabaaaaaaabaaaababaaaaaaabaaabaaaabaabaaaaaaababaaaaaab">
    <w:name w:val="baabaaaaabaabaaaabaaaaaaabaaaababaaaaaaabaaabaaaabaabaaaaaaabab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">
    <w:name w:val="baabaaaaabaabaaaabaaaaaaabaaaababaaaaaaabaaabaaaabaabaaaaaaabab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">
    <w:name w:val="baabaaaaabaabaaaabaaaaaaabaaaababaaaaaaabaaabaaaabaabaaaaaaababa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">
    <w:name w:val="baabaaaaabaabaaaabaaaaaaabaaaababaaaaaaabaaabaaaabaabaaaaaaababa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">
    <w:name w:val="baabaaaaabaabaaaabaaaaaaabaaaababaaaaaaabaaabaaaabaabaaaaaaababaaa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">
    <w:name w:val="baabaaaaabaabaaaabaaaaaaabaaaababaaaaaaabaaabaaaabaabaaaaaaababaaa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aaaabaaaaaaabaaaababaaaaaaabaaabaaaabaabaaaaaaababaaaaaabaaaaab">
    <w:name w:val="baabaaaaabaabaaaabaaaaaaabaaaababaaaaaaabaaabaaaabaabaaaaaaababaaa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">
    <w:name w:val="baabaaaaabaabaaaabaaaaaaabaaaababaaaaaaabaaabaaaabaabaaaaaaababaaaa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">
    <w:name w:val="baabaaaaabaabaaaabaaaaaaabaaaababaaaaaaabaaabaaaabaabaaaaaaababaaaa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a">
    <w:name w:val="baabaaaaabaabaaaabaaaaaaabaaaababaaaaaaabaaabaaaabaabaaaaaaababaaaaaaba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aaaabaaaaaaabaaaababaaaaaaabaaabaaaabaabaaaaaaababaaaaaabaaaaabaaab">
    <w:name w:val="baabaaaaabaabaaaabaaaaaaabaaaababaaaaaaabaaabaaaabaabaaaaaaababaaaaaaba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aba">
    <w:name w:val="baabaaaaabaabaaaabaaaaaaabaaaababaaaaaaabaaabaaaabaabaaaaaaababaaaaaaba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abaa">
    <w:name w:val="baabaaaaabaabaaaabaaaaaaabaaaababaaaaaaabaaabaaaabaabaaaaaaababaaaaaaba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abaaa">
    <w:name w:val="baabaaaaabaabaaaabaaaaaaabaaaababaaaaaaabaaabaaaabaabaaaaaaababaaaaaabaa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abaaaa">
    <w:name w:val="baabaaaaabaabaaaabaaaaaaabaaaababaaaaaaabaaabaaaabaabaaaaaaababaaaaaabaaaaab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abaaaaa">
    <w:name w:val="baabaaaaabaabaaaabaaaaaaabaaaababaaaaaaabaaabaaaabaabaaaaaaababaaaaaabaaaaab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aaaabaaaaaaabaaaababaaaaaaabaaabaaaabaabaaaaaaababaaaaaabaaaaabaaabaaaaab">
    <w:name w:val="baabaaaaabaabaaaabaaaaaaabaaaababaaaaaaabaaabaaaabaabaaaaaaababaaaaaabaaaaab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abaaaaaba">
    <w:name w:val="baabaaaaabaabaaaabaaaaaaabaaaababaaaaaaabaaabaaaabaabaaaaaaababaaaaaabaaaaaba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abaaaaabaa">
    <w:name w:val="baabaaaaabaabaaaabaaaaaaabaaaababaaaaaaabaaabaaaabaabaaaaaaababaaaaaabaaaaabaaabaaaaab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aaaabaaaaaaabaaaababaaaaaaabaaabaaaabaabaaaaaaababaaaaaabaaaaabaaabaaaaabaab">
    <w:name w:val="baabaaaaabaabaaaabaaaaaaabaaaababaaaaaaabaaabaaaabaabaaaaaaababaaaaaabaaaaabaaabaaaaab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abaaaaabaaba">
    <w:name w:val="baabaaaaabaabaaaabaaaaaaabaaaababaaaaaaabaaabaaaabaabaaaaaaababaaaaaabaaaaabaaabaaaaab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abaaaaabaabaa">
    <w:name w:val="baabaaaaabaabaaaabaaaaaaabaaaababaaaaaaabaaabaaaabaabaaaaaaababaaaaaabaaaaabaaabaaaaab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abaaaaabaabaaa">
    <w:name w:val="baabaaaaabaabaaaabaaaaaaabaaaababaaaaaaabaaabaaaabaabaaaaaaababaaaaaabaaaaabaaabaaaaab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abaaaaabaabaaaa">
    <w:name w:val="baabaaaaabaabaaaabaaaaaaabaaaababaaaaaaabaaabaaaabaabaaaaaaababaaaaaabaaaaabaaabaaaaab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abaaaaabaabaaaaa">
    <w:name w:val="baabaaaaabaabaaaabaaaaaaabaaaababaaaaaaabaaabaaaabaabaaaaaaababaaaaaabaaaaabaaabaaaaab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aaaabaaaaaaabaaaababaaaaaaabaaabaaaabaabaaaaaaababaaaaaabaaaaabaaabaaaaabaabaaaaab">
    <w:name w:val="baabaaaaabaabaaaabaaaaaaabaaaababaaaaaaabaaabaaaabaabaaaaaaababaaaaaabaaaaabaaabaaaaab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abaaaaabaabaaaaaba">
    <w:name w:val="baabaaaaabaabaaaabaaaaaaabaaaababaaaaaaabaaabaaaabaabaaaaaaababaaaaaabaaaaabaaabaaaaab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abaaaaabaabaaaaabaa">
    <w:name w:val="baabaaaaabaabaaaabaaaaaaabaaaababaaaaaaabaaabaaaabaabaaaaaaababaaaaaabaaaaabaaabaaaaab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abaaaaabaabaaaaabaaa">
    <w:name w:val="baabaaaaabaabaaaabaaaaaaabaaaababaaaaaaabaaabaaaabaabaaaaaaababaaaaaabaaaaabaaabaaaaabaaba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baaaabaaaaaaabaaaababaaaaaaabaaabaaaabaabaaaaaaababaaaaaabaaaaabaaabaaaaabaabaaaaabaaab">
    <w:name w:val="baabaaaaabaabaaaabaaaaaaabaaaababaaaaaaabaaabaaaabaabaaaaaaababaaaaaabaaaaabaaabaaaaabaaba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baaaabaaaaaaabaaaababaaaaaaabaaabaaaabaabaaaaaaababaaaaaabaaaaabaaabaaaaabaabaaaaabaaaba">
    <w:name w:val="baabaaaaabaabaaaabaaaaaaabaaaababaaaaaaabaaabaaaabaabaaaaaaababaaaaaabaaaaabaaabaaaaabaaba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">
    <w:name w:val="c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">
    <w:name w:val="c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">
    <w:name w:val="c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">
    <w:name w:val="c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">
    <w:name w:val="c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">
    <w:name w:val="c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">
    <w:name w:val="c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">
    <w:name w:val="c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">
    <w:name w:val="c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">
    <w:name w:val="c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">
    <w:name w:val="c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">
    <w:name w:val="caa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">
    <w:name w:val="caaba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">
    <w:name w:val="caabaaa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">
    <w:name w:val="caabaaaab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">
    <w:name w:val="caabaaaab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">
    <w:name w:val="caabaaaab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">
    <w:name w:val="caabaaaaba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">
    <w:name w:val="caabaaaaba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">
    <w:name w:val="caabaaaabaa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aaaab">
    <w:name w:val="caabaaaabaa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">
    <w:name w:val="caabaaaabaa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">
    <w:name w:val="caabaaaabaaaaaabaaaab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aaaabaab">
    <w:name w:val="caabaaaabaaaaaabaaaab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">
    <w:name w:val="caabaaaabaaaaaabaaaab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">
    <w:name w:val="caabaaaabaaaaaabaaaab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">
    <w:name w:val="caabaaaabaaaaaabaaaab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">
    <w:name w:val="caabaaaabaaaaaabaaaab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aaaabaabaaaab">
    <w:name w:val="caabaaaabaaaaaabaaaab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">
    <w:name w:val="caabaaaabaaaaaabaaaab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">
    <w:name w:val="caabaaaabaaaaaabaaaab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">
    <w:name w:val="caabaaaabaaaaaabaaaabaab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aaaabaabaaaabaaab">
    <w:name w:val="caabaaaabaaaaaabaaaabaab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">
    <w:name w:val="caabaaaabaaaaaabaaaabaab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">
    <w:name w:val="caabaaaabaaaaaabaaaabaab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">
    <w:name w:val="caabaaaabaaaaaabaaaabaaba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">
    <w:name w:val="caabaaaabaaaaaabaaaabaabaaaab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">
    <w:name w:val="caabaaaabaaaaaabaaaabaabaaaabaa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">
    <w:name w:val="caabaaaabaaaaaabaaaabaabaaaabaaab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">
    <w:name w:val="caabaaaabaaaaaabaaaabaabaaaabaaab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aaaabaabaaaabaaabaaaaaaab">
    <w:name w:val="caabaaaabaaaaaabaaaabaabaaaabaaaba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">
    <w:name w:val="caabaaaabaaaaaabaaaabaabaaaabaaaba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">
    <w:name w:val="caabaaaabaaaaaabaaaabaabaaaabaaabaa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">
    <w:name w:val="caabaaaabaaaaaabaaaabaabaaaabaaabaaa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aaaabaabaaaabaaabaaaaaaabaaab">
    <w:name w:val="caabaaaabaaaaaabaaaabaabaaaabaaabaaa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">
    <w:name w:val="caabaaaabaaaaaabaaaabaabaaaabaaabaaa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">
    <w:name w:val="caabaaaabaaaaaabaaaabaabaaaabaaabaaaaaaabaaab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aaaabaabaaaabaaabaaaaaaabaaabaab">
    <w:name w:val="caabaaaabaaaaaabaaaabaabaaaabaaabaaaaaaabaaab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">
    <w:name w:val="caabaaaabaaaaaabaaaabaabaaaabaaabaaaaaaabaaab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">
    <w:name w:val="caabaaaabaaaaaabaaaabaabaaaabaaabaaaaaaabaaab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">
    <w:name w:val="caabaaaabaaaaaabaaaabaabaaaabaaabaaaaaaabaaab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">
    <w:name w:val="caabaaaabaaaaaabaaaabaabaaaabaaabaaaaaaabaaab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">
    <w:name w:val="caabaaaabaaaaaabaaaabaabaaaabaaabaaaaaaabaaab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aaaabaabaaaabaaabaaaaaaabaaabaabaaaaab">
    <w:name w:val="caabaaaabaaaaaabaaaabaabaaaabaaabaaaaaaabaaab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">
    <w:name w:val="caabaaaabaaaaaabaaaabaabaaaabaaabaaaaaaabaaab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">
    <w:name w:val="caabaaaabaaaaaabaaaabaabaaaabaaabaaaaaaabaaab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">
    <w:name w:val="caabaaaabaaaaaabaaaabaabaaaabaaabaaaaaaabaaabaab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">
    <w:name w:val="caabaaaabaaaaaabaaaabaabaaaabaaabaaaaaaabaaabaabaa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">
    <w:name w:val="caabaaaabaaaaaabaaaabaabaaaabaaabaaaaaaabaaabaabaa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aaaabaabaaaabaaabaaaaaaabaaabaabaaaaabaaaaab">
    <w:name w:val="caabaaaabaaaaaabaaaabaabaaaabaaabaaaaaaabaaabaabaa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">
    <w:name w:val="caabaaaabaaaaaabaaaabaabaaaabaaabaaaaaaabaaabaabaaa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">
    <w:name w:val="caabaaaabaaaaaabaaaabaabaaaabaaabaaaaaaabaaabaabaaa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">
    <w:name w:val="caabaaaabaaaaaabaaaabaabaaaabaaabaaaaaaabaaabaabaaaaab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">
    <w:name w:val="caabaaaabaaaaaabaaaabaabaaaabaaabaaaaaaabaaabaabaaaaaba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aaaabaabaaaabaaabaaaaaaabaaabaabaaaaabaaaaabaaaab">
    <w:name w:val="caabaaaabaaaaaabaaaabaabaaaabaaabaaaaaaabaaabaabaaaaaba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">
    <w:name w:val="caabaaaabaaaaaabaaaabaabaaaabaaabaaaaaaabaaabaabaaaaaba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">
    <w:name w:val="caabaaaabaaaaaabaaaabaabaaaabaaabaaaaaaabaaabaabaaaaabaa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">
    <w:name w:val="caabaaaabaaaaaabaaaabaabaaaabaaabaaaaaaabaaabaabaaaaabaaaaa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">
    <w:name w:val="caabaaaabaaaaaabaaaabaabaaaabaaabaaaaaaabaaabaabaaaaabaaaaaba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">
    <w:name w:val="caabaaaabaaaaaabaaaabaabaaaabaaabaaaaaaabaaabaabaaaaabaaaaaba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aaaabaabaaaabaaabaaaaaaabaaabaabaaaaabaaaaabaaaabaaaaab">
    <w:name w:val="caabaaaabaaaaaabaaaabaabaaaabaaabaaaaaaabaaabaabaaaaabaaaaaba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">
    <w:name w:val="caabaaaabaaaaaabaaaabaabaaaabaaabaaaaaaabaaabaabaaaaabaaaaabaa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">
    <w:name w:val="caabaaaabaaaaaabaaaabaabaaaabaaabaaaaaaabaaabaabaaaaabaaaaabaa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">
    <w:name w:val="caabaaaabaaaaaabaaaabaabaaaabaaabaaaaaaabaaabaabaaaaabaaaaabaaaaba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aaaabaabaaaabaaabaaaaaaabaaabaabaaaaabaaaaabaaaabaaaaabaaab">
    <w:name w:val="caabaaaabaaaaaabaaaabaabaaaabaaabaaaaaaabaaabaabaaaaabaaaaabaaaaba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">
    <w:name w:val="caabaaaabaaaaaabaaaabaabaaaabaaabaaaaaaabaaabaabaaaaabaaaaabaaaaba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">
    <w:name w:val="caabaaaabaaaaaabaaaabaabaaaabaaabaaaaaaabaaabaabaaaaabaaaaabaaaaba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">
    <w:name w:val="caabaaaabaaaaaabaaaabaabaaaabaaabaaaaaaabaaabaabaaaaabaaaaabaaaabaaaaab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aaaabaabaaaabaaabaaaaaaabaaabaabaaaaabaaaaabaaaabaaaaabaaabaaab">
    <w:name w:val="caabaaaabaaaaaabaaaabaabaaaabaaabaaaaaaabaaabaabaaaaabaaaaabaaaabaaaaab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ba">
    <w:name w:val="caabaaaabaaaaaabaaaabaabaaaabaaabaaaaaaabaaabaabaaaaabaaaaabaaaabaaaaab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baa">
    <w:name w:val="caabaaaabaaaaaabaaaabaabaaaabaaabaaaaaaabaaabaabaaaaabaaaaabaaaabaaaaab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baaa">
    <w:name w:val="caabaaaabaaaaaabaaaabaabaaaabaaabaaaaaaabaaabaabaaaaabaaaaabaaaabaaaaab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baaaa">
    <w:name w:val="caabaaaabaaaaaabaaaabaabaaaabaaabaaaaaaabaaabaabaaaaabaaaaabaaaabaaaaabaaab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baaaaa">
    <w:name w:val="caabaaaabaaaaaabaaaabaabaaaabaaabaaaaaaabaaabaabaaaaabaaaaabaaaabaaaaabaaab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aaaabaabaaaabaaabaaaaaaabaaabaabaaaaabaaaaabaaaabaaaaabaaabaaabaaaaab">
    <w:name w:val="caabaaaabaaaaaabaaaabaabaaaabaaabaaaaaaabaaabaabaaaaabaaaaabaaaabaaaaabaaab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baaaaaba">
    <w:name w:val="caabaaaabaaaaaabaaaabaabaaaabaaabaaaaaaabaaabaabaaaaabaaaaabaaaabaaaaabaaaba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baaaaabaa">
    <w:name w:val="caabaaaabaaaaaabaaaabaabaaaabaaabaaaaaaabaaabaabaaaaabaaaaabaaaabaaaaabaaaba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baaaaabaaa">
    <w:name w:val="caabaaaabaaaaaabaaaabaabaaaabaaabaaaaaaabaaabaabaaaaabaaaaabaaaabaaaaabaaabaaab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baaaaabaaaa">
    <w:name w:val="caabaaaabaaaaaabaaaabaabaaaabaaabaaaaaaabaaabaabaaaaabaaaaabaaaabaaaaabaaabaaabaa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baaaaabaaaaa">
    <w:name w:val="caabaaaabaaaaaabaaaabaabaaaabaaabaaaaaaabaaabaabaaaaabaaaaabaaaabaaaaabaaabaaabaa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aaaabaabaaaabaaabaaaaaaabaaabaabaaaaabaaaaabaaaabaaaaabaaabaaabaaaaabaaaaab">
    <w:name w:val="caabaaaabaaaaaabaaaabaabaaaabaaabaaaaaaabaaabaabaaaaabaaaaabaaaabaaaaabaaabaaabaa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baaaaabaaaaaba">
    <w:name w:val="caabaaaabaaaaaabaaaabaabaaaabaaabaaaaaaabaaabaabaaaaabaaaaabaaaabaaaaabaaabaaabaaa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baaaaabaaaaabaa">
    <w:name w:val="caabaaaabaaaaaabaaaabaabaaaabaaabaaaaaaabaaabaabaaaaabaaaaabaaaabaaaaabaaabaaabaaaaabaaaaab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aaaabaabaaaabaaabaaaaaaabaaabaabaaaaabaaaaabaaaabaaaaabaaabaaabaaaaabaaaaabaab">
    <w:name w:val="caabaaaabaaaaaabaaaabaabaaaabaaabaaaaaaabaaabaabaaaaabaaaaabaaaabaaaaabaaabaaabaaaaabaaaaab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baaaaabaaaaabaaba">
    <w:name w:val="caabaaaabaaaaaabaaaabaabaaaabaaabaaaaaaabaaabaabaaaaabaaaaabaaaabaaaaabaaabaaabaaaaabaaaaab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baaaaabaaaaabaabaa">
    <w:name w:val="caabaaaabaaaaaabaaaabaabaaaabaaabaaaaaaabaaabaabaaaaabaaaaabaaaabaaaaabaaabaaabaaaaabaaaaab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baaaaabaaaaabaabaaa">
    <w:name w:val="caabaaaabaaaaaabaaaabaabaaaabaaabaaaaaaabaaabaabaaaaabaaaaabaaaabaaaaabaaabaaabaaaaabaaaaab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abaaaabaabaaaabaaabaaaaaaabaaabaabaaaaabaaaaabaaaabaaaaabaaabaaabaaaaabaaaaabaabaaab">
    <w:name w:val="caabaaaabaaaaaabaaaabaabaaaabaaabaaaaaaabaaabaabaaaaabaaaaabaaaabaaaaabaaabaaabaaaaabaaaaab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baaaaabaaaaabaabaaaba">
    <w:name w:val="caabaaaabaaaaaabaaaabaabaaaabaaabaaaaaaabaaabaabaaaaabaaaaabaaaabaaaaabaaabaaabaaaaabaaaaab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abaaaabaabaaaabaaabaaaaaaabaaabaabaaaaabaaaaabaaaabaaaaabaaabaaabaaaaabaaaaabaabaaabaa">
    <w:name w:val="caabaaaabaaaaaabaaaabaabaaaabaaabaaaaaaabaaabaabaaaaabaaaaabaaaabaaaaabaaabaaabaaaaabaaaaab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">
    <w:name w:val="d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">
    <w:name w:val="d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">
    <w:name w:val="d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">
    <w:name w:val="d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">
    <w:name w:val="d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">
    <w:name w:val="d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">
    <w:name w:val="d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">
    <w:name w:val="d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">
    <w:name w:val="d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">
    <w:name w:val="d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ab">
    <w:name w:val="d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">
    <w:name w:val="d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">
    <w:name w:val="daaaabaaaab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abaab">
    <w:name w:val="daaaabaaaab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">
    <w:name w:val="daaaabaaaab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">
    <w:name w:val="daaaabaaaab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">
    <w:name w:val="daaaabaaaab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">
    <w:name w:val="daaaabaaaab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">
    <w:name w:val="daaaabaaaaba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">
    <w:name w:val="daaaabaaaabaab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abaabaaaaaab">
    <w:name w:val="daaaabaaaabaab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">
    <w:name w:val="daaaabaaaabaab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">
    <w:name w:val="daaaabaaaabaaba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a">
    <w:name w:val="daaaabaaaabaaba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aa">
    <w:name w:val="daaaabaaaabaabaa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abaabaaaaaabaaaab">
    <w:name w:val="daaaabaaaabaabaa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aaba">
    <w:name w:val="daaaabaaaabaabaa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aabaa">
    <w:name w:val="daaaabaaaabaabaaa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aabaaa">
    <w:name w:val="daaaabaaaabaabaaaaaa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aabaaaa">
    <w:name w:val="daaaabaaaabaabaaaaaab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abaabaaaaaabaaaabaaaab">
    <w:name w:val="daaaabaaaabaabaaaaaab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aabaaaaba">
    <w:name w:val="daaaabaaaabaabaaaaaab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aabaaaabaa">
    <w:name w:val="daaaabaaaabaabaaaaaaba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aabaaaabaaa">
    <w:name w:val="daaaabaaaabaabaaaaaabaaaab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abaabaaaaaabaaaabaaaabaaab">
    <w:name w:val="daaaabaaaabaabaaaaaabaaaab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aabaaaabaaaba">
    <w:name w:val="daaaabaaaabaabaaaaaabaaaab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aabaaaabaaabaa">
    <w:name w:val="daaaabaaaabaabaaaaaabaaaab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aabaaaabaaabaaa">
    <w:name w:val="daaaabaaaabaabaaaaaabaaaaba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aabaaaabaaabaaaa">
    <w:name w:val="daaaabaaaabaabaaaaaabaaaabaaaab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abaabaaaaaabaaaabaaaabaaabaaaab">
    <w:name w:val="daaaabaaaabaabaaaaaabaaaabaaaab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aabaaaabaaabaaaaba">
    <w:name w:val="daaaabaaaabaabaaaaaabaaaabaaaab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aabaaaabaaabaaaabaa">
    <w:name w:val="daaaabaaaabaabaaaaaabaaaabaaaab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aabaaaabaaabaaaabaaa">
    <w:name w:val="daaaabaaaabaabaaaaaabaaaabaaaabaaa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baaaaaabaaaabaaaabaaabaaaabaaaa">
    <w:name w:val="daaaabaaaabaabaaaaaabaaaabaaaabaaab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abaabaaaaaabaaaabaaaabaaabaaaabaaaab">
    <w:name w:val="daaaabaaaabaabaaaaaabaaaabaaaabaaabaaaabaaaab"/>
    <w:rPr>
      <w:rFonts w:ascii="Times New Roman" w:hAnsi="Times New Roman"/>
      <w:b w:val="0"/>
      <w:i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Dhungana</dc:creator>
  <cp:keywords/>
  <dc:description/>
  <cp:lastModifiedBy/>
  <cp:revision>1</cp:revision>
  <dcterms:created xsi:type="dcterms:W3CDTF">2013-12-23T23:15:00Z</dcterms:created>
  <dcterms:modified xsi:type="dcterms:W3CDTF">2013-12-23T23:15:00Z</dcterms:modified>
  <cp:category/>
</cp:coreProperties>
</file>