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D2" w:rsidRDefault="00837C8D">
      <w:pPr>
        <w:pStyle w:val="axerxodfajfl"/>
        <w:spacing w:after="160"/>
        <w:jc w:val="center"/>
      </w:pPr>
      <w:r>
        <w:t>***</w:t>
      </w:r>
      <w:r>
        <w:t>Engineer***</w:t>
      </w:r>
    </w:p>
    <w:p w:rsidR="000401D2" w:rsidRDefault="00837C8D">
      <w:pPr>
        <w:pStyle w:val="a"/>
        <w:spacing w:after="160"/>
      </w:pPr>
      <w:r>
        <w:t>1. Pick up the correct statement from the following:</w:t>
      </w:r>
    </w:p>
    <w:p w:rsidR="000401D2" w:rsidRDefault="00837C8D">
      <w:pPr>
        <w:pStyle w:val="aa"/>
        <w:spacing w:after="160"/>
      </w:pPr>
      <w:r>
        <w:t xml:space="preserve">    a. For I sections, the shear centre coincides with the centroid of the cross section of the beam</w:t>
      </w:r>
    </w:p>
    <w:p w:rsidR="000401D2" w:rsidRDefault="00837C8D">
      <w:pPr>
        <w:pStyle w:val="aaa"/>
        <w:spacing w:after="160"/>
      </w:pPr>
      <w:r>
        <w:t xml:space="preserve">    b. For channels, the shear centre does not concide its centroid</w:t>
      </w:r>
    </w:p>
    <w:p w:rsidR="000401D2" w:rsidRDefault="00837C8D">
      <w:pPr>
        <w:pStyle w:val="aaaa"/>
        <w:spacing w:after="160"/>
      </w:pPr>
      <w:r>
        <w:t xml:space="preserve">    c. Bending loads should pass through the shear centre to avoid twisting</w:t>
      </w:r>
    </w:p>
    <w:p w:rsidR="000401D2" w:rsidRDefault="00837C8D">
      <w:pPr>
        <w:pStyle w:val="aaaaa"/>
        <w:spacing w:after="160"/>
      </w:pPr>
      <w:r>
        <w:t xml:space="preserve">    d. All the above.</w:t>
      </w:r>
    </w:p>
    <w:p w:rsidR="000401D2" w:rsidRDefault="00837C8D">
      <w:pPr>
        <w:pStyle w:val="b"/>
        <w:spacing w:after="160"/>
      </w:pPr>
      <w:r>
        <w:t>2. Principal planes are subjected to</w:t>
      </w:r>
    </w:p>
    <w:p w:rsidR="000401D2" w:rsidRDefault="00837C8D">
      <w:pPr>
        <w:pStyle w:val="ba"/>
        <w:spacing w:after="160"/>
      </w:pPr>
      <w:r>
        <w:t xml:space="preserve">    a. normal stresses only</w:t>
      </w:r>
    </w:p>
    <w:p w:rsidR="000401D2" w:rsidRDefault="00837C8D">
      <w:pPr>
        <w:pStyle w:val="bab"/>
        <w:spacing w:after="160"/>
      </w:pPr>
      <w:r>
        <w:t xml:space="preserve">    b. tangential stresses only</w:t>
      </w:r>
    </w:p>
    <w:p w:rsidR="000401D2" w:rsidRDefault="00837C8D">
      <w:pPr>
        <w:pStyle w:val="baba"/>
        <w:spacing w:after="160"/>
      </w:pPr>
      <w:r>
        <w:t xml:space="preserve">    c. normal stresses as well as tangential stresses</w:t>
      </w:r>
    </w:p>
    <w:p w:rsidR="000401D2" w:rsidRDefault="00837C8D">
      <w:pPr>
        <w:pStyle w:val="babaa"/>
        <w:spacing w:after="160"/>
      </w:pPr>
      <w:r>
        <w:t xml:space="preserve">    d. </w:t>
      </w:r>
      <w:r>
        <w:t>none of these.</w:t>
      </w:r>
    </w:p>
    <w:p w:rsidR="000401D2" w:rsidRDefault="00837C8D">
      <w:pPr>
        <w:pStyle w:val="babaaa"/>
        <w:spacing w:after="160"/>
      </w:pPr>
      <w:r>
        <w:t>3. Pick up the correct statement from the following:</w:t>
      </w:r>
    </w:p>
    <w:p w:rsidR="000401D2" w:rsidRDefault="00837C8D">
      <w:pPr>
        <w:pStyle w:val="babaaaa"/>
        <w:spacing w:after="160"/>
      </w:pPr>
      <w:r>
        <w:t xml:space="preserve">    a. In a loaded beam, the moment at which the entire section of the beam becomes fully plastic, is called plastic moment</w:t>
      </w:r>
    </w:p>
    <w:p w:rsidR="000401D2" w:rsidRDefault="00837C8D">
      <w:pPr>
        <w:pStyle w:val="babaaaaa"/>
        <w:spacing w:after="160"/>
      </w:pPr>
      <w:r>
        <w:t xml:space="preserve">    b. In a fully plastic stage of the beam, the neutral axis di</w:t>
      </w:r>
      <w:r>
        <w:t>vides the section in two sections of equal area</w:t>
      </w:r>
    </w:p>
    <w:p w:rsidR="000401D2" w:rsidRDefault="00837C8D">
      <w:pPr>
        <w:pStyle w:val="babaaaaaa"/>
        <w:spacing w:after="160"/>
      </w:pPr>
      <w:r>
        <w:t xml:space="preserve">    c. The ratio of plastic moment to the yield moment, is called shape factor</w:t>
      </w:r>
    </w:p>
    <w:p w:rsidR="000401D2" w:rsidRDefault="00837C8D">
      <w:pPr>
        <w:pStyle w:val="babaaaaaaa"/>
        <w:spacing w:after="160"/>
      </w:pPr>
      <w:r>
        <w:t xml:space="preserve">    d. All the above.</w:t>
      </w:r>
    </w:p>
    <w:p w:rsidR="000401D2" w:rsidRDefault="00837C8D">
      <w:pPr>
        <w:pStyle w:val="babaaaaaaab"/>
        <w:spacing w:after="160"/>
      </w:pPr>
      <w:r>
        <w:t>4. If a rectangular beam measuring 10 x 18 x 400 cm carries a unformly distributed load such that the bendi</w:t>
      </w:r>
      <w:r>
        <w:t>ng stress developed is 100 kg/cm</w:t>
      </w:r>
      <w:r w:rsidRPr="00837C8D">
        <w:rPr>
          <w:vertAlign w:val="superscript"/>
        </w:rPr>
        <w:t>2</w:t>
      </w:r>
      <w:r>
        <w:t>. The intensity of the load per metre length, is</w:t>
      </w:r>
    </w:p>
    <w:p w:rsidR="000401D2" w:rsidRDefault="00837C8D">
      <w:pPr>
        <w:pStyle w:val="babaaaaaaaba"/>
        <w:spacing w:after="160"/>
      </w:pPr>
      <w:r>
        <w:t xml:space="preserve">    a. 250 kg</w:t>
      </w:r>
    </w:p>
    <w:p w:rsidR="000401D2" w:rsidRDefault="00837C8D">
      <w:pPr>
        <w:pStyle w:val="babaaaaaaabaa"/>
        <w:spacing w:after="160"/>
      </w:pPr>
      <w:r>
        <w:t xml:space="preserve">    b. 260 kg</w:t>
      </w:r>
    </w:p>
    <w:p w:rsidR="000401D2" w:rsidRDefault="00837C8D">
      <w:pPr>
        <w:pStyle w:val="babaaaaaaabaaa"/>
        <w:spacing w:after="160"/>
      </w:pPr>
      <w:r>
        <w:t xml:space="preserve">    c. 270 kg</w:t>
      </w:r>
    </w:p>
    <w:p w:rsidR="000401D2" w:rsidRDefault="00837C8D">
      <w:pPr>
        <w:pStyle w:val="babaaaaaaabaaab"/>
        <w:spacing w:after="160"/>
      </w:pPr>
      <w:r>
        <w:t xml:space="preserve">    d. 280 kg.</w:t>
      </w:r>
    </w:p>
    <w:p w:rsidR="000401D2" w:rsidRDefault="00837C8D">
      <w:pPr>
        <w:pStyle w:val="babaaaaaaabaaaba"/>
        <w:spacing w:after="160"/>
      </w:pPr>
      <w:r>
        <w:t>5. A simply supported beam carrying a uniformly distributed load over its whole span, is propped at the centre of the</w:t>
      </w:r>
      <w:r>
        <w:t xml:space="preserve"> span so that the beam is held to the level of the end supports. The reaction of the prop will be</w:t>
      </w:r>
    </w:p>
    <w:p w:rsidR="000401D2" w:rsidRDefault="00837C8D">
      <w:pPr>
        <w:pStyle w:val="babaaaaaaabaaabaa"/>
        <w:spacing w:after="160"/>
      </w:pPr>
      <w:r>
        <w:t xml:space="preserve">    a. 3/8th the distributed load</w:t>
      </w:r>
    </w:p>
    <w:p w:rsidR="000401D2" w:rsidRDefault="00837C8D">
      <w:pPr>
        <w:pStyle w:val="babaaaaaaabaaabaaa"/>
        <w:spacing w:after="160"/>
      </w:pPr>
      <w:r>
        <w:t xml:space="preserve">    b. 5/8th the distributed load</w:t>
      </w:r>
    </w:p>
    <w:p w:rsidR="000401D2" w:rsidRDefault="00837C8D">
      <w:pPr>
        <w:pStyle w:val="babaaaaaaabaaabaaab"/>
        <w:spacing w:after="160"/>
      </w:pPr>
      <w:r>
        <w:t xml:space="preserve">    c. distributed load.</w:t>
      </w:r>
    </w:p>
    <w:p w:rsidR="000401D2" w:rsidRDefault="00837C8D">
      <w:pPr>
        <w:pStyle w:val="babaaaaaaabaaabaaaba"/>
        <w:spacing w:after="160"/>
      </w:pPr>
      <w:r>
        <w:t xml:space="preserve">    d. none of these.</w:t>
      </w:r>
    </w:p>
    <w:p w:rsidR="000401D2" w:rsidRDefault="00837C8D">
      <w:pPr>
        <w:pStyle w:val="babaaaaaaabaaabaaabaa"/>
        <w:spacing w:after="160"/>
      </w:pPr>
      <w:r>
        <w:t>6. Pick up the correct statement from the f</w:t>
      </w:r>
      <w:r>
        <w:t>ollowing :</w:t>
      </w:r>
    </w:p>
    <w:p w:rsidR="000401D2" w:rsidRDefault="00837C8D">
      <w:pPr>
        <w:pStyle w:val="babaaaaaaabaaabaaabaaa"/>
        <w:spacing w:after="160"/>
      </w:pPr>
      <w:r>
        <w:lastRenderedPageBreak/>
        <w:t xml:space="preserve">    a. the tangent screw enables to give small movement under conditions of smooth and positive control</w:t>
      </w:r>
    </w:p>
    <w:p w:rsidR="000401D2" w:rsidRDefault="00837C8D">
      <w:pPr>
        <w:pStyle w:val="babaaaaaaabaaabaaabaaaa"/>
        <w:spacing w:after="160"/>
      </w:pPr>
      <w:r>
        <w:t xml:space="preserve">    b. standing on the tripod is the levelling head or trib arch</w:t>
      </w:r>
    </w:p>
    <w:p w:rsidR="000401D2" w:rsidRDefault="00837C8D">
      <w:pPr>
        <w:pStyle w:val="babaaaaaaabaaabaaabaaaaa"/>
        <w:spacing w:after="160"/>
      </w:pPr>
      <w:r>
        <w:t xml:space="preserve">    c. the levelling screws are used to tilt the instrument so that its rota</w:t>
      </w:r>
      <w:r>
        <w:t>tion axis is truly vertical</w:t>
      </w:r>
    </w:p>
    <w:p w:rsidR="000401D2" w:rsidRDefault="00837C8D">
      <w:pPr>
        <w:pStyle w:val="babaaaaaaabaaabaaabaaaaaa"/>
        <w:spacing w:after="160"/>
      </w:pPr>
      <w:r>
        <w:t xml:space="preserve">    d. all the above.</w:t>
      </w:r>
    </w:p>
    <w:p w:rsidR="000401D2" w:rsidRDefault="00837C8D">
      <w:pPr>
        <w:pStyle w:val="babaaaaaaabaaabaaabaaaaaab"/>
        <w:spacing w:after="160"/>
      </w:pPr>
      <w:r>
        <w:t>7. The most reliable method of plotting a theodolite traverse, is</w:t>
      </w:r>
    </w:p>
    <w:p w:rsidR="000401D2" w:rsidRDefault="00837C8D">
      <w:pPr>
        <w:pStyle w:val="babaaaaaaabaaabaaabaaaaaaba"/>
        <w:spacing w:after="160"/>
      </w:pPr>
      <w:r>
        <w:t xml:space="preserve">    a. by consecutive co-ordinates of each station</w:t>
      </w:r>
    </w:p>
    <w:p w:rsidR="000401D2" w:rsidRDefault="00837C8D">
      <w:pPr>
        <w:pStyle w:val="babaaaaaaabaaabaaabaaaaaabaa"/>
        <w:spacing w:after="160"/>
      </w:pPr>
      <w:r>
        <w:t xml:space="preserve">    b. by independent co-ordinates of each station</w:t>
      </w:r>
    </w:p>
    <w:p w:rsidR="000401D2" w:rsidRDefault="00837C8D">
      <w:pPr>
        <w:pStyle w:val="babaaaaaaabaaabaaabaaaaaabaab"/>
        <w:spacing w:after="160"/>
      </w:pPr>
      <w:r>
        <w:t xml:space="preserve">    c. by plotting included angles and</w:t>
      </w:r>
      <w:r>
        <w:t xml:space="preserve"> scaling off each traverse leg</w:t>
      </w:r>
    </w:p>
    <w:p w:rsidR="000401D2" w:rsidRDefault="00837C8D">
      <w:pPr>
        <w:pStyle w:val="babaaaaaaabaaabaaabaaaaaabaaba"/>
        <w:spacing w:after="160"/>
      </w:pPr>
      <w:r>
        <w:t xml:space="preserve">    d. by the tangent method of plotting.</w:t>
      </w:r>
    </w:p>
    <w:p w:rsidR="000401D2" w:rsidRDefault="00837C8D">
      <w:pPr>
        <w:pStyle w:val="babaaaaaaabaaabaaabaaaaaabaabaa"/>
        <w:spacing w:after="160"/>
      </w:pPr>
      <w:r>
        <w:t>8. Pick up the correct statement from the following :</w:t>
      </w:r>
    </w:p>
    <w:p w:rsidR="000401D2" w:rsidRDefault="00837C8D">
      <w:pPr>
        <w:pStyle w:val="babaaaaaaabaaabaaabaaaaaabaabaaa"/>
        <w:spacing w:after="160"/>
      </w:pPr>
      <w:r>
        <w:t xml:space="preserve">    a. Cross staff is used for setting out right angles</w:t>
      </w:r>
    </w:p>
    <w:p w:rsidR="000401D2" w:rsidRDefault="00837C8D">
      <w:pPr>
        <w:pStyle w:val="babaaaaaaabaaabaaabaaaaaabaabaaaa"/>
        <w:spacing w:after="160"/>
      </w:pPr>
      <w:r>
        <w:t xml:space="preserve">    b. Gradiometer is used for setting out any required gradient</w:t>
      </w:r>
    </w:p>
    <w:p w:rsidR="000401D2" w:rsidRDefault="00837C8D">
      <w:pPr>
        <w:pStyle w:val="babaaaaaaabaaabaaabaaaaaabaabaaaaa"/>
        <w:spacing w:after="160"/>
      </w:pPr>
      <w:r>
        <w:t xml:space="preserve">    c. L</w:t>
      </w:r>
      <w:r>
        <w:t>ine ranger is used for locating intermediate stations on a survey line</w:t>
      </w:r>
    </w:p>
    <w:p w:rsidR="000401D2" w:rsidRDefault="00837C8D">
      <w:pPr>
        <w:pStyle w:val="babaaaaaaabaaabaaabaaaaaabaabaaaaaa"/>
        <w:spacing w:after="160"/>
      </w:pPr>
      <w:r>
        <w:t xml:space="preserve">    d. All the above.</w:t>
      </w:r>
    </w:p>
    <w:p w:rsidR="000401D2" w:rsidRDefault="00837C8D">
      <w:pPr>
        <w:pStyle w:val="babaaaaaaabaaabaaabaaaaaabaabaaaaaab"/>
        <w:spacing w:after="160"/>
      </w:pPr>
      <w:r>
        <w:t>9. The bearings of the lines AB and BC are 146° 30' and 68° 30'. The included angle ABC is</w:t>
      </w:r>
    </w:p>
    <w:p w:rsidR="000401D2" w:rsidRDefault="00837C8D">
      <w:pPr>
        <w:pStyle w:val="babaaaaaaabaaabaaabaaaaaabaabaaaaaaba"/>
        <w:spacing w:after="160"/>
      </w:pPr>
      <w:r>
        <w:t xml:space="preserve">    a. 102°</w:t>
      </w:r>
    </w:p>
    <w:p w:rsidR="000401D2" w:rsidRDefault="00837C8D">
      <w:pPr>
        <w:pStyle w:val="babaaaaaaabaaabaaabaaaaaabaabaaaaaabab"/>
        <w:spacing w:after="160"/>
      </w:pPr>
      <w:r>
        <w:t xml:space="preserve">    b. 78°</w:t>
      </w:r>
    </w:p>
    <w:p w:rsidR="000401D2" w:rsidRDefault="00837C8D">
      <w:pPr>
        <w:pStyle w:val="babaaaaaaabaaabaaabaaaaaabaabaaaaaababa"/>
        <w:spacing w:after="160"/>
      </w:pPr>
      <w:r>
        <w:t xml:space="preserve">    c. 45°</w:t>
      </w:r>
    </w:p>
    <w:p w:rsidR="000401D2" w:rsidRDefault="00837C8D">
      <w:pPr>
        <w:pStyle w:val="babaaaaaaabaaabaaabaaaaaabaabaaaaaababaa"/>
        <w:spacing w:after="160"/>
      </w:pPr>
      <w:r>
        <w:t xml:space="preserve">    d. none of these.</w:t>
      </w:r>
    </w:p>
    <w:p w:rsidR="000401D2" w:rsidRDefault="00837C8D">
      <w:pPr>
        <w:pStyle w:val="babaaaaaaabaaabaaabaaaaaabaabaaaaaababaaa"/>
        <w:spacing w:after="160"/>
      </w:pPr>
      <w:r>
        <w:t>10. The accuracy</w:t>
      </w:r>
      <w:r>
        <w:t xml:space="preserve"> of measurement in chain surveying, does not depend upon</w:t>
      </w:r>
    </w:p>
    <w:p w:rsidR="000401D2" w:rsidRDefault="00837C8D">
      <w:pPr>
        <w:pStyle w:val="babaaaaaaabaaabaaabaaaaaabaabaaaaaababaaaa"/>
        <w:spacing w:after="160"/>
      </w:pPr>
      <w:r>
        <w:t xml:space="preserve">    a. length of the offset</w:t>
      </w:r>
    </w:p>
    <w:p w:rsidR="000401D2" w:rsidRDefault="00837C8D">
      <w:pPr>
        <w:pStyle w:val="babaaaaaaabaaabaaabaaaaaabaabaaaaaababaaaaa"/>
        <w:spacing w:after="160"/>
      </w:pPr>
      <w:r>
        <w:t xml:space="preserve">    b. scale of the plotting</w:t>
      </w:r>
    </w:p>
    <w:p w:rsidR="000401D2" w:rsidRDefault="00837C8D">
      <w:pPr>
        <w:pStyle w:val="babaaaaaaabaaabaaabaaaaaabaabaaaaaababaaaaaa"/>
        <w:spacing w:after="160"/>
      </w:pPr>
      <w:r>
        <w:t xml:space="preserve">    c. importance of the features</w:t>
      </w:r>
    </w:p>
    <w:p w:rsidR="000401D2" w:rsidRDefault="00837C8D">
      <w:pPr>
        <w:pStyle w:val="babaaaaaaabaaabaaabaaaaaabaabaaaaaababaaaaaaa"/>
        <w:spacing w:after="160"/>
      </w:pPr>
      <w:r>
        <w:t xml:space="preserve">    d. general layout of the chain lines.</w:t>
      </w:r>
    </w:p>
    <w:p w:rsidR="000401D2" w:rsidRDefault="00837C8D">
      <w:pPr>
        <w:pStyle w:val="babaaaaaaabaaabaaabaaaaaabaabaaaaaababaaaaaaab"/>
        <w:spacing w:after="160"/>
      </w:pPr>
      <w:r>
        <w:t xml:space="preserve">11. Two concave lenses of 60 cm focal length are cemented on </w:t>
      </w:r>
      <w:r>
        <w:t>either side of a convex lens of 15 cm focal length. The focal length of the combination is</w:t>
      </w:r>
    </w:p>
    <w:p w:rsidR="000401D2" w:rsidRDefault="00837C8D">
      <w:pPr>
        <w:pStyle w:val="babaaaaaaabaaabaaabaaaaaabaabaaaaaababaaaaaaaba"/>
        <w:spacing w:after="160"/>
      </w:pPr>
      <w:r>
        <w:t xml:space="preserve">    a. 10 cm</w:t>
      </w:r>
    </w:p>
    <w:p w:rsidR="000401D2" w:rsidRDefault="00837C8D">
      <w:pPr>
        <w:pStyle w:val="babaaaaaaabaaabaaabaaaaaabaabaaaaaababaaaaaaabaa"/>
        <w:spacing w:after="160"/>
      </w:pPr>
      <w:r>
        <w:t xml:space="preserve">    b. 20 cm</w:t>
      </w:r>
    </w:p>
    <w:p w:rsidR="000401D2" w:rsidRDefault="00837C8D">
      <w:pPr>
        <w:pStyle w:val="babaaaaaaabaaabaaabaaaaaabaabaaaaaababaaaaaaabaaa"/>
        <w:spacing w:after="160"/>
      </w:pPr>
      <w:r>
        <w:t xml:space="preserve">    c. 30 cm</w:t>
      </w:r>
    </w:p>
    <w:p w:rsidR="000401D2" w:rsidRDefault="00837C8D">
      <w:pPr>
        <w:pStyle w:val="babaaaaaaabaaabaaabaaaaaabaabaaaaaababaaaaaaabaaab"/>
        <w:spacing w:after="160"/>
      </w:pPr>
      <w:r>
        <w:lastRenderedPageBreak/>
        <w:t xml:space="preserve">    d. 40 cm</w:t>
      </w:r>
    </w:p>
    <w:p w:rsidR="000401D2" w:rsidRDefault="00837C8D">
      <w:pPr>
        <w:pStyle w:val="babaaaaaaabaaabaaabaaaaaabaabaaaaaababaaaaaaabaaaba"/>
        <w:spacing w:after="160"/>
      </w:pPr>
      <w:r>
        <w:t>12. Keeping the instrument height as 1.5 m, length of staff 4 m, the slope of the ground as 1 in 10, the sight on</w:t>
      </w:r>
      <w:r>
        <w:t xml:space="preserve"> the down-slope, must be less than</w:t>
      </w:r>
    </w:p>
    <w:p w:rsidR="000401D2" w:rsidRDefault="00837C8D">
      <w:pPr>
        <w:pStyle w:val="babaaaaaaabaaabaaabaaaaaabaabaaaaaababaaaaaaabaaabaa"/>
        <w:spacing w:after="160"/>
      </w:pPr>
      <w:r>
        <w:t xml:space="preserve">    a. 30 m</w:t>
      </w:r>
    </w:p>
    <w:p w:rsidR="000401D2" w:rsidRDefault="00837C8D">
      <w:pPr>
        <w:pStyle w:val="babaaaaaaabaaabaaabaaaaaabaabaaaaaababaaaaaaabaaabaaa"/>
        <w:spacing w:after="160"/>
      </w:pPr>
      <w:r>
        <w:t xml:space="preserve">    b. 25 m</w:t>
      </w:r>
    </w:p>
    <w:p w:rsidR="000401D2" w:rsidRDefault="00837C8D">
      <w:pPr>
        <w:pStyle w:val="babaaaaaaabaaabaaabaaaaaabaabaaaaaababaaaaaaabaaabaaab"/>
        <w:spacing w:after="160"/>
      </w:pPr>
      <w:r>
        <w:t xml:space="preserve">    c. 20 m</w:t>
      </w:r>
    </w:p>
    <w:p w:rsidR="000401D2" w:rsidRDefault="00837C8D">
      <w:pPr>
        <w:pStyle w:val="babaaaaaaabaaabaaabaaaaaabaabaaaaaababaaaaaaabaaabaaaba"/>
        <w:spacing w:after="160"/>
      </w:pPr>
      <w:r>
        <w:t xml:space="preserve">    d. 15 m</w:t>
      </w:r>
    </w:p>
    <w:p w:rsidR="000401D2" w:rsidRDefault="00837C8D">
      <w:pPr>
        <w:pStyle w:val="babaaaaaaabaaabaaabaaaaaabaabaaaaaababaaaaaaabaaabaaabaa"/>
        <w:spacing w:after="160"/>
      </w:pPr>
      <w:r>
        <w:t>13. In the cement the compound quickest to react with water, is</w:t>
      </w:r>
    </w:p>
    <w:p w:rsidR="000401D2" w:rsidRDefault="00837C8D">
      <w:pPr>
        <w:pStyle w:val="babaaaaaaabaaabaaabaaaaaabaabaaaaaababaaaaaaabaaabaaabaaa"/>
        <w:spacing w:after="160"/>
      </w:pPr>
      <w:r>
        <w:t xml:space="preserve">    a. Tricalcium aluminate</w:t>
      </w:r>
    </w:p>
    <w:p w:rsidR="000401D2" w:rsidRDefault="00837C8D">
      <w:pPr>
        <w:pStyle w:val="babaaaaaaabaaabaaabaaaaaabaabaaaaaababaaaaaaabaaabaaabaaab"/>
        <w:spacing w:after="160"/>
      </w:pPr>
      <w:r>
        <w:t xml:space="preserve">    b. Tetra-calcium alumino-ferrite</w:t>
      </w:r>
    </w:p>
    <w:p w:rsidR="000401D2" w:rsidRDefault="00837C8D">
      <w:pPr>
        <w:pStyle w:val="babaaaaaaabaaabaaabaaaaaabaabaaaaaababaaaaaaabaaabaaabaaaba"/>
        <w:spacing w:after="160"/>
      </w:pPr>
      <w:r>
        <w:t xml:space="preserve">    c. Tricalcium silicate</w:t>
      </w:r>
    </w:p>
    <w:p w:rsidR="000401D2" w:rsidRDefault="00837C8D">
      <w:pPr>
        <w:pStyle w:val="babaaaaaaabaaabaaabaaaaaabaabaaaaaababaaaaaaabaaabaaabaaabaa"/>
        <w:spacing w:after="160"/>
      </w:pPr>
      <w:r>
        <w:t xml:space="preserve">    d. Dicalcium silicate.</w:t>
      </w:r>
    </w:p>
    <w:p w:rsidR="000401D2" w:rsidRDefault="00837C8D">
      <w:pPr>
        <w:pStyle w:val="babaaaaaaabaaabaaabaaaaaabaabaaaaaababaaaaaaabaaabaaabaaabaaa"/>
        <w:spacing w:after="160"/>
      </w:pPr>
      <w:r>
        <w:t>14. The initial setting time of lime-pozzolana, is</w:t>
      </w:r>
    </w:p>
    <w:p w:rsidR="000401D2" w:rsidRDefault="00837C8D">
      <w:pPr>
        <w:pStyle w:val="babaaaaaaabaaabaaabaaaaaabaabaaaaaababaaaaaaabaaabaaabaaabaaaa"/>
        <w:spacing w:after="160"/>
      </w:pPr>
      <w:r>
        <w:t xml:space="preserve">    a. 30 minutes</w:t>
      </w:r>
    </w:p>
    <w:p w:rsidR="000401D2" w:rsidRDefault="00837C8D">
      <w:pPr>
        <w:pStyle w:val="babaaaaaaabaaabaaabaaaaaabaabaaaaaababaaaaaaabaaabaaabaaabaaaaa"/>
        <w:spacing w:after="160"/>
      </w:pPr>
      <w:r>
        <w:t xml:space="preserve">    b. 60 minutes</w:t>
      </w:r>
    </w:p>
    <w:p w:rsidR="000401D2" w:rsidRDefault="00837C8D">
      <w:pPr>
        <w:pStyle w:val="babaaaaaaabaaabaaabaaaaaabaabaaaaaababaaaaaaabaaabaaabaaabaaaaaa"/>
        <w:spacing w:after="160"/>
      </w:pPr>
      <w:r>
        <w:t xml:space="preserve">    c. 90 minutes</w:t>
      </w:r>
    </w:p>
    <w:p w:rsidR="000401D2" w:rsidRDefault="00837C8D">
      <w:pPr>
        <w:pStyle w:val="babaaaaaaabaaabaaabaaaaaabaabaaaaaababaaaaaaabaaabaaabaaabaaaaaaa"/>
        <w:spacing w:after="160"/>
      </w:pPr>
      <w:r>
        <w:t xml:space="preserve">    d. 120 minutes.</w:t>
      </w:r>
    </w:p>
    <w:p w:rsidR="000401D2" w:rsidRDefault="00837C8D">
      <w:pPr>
        <w:pStyle w:val="babaaaaaaabaaabaaabaaaaaabaabaaaaaababaaaaaaabaaabaaabaaabaaaaaaab"/>
        <w:spacing w:after="160"/>
      </w:pPr>
      <w:r>
        <w:t>15. The variety of pig iron used for the manufacture of steel by Bessemer process, is</w:t>
      </w:r>
    </w:p>
    <w:p w:rsidR="000401D2" w:rsidRDefault="00837C8D">
      <w:pPr>
        <w:pStyle w:val="babaaaaaaabaaabaaabaaaaaabaabaaaaaababaaaaaaabaaabaaabaaabaaaaaaaba"/>
        <w:spacing w:after="160"/>
      </w:pPr>
      <w:r>
        <w:t xml:space="preserve">    a. Bessemer pi</w:t>
      </w:r>
      <w:r>
        <w:t>g</w:t>
      </w:r>
    </w:p>
    <w:p w:rsidR="000401D2" w:rsidRDefault="00837C8D">
      <w:pPr>
        <w:pStyle w:val="babaaaaaaabaaabaaabaaaaaabaabaaaaaababaaaaaaabaaabaaabaaabaaaaaaabab"/>
        <w:spacing w:after="160"/>
      </w:pPr>
      <w:r>
        <w:t xml:space="preserve">    b. Grey pig</w:t>
      </w:r>
    </w:p>
    <w:p w:rsidR="000401D2" w:rsidRDefault="00837C8D">
      <w:pPr>
        <w:pStyle w:val="babaaaaaaabaaabaaabaaaaaabaabaaaaaababaaaaaaabaaabaaabaaabaaaaaaababa"/>
        <w:spacing w:after="160"/>
      </w:pPr>
      <w:r>
        <w:t xml:space="preserve">    c. White forge pig</w:t>
      </w:r>
    </w:p>
    <w:p w:rsidR="000401D2" w:rsidRDefault="00837C8D">
      <w:pPr>
        <w:pStyle w:val="babaaaaaaabaaabaaabaaaaaabaabaaaaaababaaaaaaabaaabaaabaaabaaaaaaababaa"/>
        <w:spacing w:after="160"/>
      </w:pPr>
      <w:r>
        <w:t xml:space="preserve">    d. Mottled pig.</w:t>
      </w:r>
    </w:p>
    <w:p w:rsidR="000401D2" w:rsidRDefault="00837C8D">
      <w:pPr>
        <w:pStyle w:val="babaaaaaaabaaabaaabaaaaaabaabaaaaaababaaaaaaabaaabaaabaaabaaaaaaababaaa"/>
        <w:spacing w:after="160"/>
      </w:pPr>
      <w:r>
        <w:t>16. Vanadium steel is generally used for</w:t>
      </w:r>
    </w:p>
    <w:p w:rsidR="000401D2" w:rsidRDefault="00837C8D">
      <w:pPr>
        <w:pStyle w:val="babaaaaaaabaaabaaabaaaaaabaabaaaaaababaaaaaaabaaabaaabaaabaaaaaaababaaaa"/>
        <w:spacing w:after="160"/>
      </w:pPr>
      <w:r>
        <w:t xml:space="preserve">    a. railway switches and crossing</w:t>
      </w:r>
    </w:p>
    <w:p w:rsidR="000401D2" w:rsidRDefault="00837C8D">
      <w:pPr>
        <w:pStyle w:val="babaaaaaaabaaabaaabaaaaaabaabaaaaaababaaaaaaabaaabaaabaaabaaaaaaababaaaaa"/>
        <w:spacing w:after="160"/>
      </w:pPr>
      <w:r>
        <w:t xml:space="preserve">    b. bearing balls</w:t>
      </w:r>
    </w:p>
    <w:p w:rsidR="000401D2" w:rsidRDefault="00837C8D">
      <w:pPr>
        <w:pStyle w:val="babaaaaaaabaaabaaabaaaaaabaabaaaaaababaaaaaaabaaabaaabaaabaaaaaaababaaaaaa"/>
        <w:spacing w:after="160"/>
      </w:pPr>
      <w:r>
        <w:t xml:space="preserve">    c. magnets</w:t>
      </w:r>
    </w:p>
    <w:p w:rsidR="000401D2" w:rsidRDefault="00837C8D">
      <w:pPr>
        <w:pStyle w:val="babaaaaaaabaaabaaabaaaaaabaabaaaaaababaaaaaaabaaabaaabaaabaaaaaaababaaaaaaa"/>
        <w:spacing w:after="160"/>
      </w:pPr>
      <w:r>
        <w:t xml:space="preserve">    d. axles and springs.</w:t>
      </w:r>
    </w:p>
    <w:p w:rsidR="000401D2" w:rsidRDefault="00837C8D">
      <w:pPr>
        <w:pStyle w:val="babaaaaaaabaaabaaabaaaaaabaabaaaaaababaaaaaaabaaabaaabaaabaaaaaaababaaaaaaab"/>
        <w:spacing w:after="160"/>
      </w:pPr>
      <w:r>
        <w:t>17. Plastic</w:t>
      </w:r>
    </w:p>
    <w:p w:rsidR="000401D2" w:rsidRDefault="00837C8D">
      <w:pPr>
        <w:pStyle w:val="babaaaaaaabaaabaaabaaaaaabaabaaaaaababaaaaaaabaaabaaabaaabaaaaaaababaaaaaaaba"/>
        <w:spacing w:after="160"/>
      </w:pPr>
      <w:r>
        <w:t xml:space="preserve">    a. consists of natural or synthetic binders</w:t>
      </w:r>
    </w:p>
    <w:p w:rsidR="000401D2" w:rsidRDefault="00837C8D">
      <w:pPr>
        <w:pStyle w:val="babaaaaaaabaaabaaabaaaaaabaabaaaaaababaaaaaaabaaabaaabaaabaaaaaaababaaaaaaabaa"/>
        <w:spacing w:after="160"/>
      </w:pPr>
      <w:r>
        <w:lastRenderedPageBreak/>
        <w:t xml:space="preserve">    b. finished products are rigid and stable at normal temperature</w:t>
      </w:r>
    </w:p>
    <w:p w:rsidR="000401D2" w:rsidRDefault="00837C8D">
      <w:pPr>
        <w:pStyle w:val="babaaaaaaabaaabaaabaaaaaabaabaaaaaababaaaaaaabaaabaaabaaabaaaaaaababaaaaaaabaaa"/>
        <w:spacing w:after="160"/>
      </w:pPr>
      <w:r>
        <w:t xml:space="preserve">    c. is capable of flow when necessary heat and pressure are applied</w:t>
      </w:r>
    </w:p>
    <w:p w:rsidR="000401D2" w:rsidRDefault="00837C8D">
      <w:pPr>
        <w:pStyle w:val="babaaaaaaabaaabaaabaaaaaabaabaaaaaababaaaaaaabaaabaaabaaabaaaaaaababaaaaaaabaaaa"/>
        <w:spacing w:after="160"/>
      </w:pPr>
      <w:r>
        <w:t xml:space="preserve">    d. All the above.</w:t>
      </w:r>
    </w:p>
    <w:p w:rsidR="000401D2" w:rsidRDefault="00837C8D">
      <w:pPr>
        <w:pStyle w:val="babaaaaaaabaaabaaabaaaaaabaabaaaaaababaaaaaaabaaabaaabaaabaaaaaaababaaaaaaabaaaab"/>
        <w:spacing w:after="160"/>
      </w:pPr>
      <w:r>
        <w:t>18. The commonly used colour pigment in paints,</w:t>
      </w:r>
      <w:r>
        <w:t xml:space="preserve"> is</w:t>
      </w:r>
    </w:p>
    <w:p w:rsidR="000401D2" w:rsidRDefault="00837C8D">
      <w:pPr>
        <w:pStyle w:val="babaaaaaaabaaabaaabaaaaaabaabaaaaaababaaaaaaabaaabaaabaaabaaaaaaababaaaaaaabaaaaba"/>
        <w:spacing w:after="160"/>
      </w:pPr>
      <w:r>
        <w:t xml:space="preserve">    a. carbon black</w:t>
      </w:r>
    </w:p>
    <w:p w:rsidR="000401D2" w:rsidRDefault="00837C8D">
      <w:pPr>
        <w:pStyle w:val="babaaaaaaabaaabaaabaaaaaabaabaaaaaababaaaaaaabaaabaaabaaabaaaaaaababaaaaaaabaaaabaa"/>
        <w:spacing w:after="160"/>
      </w:pPr>
      <w:r>
        <w:t xml:space="preserve">    b. iron oxide</w:t>
      </w:r>
    </w:p>
    <w:p w:rsidR="000401D2" w:rsidRDefault="00837C8D">
      <w:pPr>
        <w:pStyle w:val="babaaaaaaabaaabaaabaaaaaabaabaaaaaababaaaaaaabaaabaaabaaabaaaaaaababaaaaaaabaaaabaaa"/>
        <w:spacing w:after="160"/>
      </w:pPr>
      <w:r>
        <w:t xml:space="preserve">    c. lamp black</w:t>
      </w:r>
    </w:p>
    <w:p w:rsidR="000401D2" w:rsidRDefault="00837C8D">
      <w:pPr>
        <w:pStyle w:val="babaaaaaaabaaabaaabaaaaaabaabaaaaaababaaaaaaabaaabaaabaaabaaaaaaababaaaaaaabaaaabaaaa"/>
        <w:spacing w:after="160"/>
      </w:pPr>
      <w:r>
        <w:t xml:space="preserve">    d. all the above.</w:t>
      </w:r>
    </w:p>
    <w:p w:rsidR="000401D2" w:rsidRDefault="00837C8D">
      <w:pPr>
        <w:pStyle w:val="babaaaaaaabaaabaaabaaaaaabaabaaaaaababaaaaaaabaaabaaabaaabaaaaaaababaaaaaaabaaaabaaaab"/>
        <w:spacing w:after="160"/>
      </w:pPr>
      <w:r>
        <w:t>19. Construction joints are provided</w:t>
      </w:r>
    </w:p>
    <w:p w:rsidR="000401D2" w:rsidRDefault="00837C8D">
      <w:pPr>
        <w:pStyle w:val="babaaaaaaabaaabaaabaaaaaabaabaaaaaababaaaaaaabaaabaaabaaabaaaaaaababaaaaaaabaaaabaaaaba"/>
        <w:spacing w:after="160"/>
      </w:pPr>
      <w:r>
        <w:t xml:space="preserve">    a. where the member is supported by other member</w:t>
      </w:r>
    </w:p>
    <w:p w:rsidR="000401D2" w:rsidRDefault="00837C8D">
      <w:pPr>
        <w:pStyle w:val="babaaaaaaabaaabaaabaaaaaabaabaaaaaababaaaaaaabaaabaaabaaabaaaaaaababaaaaaaabaaaabaaaabaa"/>
        <w:spacing w:after="160"/>
      </w:pPr>
      <w:r>
        <w:t xml:space="preserve">    b. at 18 m apart in huge structures</w:t>
      </w:r>
    </w:p>
    <w:p w:rsidR="000401D2" w:rsidRDefault="00837C8D">
      <w:pPr>
        <w:pStyle w:val="babaaaaaaabaaabaaabaaaaaabaabaaaaaababaaaaaaabaaabaaabaaabaaaaaaababaaaaaaabaaaabaaaabaaa"/>
        <w:spacing w:after="160"/>
      </w:pPr>
      <w:r>
        <w:t xml:space="preserve">    c. in concrete wall at sill level of win</w:t>
      </w:r>
      <w:r>
        <w:t>dows</w:t>
      </w:r>
    </w:p>
    <w:p w:rsidR="000401D2" w:rsidRDefault="00837C8D">
      <w:pPr>
        <w:pStyle w:val="babaaaaaaabaaabaaabaaaaaabaabaaaaaababaaaaaaabaaabaaabaaabaaaaaaababaaaaaaabaaaabaaaabaaaa"/>
        <w:spacing w:after="160"/>
      </w:pPr>
      <w:r>
        <w:t xml:space="preserve">    d. all the above.</w:t>
      </w:r>
    </w:p>
    <w:p w:rsidR="000401D2" w:rsidRDefault="00837C8D">
      <w:pPr>
        <w:pStyle w:val="babaaaaaaabaaabaaabaaaaaabaabaaaaaababaaaaaaabaaabaaabaaabaaaaaaababaaaaaaabaaaabaaaabaaaab"/>
        <w:spacing w:after="160"/>
      </w:pPr>
      <w:r>
        <w:t>20. After casting, an ordinary cement concrete on drying</w:t>
      </w:r>
    </w:p>
    <w:p w:rsidR="000401D2" w:rsidRDefault="00837C8D">
      <w:pPr>
        <w:pStyle w:val="babaaaaaaabaaabaaabaaaaaabaabaaaaaababaaaaaaabaaabaaabaaabaaaaaaababaaaaaaabaaaabaaaabaaaaba"/>
        <w:spacing w:after="160"/>
      </w:pPr>
      <w:r>
        <w:t xml:space="preserve">    a. expands</w:t>
      </w:r>
    </w:p>
    <w:p w:rsidR="000401D2" w:rsidRDefault="00837C8D">
      <w:pPr>
        <w:pStyle w:val="babaaaaaaabaaabaaabaaaaaabaabaaaaaababaaaaaaabaaabaaabaaabaaaaaaababaaaaaaabaaaabaaaabaaaabaa"/>
        <w:spacing w:after="160"/>
      </w:pPr>
      <w:r>
        <w:t xml:space="preserve">    b. mix</w:t>
      </w:r>
    </w:p>
    <w:p w:rsidR="000401D2" w:rsidRDefault="00837C8D">
      <w:pPr>
        <w:pStyle w:val="babaaaaaaabaaabaaabaaaaaabaabaaaaaababaaaaaaabaaabaaabaaabaaaaaaababaaaaaaabaaaabaaaabaaaabaaa"/>
        <w:spacing w:after="160"/>
      </w:pPr>
      <w:r>
        <w:t xml:space="preserve">    c. shrinks</w:t>
      </w:r>
    </w:p>
    <w:p w:rsidR="000401D2" w:rsidRDefault="00837C8D">
      <w:pPr>
        <w:pStyle w:val="babaaaaaaabaaabaaabaaaaaabaabaaaaaababaaaaaaabaaabaaabaaabaaaaaaababaaaaaaabaaaabaaaabaaaabaaab"/>
        <w:spacing w:after="160"/>
      </w:pPr>
      <w:r>
        <w:t xml:space="preserve">    d. none of these.</w:t>
      </w:r>
    </w:p>
    <w:p w:rsidR="000401D2" w:rsidRDefault="00837C8D">
      <w:pPr>
        <w:pStyle w:val="babaaaaaaabaaabaaabaaaaaabaabaaaaaababaaaaaaabaaabaaabaaabaaaaaaababaaaaaaabaaaabaaaabaaaabaaaba"/>
        <w:spacing w:after="160"/>
      </w:pPr>
      <w:r>
        <w:t>21. The increased cohesiveness of concrete, makes it</w:t>
      </w:r>
    </w:p>
    <w:p w:rsidR="000401D2" w:rsidRDefault="00837C8D">
      <w:pPr>
        <w:pStyle w:val="babaaaaaaabaaabaaabaaaaaabaabaaaaaababaaaaaaabaaabaaabaaabaaaaaaababaaaaaaabaaaabaaaabaaaabaaabaa"/>
        <w:spacing w:after="160"/>
      </w:pPr>
      <w:r>
        <w:t xml:space="preserve">    a. less liable to segregation</w:t>
      </w:r>
    </w:p>
    <w:p w:rsidR="000401D2" w:rsidRDefault="00837C8D">
      <w:pPr>
        <w:pStyle w:val="babaaaaaaabaaabaaabaaaaaabaabaaaaaababaaaaaaabaaabaaabaaabaaaaaaababaaaaaaabaaaabaaaabaaaabaaabaab"/>
        <w:spacing w:after="160"/>
      </w:pPr>
      <w:r>
        <w:t xml:space="preserve">    b. more liable to segregation</w:t>
      </w:r>
    </w:p>
    <w:p w:rsidR="000401D2" w:rsidRDefault="00837C8D">
      <w:pPr>
        <w:pStyle w:val="babaaaaaaabaaabaaabaaaaaabaabaaaaaababaaaaaaabaaabaaabaaabaaaaaaababaaaaaaabaaaabaaaabaaaabaaabaaba"/>
        <w:spacing w:after="160"/>
      </w:pPr>
      <w:r>
        <w:t xml:space="preserve">    c. more liable to bleeding</w:t>
      </w:r>
    </w:p>
    <w:p w:rsidR="000401D2" w:rsidRDefault="00837C8D">
      <w:pPr>
        <w:pStyle w:val="babaaaaaaabaaabaaabaaaaaabaabaaaaaababaaaaaaabaaabaaabaaabaaaaaaababaaaaaaabaaaabaaaabaaaabaaabaabaa"/>
        <w:spacing w:after="160"/>
      </w:pPr>
      <w:r>
        <w:t xml:space="preserve">    d. more liable for surface scaling in frosty weather</w:t>
      </w:r>
    </w:p>
    <w:p w:rsidR="000401D2" w:rsidRDefault="00837C8D">
      <w:pPr>
        <w:pStyle w:val="c"/>
        <w:spacing w:after="160"/>
      </w:pPr>
      <w:r>
        <w:t>22. The mixture of different ingredients of cement, is burnt at</w:t>
      </w:r>
    </w:p>
    <w:p w:rsidR="000401D2" w:rsidRDefault="00837C8D">
      <w:pPr>
        <w:pStyle w:val="ca"/>
        <w:spacing w:after="160"/>
      </w:pPr>
      <w:r>
        <w:t xml:space="preserve">    a. 1200°C</w:t>
      </w:r>
    </w:p>
    <w:p w:rsidR="000401D2" w:rsidRDefault="00837C8D">
      <w:pPr>
        <w:pStyle w:val="caa"/>
        <w:spacing w:after="160"/>
      </w:pPr>
      <w:r>
        <w:t xml:space="preserve">    b. 1400°C</w:t>
      </w:r>
    </w:p>
    <w:p w:rsidR="000401D2" w:rsidRDefault="00837C8D">
      <w:pPr>
        <w:pStyle w:val="caab"/>
        <w:spacing w:after="160"/>
      </w:pPr>
      <w:r>
        <w:t xml:space="preserve">    c. 1600°C</w:t>
      </w:r>
    </w:p>
    <w:p w:rsidR="000401D2" w:rsidRDefault="00837C8D">
      <w:pPr>
        <w:pStyle w:val="caaba"/>
        <w:spacing w:after="160"/>
      </w:pPr>
      <w:r>
        <w:t xml:space="preserve">    d. 1800°C</w:t>
      </w:r>
    </w:p>
    <w:p w:rsidR="000401D2" w:rsidRDefault="00837C8D">
      <w:pPr>
        <w:pStyle w:val="caabaa"/>
        <w:spacing w:after="160"/>
      </w:pPr>
      <w:r>
        <w:t>23. The bulk d</w:t>
      </w:r>
      <w:r>
        <w:t>ensity of aggregates does not depend upon :</w:t>
      </w:r>
    </w:p>
    <w:p w:rsidR="000401D2" w:rsidRDefault="00837C8D">
      <w:pPr>
        <w:pStyle w:val="caabaaa"/>
        <w:spacing w:after="160"/>
      </w:pPr>
      <w:r>
        <w:lastRenderedPageBreak/>
        <w:t xml:space="preserve">    a. specific gravity of aggregates</w:t>
      </w:r>
    </w:p>
    <w:p w:rsidR="000401D2" w:rsidRDefault="00837C8D">
      <w:pPr>
        <w:pStyle w:val="caabaaaa"/>
        <w:spacing w:after="160"/>
      </w:pPr>
      <w:r>
        <w:t xml:space="preserve">    b. grading of aggregates</w:t>
      </w:r>
    </w:p>
    <w:p w:rsidR="000401D2" w:rsidRDefault="00837C8D">
      <w:pPr>
        <w:pStyle w:val="caabaaaaa"/>
        <w:spacing w:after="160"/>
      </w:pPr>
      <w:r>
        <w:t xml:space="preserve">    c. size and shape of the container</w:t>
      </w:r>
    </w:p>
    <w:p w:rsidR="000401D2" w:rsidRDefault="00837C8D">
      <w:pPr>
        <w:pStyle w:val="caabaaaaab"/>
        <w:spacing w:after="160"/>
      </w:pPr>
      <w:r>
        <w:t xml:space="preserve">    d. none of these.</w:t>
      </w:r>
    </w:p>
    <w:p w:rsidR="000401D2" w:rsidRDefault="00837C8D">
      <w:pPr>
        <w:pStyle w:val="caabaaaaaba"/>
        <w:spacing w:after="160"/>
      </w:pPr>
      <w:r>
        <w:t>24. Degree of saturation of a natural soil deposit having water content 15%, specifi</w:t>
      </w:r>
      <w:r>
        <w:t>c gravity 2.50 and void ratio 0.5, is</w:t>
      </w:r>
    </w:p>
    <w:p w:rsidR="000401D2" w:rsidRDefault="00837C8D">
      <w:pPr>
        <w:pStyle w:val="caabaaaaabaa"/>
        <w:spacing w:after="160"/>
      </w:pPr>
      <w:r>
        <w:t xml:space="preserve">    a. 50%</w:t>
      </w:r>
    </w:p>
    <w:p w:rsidR="000401D2" w:rsidRDefault="00837C8D">
      <w:pPr>
        <w:pStyle w:val="caabaaaaabaaa"/>
        <w:spacing w:after="160"/>
      </w:pPr>
      <w:r>
        <w:t xml:space="preserve">    b. 60%</w:t>
      </w:r>
    </w:p>
    <w:p w:rsidR="000401D2" w:rsidRDefault="00837C8D">
      <w:pPr>
        <w:pStyle w:val="caabaaaaabaaaa"/>
        <w:spacing w:after="160"/>
      </w:pPr>
      <w:r>
        <w:t xml:space="preserve">    c. 75%</w:t>
      </w:r>
    </w:p>
    <w:p w:rsidR="000401D2" w:rsidRDefault="00837C8D">
      <w:pPr>
        <w:pStyle w:val="caabaaaaabaaaab"/>
        <w:spacing w:after="160"/>
      </w:pPr>
      <w:r>
        <w:t xml:space="preserve">    d. 80%</w:t>
      </w:r>
    </w:p>
    <w:p w:rsidR="000401D2" w:rsidRDefault="00837C8D">
      <w:pPr>
        <w:pStyle w:val="caabaaaaabaaaaba"/>
        <w:spacing w:after="160"/>
      </w:pPr>
      <w:r>
        <w:t>25. The seepage force in a soil, is</w:t>
      </w:r>
    </w:p>
    <w:p w:rsidR="000401D2" w:rsidRDefault="00837C8D">
      <w:pPr>
        <w:pStyle w:val="caabaaaaabaaaabaa"/>
        <w:spacing w:after="160"/>
      </w:pPr>
      <w:r>
        <w:t xml:space="preserve">    a. perpendicular to the equipotential lines</w:t>
      </w:r>
    </w:p>
    <w:p w:rsidR="000401D2" w:rsidRDefault="00837C8D">
      <w:pPr>
        <w:pStyle w:val="caabaaaaabaaaabaaa"/>
        <w:spacing w:after="160"/>
      </w:pPr>
      <w:r>
        <w:t xml:space="preserve">    b. proportional to the exit graident</w:t>
      </w:r>
    </w:p>
    <w:p w:rsidR="000401D2" w:rsidRDefault="00837C8D">
      <w:pPr>
        <w:pStyle w:val="caabaaaaabaaaabaaaa"/>
        <w:spacing w:after="160"/>
      </w:pPr>
      <w:r>
        <w:t xml:space="preserve">    c. proportional to the head loss</w:t>
      </w:r>
    </w:p>
    <w:p w:rsidR="000401D2" w:rsidRDefault="00837C8D">
      <w:pPr>
        <w:pStyle w:val="caabaaaaabaaaabaaaaa"/>
        <w:spacing w:after="160"/>
      </w:pPr>
      <w:r>
        <w:t xml:space="preserve">    d. all the above.</w:t>
      </w:r>
    </w:p>
    <w:p w:rsidR="000401D2" w:rsidRDefault="00837C8D">
      <w:pPr>
        <w:pStyle w:val="caabaaaaabaaaabaaaaab"/>
        <w:spacing w:after="160"/>
      </w:pPr>
      <w:r>
        <w:t>26. A compacted soil sample using 10% moisture content has a weight of 200 g and mass unit weight of 2.0 g/cm</w:t>
      </w:r>
      <w:r w:rsidRPr="00837C8D">
        <w:rPr>
          <w:vertAlign w:val="superscript"/>
        </w:rPr>
        <w:t>3</w:t>
      </w:r>
      <w:r>
        <w:t>. If the specific gravity of soil particles and water are 2.7 and 1.0, the degree of saturation of the soil is</w:t>
      </w:r>
    </w:p>
    <w:p w:rsidR="000401D2" w:rsidRDefault="00837C8D">
      <w:pPr>
        <w:pStyle w:val="caabaaaaabaaaabaaaaaba"/>
        <w:spacing w:after="160"/>
      </w:pPr>
      <w:r>
        <w:t xml:space="preserve">    a. 11.1%</w:t>
      </w:r>
    </w:p>
    <w:p w:rsidR="000401D2" w:rsidRDefault="00837C8D">
      <w:pPr>
        <w:pStyle w:val="caabaaaaabaaaabaaaaabaa"/>
        <w:spacing w:after="160"/>
      </w:pPr>
      <w:r>
        <w:t xml:space="preserve">    b. 55.6%</w:t>
      </w:r>
    </w:p>
    <w:p w:rsidR="000401D2" w:rsidRDefault="00837C8D">
      <w:pPr>
        <w:pStyle w:val="caabaaaaabaaaabaaaaabaab"/>
        <w:spacing w:after="160"/>
      </w:pPr>
      <w:r>
        <w:t xml:space="preserve">    c. 69.6%</w:t>
      </w:r>
    </w:p>
    <w:p w:rsidR="000401D2" w:rsidRDefault="00837C8D">
      <w:pPr>
        <w:pStyle w:val="caabaaaaabaaaabaaaaabaaba"/>
        <w:spacing w:after="160"/>
      </w:pPr>
      <w:r>
        <w:t xml:space="preserve">    d. none of these.</w:t>
      </w:r>
    </w:p>
    <w:p w:rsidR="000401D2" w:rsidRDefault="00837C8D">
      <w:pPr>
        <w:pStyle w:val="caabaaaaabaaaabaaaaabaabaa"/>
        <w:spacing w:after="160"/>
      </w:pPr>
      <w:r>
        <w:t>27. The clay soil mainly consists of</w:t>
      </w:r>
    </w:p>
    <w:p w:rsidR="000401D2" w:rsidRDefault="00837C8D">
      <w:pPr>
        <w:pStyle w:val="caabaaaaabaaaabaaaaabaabaaa"/>
        <w:spacing w:after="160"/>
      </w:pPr>
      <w:r>
        <w:t xml:space="preserve">    a. Montomorillonite</w:t>
      </w:r>
      <w:bookmarkStart w:id="0" w:name="_GoBack"/>
      <w:bookmarkEnd w:id="0"/>
    </w:p>
    <w:p w:rsidR="000401D2" w:rsidRDefault="00837C8D">
      <w:pPr>
        <w:pStyle w:val="caabaaaaabaaaabaaaaabaabaaaa"/>
        <w:spacing w:after="160"/>
      </w:pPr>
      <w:r>
        <w:t xml:space="preserve">    b. Illites</w:t>
      </w:r>
    </w:p>
    <w:p w:rsidR="000401D2" w:rsidRDefault="00837C8D">
      <w:pPr>
        <w:pStyle w:val="caabaaaaabaaaabaaaaabaabaaaaa"/>
        <w:spacing w:after="160"/>
      </w:pPr>
      <w:r>
        <w:t xml:space="preserve">    c. Vermiculite</w:t>
      </w:r>
    </w:p>
    <w:p w:rsidR="000401D2" w:rsidRDefault="00837C8D">
      <w:pPr>
        <w:pStyle w:val="caabaaaaabaaaabaaaaabaabaa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"/>
        <w:spacing w:after="160"/>
      </w:pPr>
      <w:r>
        <w:t>28. The minimum water content at which the soil retains its liquid state and also possesses</w:t>
      </w:r>
      <w:r>
        <w:t xml:space="preserve"> a small shearing strength against flowing, is known</w:t>
      </w:r>
    </w:p>
    <w:p w:rsidR="000401D2" w:rsidRDefault="00837C8D">
      <w:pPr>
        <w:pStyle w:val="caabaaaaabaaaabaaaaabaabaaaaaaba"/>
        <w:spacing w:after="160"/>
      </w:pPr>
      <w:r>
        <w:t xml:space="preserve">    a. liquid limit</w:t>
      </w:r>
    </w:p>
    <w:p w:rsidR="000401D2" w:rsidRDefault="00837C8D">
      <w:pPr>
        <w:pStyle w:val="caabaaaaabaaaabaaaaabaabaaaaaabab"/>
        <w:spacing w:after="160"/>
      </w:pPr>
      <w:r>
        <w:lastRenderedPageBreak/>
        <w:t xml:space="preserve">    b. plastic limit</w:t>
      </w:r>
    </w:p>
    <w:p w:rsidR="000401D2" w:rsidRDefault="00837C8D">
      <w:pPr>
        <w:pStyle w:val="caabaaaaabaaaabaaaaabaabaaaaaababa"/>
        <w:spacing w:after="160"/>
      </w:pPr>
      <w:r>
        <w:t xml:space="preserve">    c. shrinkage limit</w:t>
      </w:r>
    </w:p>
    <w:p w:rsidR="000401D2" w:rsidRDefault="00837C8D">
      <w:pPr>
        <w:pStyle w:val="caabaaaaabaaaabaaaaabaabaaaaaababaa"/>
        <w:spacing w:after="160"/>
      </w:pPr>
      <w:r>
        <w:t xml:space="preserve">    d. permeability limit.</w:t>
      </w:r>
    </w:p>
    <w:p w:rsidR="000401D2" w:rsidRDefault="00837C8D">
      <w:pPr>
        <w:pStyle w:val="caabaaaaabaaaabaaaaabaabaaaaaababaaa"/>
        <w:spacing w:after="160"/>
      </w:pPr>
      <w:r>
        <w:t>29. If the failure of a finite slope occurs through the toe, it is known as</w:t>
      </w:r>
    </w:p>
    <w:p w:rsidR="000401D2" w:rsidRDefault="00837C8D">
      <w:pPr>
        <w:pStyle w:val="caabaaaaabaaaabaaaaabaabaaaaaababaaaa"/>
        <w:spacing w:after="160"/>
      </w:pPr>
      <w:r>
        <w:t xml:space="preserve">    a. slope failure</w:t>
      </w:r>
    </w:p>
    <w:p w:rsidR="000401D2" w:rsidRDefault="00837C8D">
      <w:pPr>
        <w:pStyle w:val="caabaaaaabaaaabaaaaabaabaaaaaababaaaaa"/>
        <w:spacing w:after="160"/>
      </w:pPr>
      <w:r>
        <w:t xml:space="preserve">    b. face failure</w:t>
      </w:r>
    </w:p>
    <w:p w:rsidR="000401D2" w:rsidRDefault="00837C8D">
      <w:pPr>
        <w:pStyle w:val="caabaaaaabaaaabaaaaabaabaaaaaababaaaaaa"/>
        <w:spacing w:after="160"/>
      </w:pPr>
      <w:r>
        <w:t xml:space="preserve">    c. base failure</w:t>
      </w:r>
    </w:p>
    <w:p w:rsidR="000401D2" w:rsidRDefault="00837C8D">
      <w:pPr>
        <w:pStyle w:val="caabaaaaabaaaabaaaaabaabaaaaaababaaaaaaa"/>
        <w:spacing w:after="160"/>
      </w:pPr>
      <w:r>
        <w:t xml:space="preserve">    d. toe failure.</w:t>
      </w:r>
    </w:p>
    <w:p w:rsidR="000401D2" w:rsidRDefault="00837C8D">
      <w:pPr>
        <w:pStyle w:val="caabaaaaabaaaabaaaaabaabaaaaaababaaaaaaab"/>
        <w:spacing w:after="160"/>
      </w:pPr>
      <w:r>
        <w:t>30. If the total float and duration of an activity are 5 and 10 days respectively, the particular activity can be</w:t>
      </w:r>
    </w:p>
    <w:p w:rsidR="000401D2" w:rsidRDefault="00837C8D">
      <w:pPr>
        <w:pStyle w:val="caabaaaaabaaaabaaaaabaabaaaaaababaaaaaaaba"/>
        <w:spacing w:after="160"/>
      </w:pPr>
      <w:r>
        <w:t xml:space="preserve">    a. started 5 days later</w:t>
      </w:r>
    </w:p>
    <w:p w:rsidR="000401D2" w:rsidRDefault="00837C8D">
      <w:pPr>
        <w:pStyle w:val="caabaaaaabaaaabaaaaabaabaaaaaababaaaaaaabaa"/>
        <w:spacing w:after="160"/>
      </w:pPr>
      <w:r>
        <w:t xml:space="preserve">    b. completed 5 days later</w:t>
      </w:r>
    </w:p>
    <w:p w:rsidR="000401D2" w:rsidRDefault="00837C8D">
      <w:pPr>
        <w:pStyle w:val="caabaaaaabaaaabaaaaabaabaaaaaababaaaaaaabaaa"/>
        <w:spacing w:after="160"/>
      </w:pPr>
      <w:r>
        <w:t xml:space="preserve">    c. performed at slow</w:t>
      </w:r>
      <w:r>
        <w:t>er rate in 15 days</w:t>
      </w:r>
    </w:p>
    <w:p w:rsidR="000401D2" w:rsidRDefault="00837C8D">
      <w:pPr>
        <w:pStyle w:val="caabaaaaabaaaabaaaaabaabaaaaaababaaaaaaab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abaaaaaaabaaaab"/>
        <w:spacing w:after="160"/>
      </w:pPr>
      <w:r>
        <w:t>31. If D is the duration, ES and EF are the earliest start and finish, LS and LF are latest start and latest finish time, then the following relation holds good</w:t>
      </w:r>
    </w:p>
    <w:p w:rsidR="000401D2" w:rsidRDefault="00837C8D">
      <w:pPr>
        <w:pStyle w:val="caabaaaaabaaaabaaaaabaabaaaaaababaaaaaaabaaaaba"/>
        <w:spacing w:after="160"/>
      </w:pPr>
      <w:r>
        <w:t xml:space="preserve">    a. LS = LF - D</w:t>
      </w:r>
    </w:p>
    <w:p w:rsidR="000401D2" w:rsidRDefault="00837C8D">
      <w:pPr>
        <w:pStyle w:val="caabaaaaabaaaabaaaaabaabaaaaaababaaaaaaabaaaabaa"/>
        <w:spacing w:after="160"/>
      </w:pPr>
      <w:r>
        <w:t xml:space="preserve">    b. LF = LS + D</w:t>
      </w:r>
    </w:p>
    <w:p w:rsidR="000401D2" w:rsidRDefault="00837C8D">
      <w:pPr>
        <w:pStyle w:val="caabaaaaabaaaabaaaaabaabaaaaaababaaaaaaabaaaabaaa"/>
        <w:spacing w:after="160"/>
      </w:pPr>
      <w:r>
        <w:t xml:space="preserve">    c. D = EF - ES</w:t>
      </w:r>
    </w:p>
    <w:p w:rsidR="000401D2" w:rsidRDefault="00837C8D">
      <w:pPr>
        <w:pStyle w:val="caabaaaaabaaaabaaaaabaabaaaaaababaaaaaaabaaaab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abaaaaaaabaaaabaaaab"/>
        <w:spacing w:after="160"/>
      </w:pPr>
      <w:r>
        <w:t>32. The object of technical planning, is</w:t>
      </w:r>
    </w:p>
    <w:p w:rsidR="000401D2" w:rsidRDefault="00837C8D">
      <w:pPr>
        <w:pStyle w:val="caabaaaaabaaaabaaaaabaabaaaaaababaaaaaaabaaaabaaaaba"/>
        <w:spacing w:after="160"/>
      </w:pPr>
      <w:r>
        <w:t xml:space="preserve">    a. preparation of estimates</w:t>
      </w:r>
    </w:p>
    <w:p w:rsidR="000401D2" w:rsidRDefault="00837C8D">
      <w:pPr>
        <w:pStyle w:val="caabaaaaabaaaabaaaaabaabaaaaaababaaaaaaabaaaabaaaabaa"/>
        <w:spacing w:after="160"/>
      </w:pPr>
      <w:r>
        <w:t xml:space="preserve">    b. initiating the procurement action of resources</w:t>
      </w:r>
    </w:p>
    <w:p w:rsidR="000401D2" w:rsidRDefault="00837C8D">
      <w:pPr>
        <w:pStyle w:val="caabaaaaabaaaabaaaaabaabaaaaaababaaaaaaabaaaabaaaabaaa"/>
        <w:spacing w:after="160"/>
      </w:pPr>
      <w:r>
        <w:t xml:space="preserve">    c. taking remedial action for likely bottleneck in the execution</w:t>
      </w:r>
    </w:p>
    <w:p w:rsidR="000401D2" w:rsidRDefault="00837C8D">
      <w:pPr>
        <w:pStyle w:val="caabaaaaabaaaabaaaaabaabaaaaaababaaaaaaabaaaabaaaab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abaaaaaaabaaaabaaaabaaaab"/>
        <w:spacing w:after="160"/>
      </w:pPr>
      <w:r>
        <w:t>33. Works costing less than Rs. 20,000 are treated as</w:t>
      </w:r>
    </w:p>
    <w:p w:rsidR="000401D2" w:rsidRDefault="00837C8D">
      <w:pPr>
        <w:pStyle w:val="caabaaaaabaaaabaaaaabaabaaaaaababaaaaaaabaaaabaaaabaaaaba"/>
        <w:spacing w:after="160"/>
      </w:pPr>
      <w:r>
        <w:t xml:space="preserve">    a. projects</w:t>
      </w:r>
    </w:p>
    <w:p w:rsidR="000401D2" w:rsidRDefault="00837C8D">
      <w:pPr>
        <w:pStyle w:val="caabaaaaabaaaabaaaaabaabaaaaaababaaaaaaabaaaabaaaabaaaabaa"/>
        <w:spacing w:after="160"/>
      </w:pPr>
      <w:r>
        <w:t xml:space="preserve">    b. major projects</w:t>
      </w:r>
    </w:p>
    <w:p w:rsidR="000401D2" w:rsidRDefault="00837C8D">
      <w:pPr>
        <w:pStyle w:val="caabaaaaabaaaabaaaaabaabaaaaaababaaaaaaabaaaabaaaabaaaabaaa"/>
        <w:spacing w:after="160"/>
      </w:pPr>
      <w:r>
        <w:t xml:space="preserve">    c. minor projects</w:t>
      </w:r>
    </w:p>
    <w:p w:rsidR="000401D2" w:rsidRDefault="00837C8D">
      <w:pPr>
        <w:pStyle w:val="caabaaaaabaaaabaaaaabaabaaaaaababaaaaaaabaaaabaaaabaaaabaaab"/>
        <w:spacing w:after="160"/>
      </w:pPr>
      <w:r>
        <w:lastRenderedPageBreak/>
        <w:t xml:space="preserve">    d. all the above.</w:t>
      </w:r>
    </w:p>
    <w:p w:rsidR="000401D2" w:rsidRDefault="00837C8D">
      <w:pPr>
        <w:pStyle w:val="caabaaaaabaaaabaaaaabaabaaaaaababaaaaaaabaaaabaaaabaaaabaaaba"/>
        <w:spacing w:after="160"/>
      </w:pPr>
      <w:r>
        <w:t>34. A critical ratio scheduling</w:t>
      </w:r>
    </w:p>
    <w:p w:rsidR="000401D2" w:rsidRDefault="00837C8D">
      <w:pPr>
        <w:pStyle w:val="caabaaaaabaaaabaaaaabaabaaaaaababaaaaaaabaaaabaaaabaaaabaaabaa"/>
        <w:spacing w:after="160"/>
      </w:pPr>
      <w:r>
        <w:t xml:space="preserve">    a. determines the status of each activity</w:t>
      </w:r>
    </w:p>
    <w:p w:rsidR="000401D2" w:rsidRDefault="00837C8D">
      <w:pPr>
        <w:pStyle w:val="caabaaaaabaaaabaaaaabaabaaaaaababaaaaaaabaaaabaaaabaaaabaaabaaa"/>
        <w:spacing w:after="160"/>
      </w:pPr>
      <w:r>
        <w:t xml:space="preserve">    b. adjusts autom</w:t>
      </w:r>
      <w:r>
        <w:t>atically changes in activity progress</w:t>
      </w:r>
    </w:p>
    <w:p w:rsidR="000401D2" w:rsidRDefault="00837C8D">
      <w:pPr>
        <w:pStyle w:val="caabaaaaabaaaabaaaaabaabaaaaaababaaaaaaabaaaabaaaabaaaabaaabaaaa"/>
        <w:spacing w:after="160"/>
      </w:pPr>
      <w:r>
        <w:t xml:space="preserve">    c. is a dynamic system</w:t>
      </w:r>
    </w:p>
    <w:p w:rsidR="000401D2" w:rsidRDefault="00837C8D">
      <w:pPr>
        <w:pStyle w:val="caabaaaaabaaaabaaaaabaabaaaaaababaaaaaaabaaaabaaaabaaaabaaabaaaaa"/>
        <w:spacing w:after="160"/>
      </w:pPr>
      <w:r>
        <w:t xml:space="preserve">    d. none of these.</w:t>
      </w:r>
    </w:p>
    <w:p w:rsidR="000401D2" w:rsidRDefault="00837C8D">
      <w:pPr>
        <w:pStyle w:val="caabaaaaabaaaabaaaaabaabaaaaaababaaaaaaabaaaabaaaabaaaabaaabaaaaab"/>
        <w:spacing w:after="160"/>
      </w:pPr>
      <w:r>
        <w:t>35. The time which results in the leasi, possible construction cost of an activity, is known</w:t>
      </w:r>
    </w:p>
    <w:p w:rsidR="000401D2" w:rsidRDefault="00837C8D">
      <w:pPr>
        <w:pStyle w:val="caabaaaaabaaaabaaaaabaabaaaaaababaaaaaaabaaaabaaaabaaaabaaabaaaaaba"/>
        <w:spacing w:after="160"/>
      </w:pPr>
      <w:r>
        <w:t xml:space="preserve">    a. normal time</w:t>
      </w:r>
    </w:p>
    <w:p w:rsidR="000401D2" w:rsidRDefault="00837C8D">
      <w:pPr>
        <w:pStyle w:val="caabaaaaabaaaabaaaaabaabaaaaaababaaaaaaabaaaabaaaabaaaabaaabaaaaabaa"/>
        <w:spacing w:after="160"/>
      </w:pPr>
      <w:r>
        <w:t xml:space="preserve">    b. slow time</w:t>
      </w:r>
    </w:p>
    <w:p w:rsidR="000401D2" w:rsidRDefault="00837C8D">
      <w:pPr>
        <w:pStyle w:val="caabaaaaabaaaabaaaaabaabaaaaaababaaaaaaabaaaabaaaabaaaabaaabaaaaabaab"/>
        <w:spacing w:after="160"/>
      </w:pPr>
      <w:r>
        <w:t xml:space="preserve">    c. crash time</w:t>
      </w:r>
    </w:p>
    <w:p w:rsidR="000401D2" w:rsidRDefault="00837C8D">
      <w:pPr>
        <w:pStyle w:val="caabaaaaabaaaabaaaaabaabaaaaaababaaaaaaabaaaabaaaabaaaabaaabaaaaabaaba"/>
        <w:spacing w:after="160"/>
      </w:pPr>
      <w:r>
        <w:t xml:space="preserve">    d. standard time.</w:t>
      </w:r>
    </w:p>
    <w:p w:rsidR="000401D2" w:rsidRDefault="00837C8D">
      <w:pPr>
        <w:pStyle w:val="caabaaaaabaaaabaaaaabaabaaaaaababaaaaaaabaaaabaaaabaaaabaaabaaaaabaabaa"/>
        <w:spacing w:after="160"/>
      </w:pPr>
      <w:r>
        <w:t>36. The inspection pit or chamber is a manhole provided in a base drainage system</w:t>
      </w:r>
    </w:p>
    <w:p w:rsidR="000401D2" w:rsidRDefault="00837C8D">
      <w:pPr>
        <w:pStyle w:val="caabaaaaabaaaabaaaaabaabaaaaaababaaaaaaabaaaabaaaabaaaabaaabaaaaabaabaaa"/>
        <w:spacing w:after="160"/>
      </w:pPr>
      <w:r>
        <w:t xml:space="preserve">    a. at every change of gradient</w:t>
      </w:r>
    </w:p>
    <w:p w:rsidR="000401D2" w:rsidRDefault="00837C8D">
      <w:pPr>
        <w:pStyle w:val="caabaaaaabaaaabaaaaabaabaaaaaababaaaaaaabaaaabaaaabaaaabaaabaaaaabaabaaaa"/>
        <w:spacing w:after="160"/>
      </w:pPr>
      <w:r>
        <w:t xml:space="preserve">    b. at every 30 m intervals</w:t>
      </w:r>
    </w:p>
    <w:p w:rsidR="000401D2" w:rsidRDefault="00837C8D">
      <w:pPr>
        <w:pStyle w:val="caabaaaaabaaaabaaaaabaabaaaaaababaaaaaaabaaaabaaaabaaaabaaabaaaaabaabaaaaa"/>
        <w:spacing w:after="160"/>
      </w:pPr>
      <w:r>
        <w:t xml:space="preserve">    c. at the point where vertical soil pipe joins the house drain</w:t>
      </w:r>
    </w:p>
    <w:p w:rsidR="000401D2" w:rsidRDefault="00837C8D">
      <w:pPr>
        <w:pStyle w:val="caabaaaaabaaaabaaaaabaabaaaaaababaaaaaaabaaaabaaaabaaaabaaabaaaaabaabaa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abaaaaaaabaaaabaaaabaaaabaaabaaaaabaabaaaaaab"/>
        <w:spacing w:after="160"/>
      </w:pPr>
      <w:r>
        <w:t xml:space="preserve">37. Pick up the </w:t>
      </w:r>
      <w:r>
        <w:t>incorrect statement from the following:</w:t>
      </w:r>
    </w:p>
    <w:p w:rsidR="000401D2" w:rsidRDefault="00837C8D">
      <w:pPr>
        <w:pStyle w:val="caabaaaaabaaaabaaaaabaabaaaaaababaaaaaaabaaaabaaaabaaaabaaabaaaaabaabaaaaaaba"/>
        <w:spacing w:after="160"/>
      </w:pPr>
      <w:r>
        <w:t xml:space="preserve">    a. Dimensions are measured to the nearest 0.01 m</w:t>
      </w:r>
    </w:p>
    <w:p w:rsidR="000401D2" w:rsidRDefault="00837C8D">
      <w:pPr>
        <w:pStyle w:val="caabaaaaabaaaabaaaaabaabaaaaaababaaaaaaabaaaabaaaabaaaabaaabaaaaabaabaaaaaabaa"/>
        <w:spacing w:after="160"/>
      </w:pPr>
      <w:r>
        <w:t xml:space="preserve">    b. Areas are measured to the nearest 0.01 sq.m</w:t>
      </w:r>
    </w:p>
    <w:p w:rsidR="000401D2" w:rsidRDefault="00837C8D">
      <w:pPr>
        <w:pStyle w:val="caabaaaaabaaaabaaaaabaabaaaaaababaaaaaaabaaaabaaaabaaaabaaabaaaaabaabaaaaaabaaa"/>
        <w:spacing w:after="160"/>
      </w:pPr>
      <w:r>
        <w:t xml:space="preserve">    c. Cubic contents are measured to the nearest 0.1 cm m</w:t>
      </w:r>
    </w:p>
    <w:p w:rsidR="000401D2" w:rsidRDefault="00837C8D">
      <w:pPr>
        <w:pStyle w:val="caabaaaaabaaaabaaaaabaabaaaaaababaaaaaaabaaaabaaaabaaaabaaabaaaaabaabaaaaaabaaab"/>
        <w:spacing w:after="160"/>
      </w:pPr>
      <w:r>
        <w:t xml:space="preserve">    d. Weights are measured to the nearest 0.001 tonn</w:t>
      </w:r>
      <w:r>
        <w:t>es</w:t>
      </w:r>
    </w:p>
    <w:p w:rsidR="000401D2" w:rsidRDefault="00837C8D">
      <w:pPr>
        <w:pStyle w:val="caabaaaaabaaaabaaaaabaabaaaaaababaaaaaaabaaaabaaaabaaaabaaabaaaaabaabaaaaaabaaaba"/>
        <w:spacing w:after="160"/>
      </w:pPr>
      <w:r>
        <w:t>38. The height of the sink of wash basin above floor level is kept</w:t>
      </w:r>
    </w:p>
    <w:p w:rsidR="000401D2" w:rsidRDefault="00837C8D">
      <w:pPr>
        <w:pStyle w:val="caabaaaaabaaaabaaaaabaabaaaaaababaaaaaaabaaaabaaaabaaaabaaabaaaaabaabaaaaaabaaabaa"/>
        <w:spacing w:after="160"/>
      </w:pPr>
      <w:r>
        <w:t xml:space="preserve">    a. 60 cm</w:t>
      </w:r>
    </w:p>
    <w:p w:rsidR="000401D2" w:rsidRDefault="00837C8D">
      <w:pPr>
        <w:pStyle w:val="caabaaaaabaaaabaaaaabaabaaaaaababaaaaaaabaaaabaaaabaaaabaaabaaaaabaabaaaaaabaaabaaa"/>
        <w:spacing w:after="160"/>
      </w:pPr>
      <w:r>
        <w:t xml:space="preserve">    b. 70 cm</w:t>
      </w:r>
    </w:p>
    <w:p w:rsidR="000401D2" w:rsidRDefault="00837C8D">
      <w:pPr>
        <w:pStyle w:val="caabaaaaabaaaabaaaaabaabaaaaaababaaaaaaabaaaabaaaabaaaabaaabaaaaabaabaaaaaabaaabaaaa"/>
        <w:spacing w:after="160"/>
      </w:pPr>
      <w:r>
        <w:t xml:space="preserve">    c. 75 cm to 80 cm</w:t>
      </w:r>
    </w:p>
    <w:p w:rsidR="000401D2" w:rsidRDefault="00837C8D">
      <w:pPr>
        <w:pStyle w:val="caabaaaaabaaaabaaaaabaabaaaaaababaaaaaaabaaaabaaaabaaaabaaabaaaaabaabaaaaaabaaabaaaab"/>
        <w:spacing w:after="160"/>
      </w:pPr>
      <w:r>
        <w:t xml:space="preserve">    d. 80 cm</w:t>
      </w:r>
    </w:p>
    <w:p w:rsidR="000401D2" w:rsidRDefault="00837C8D">
      <w:pPr>
        <w:pStyle w:val="caabaaaaabaaaabaaaaabaabaaaaaababaaaaaaabaaaabaaaabaaaabaaabaaaaabaabaaaaaabaaabaaaaba"/>
        <w:spacing w:after="160"/>
      </w:pPr>
      <w:r>
        <w:t>39. The excavation exceeding 1.5 m in width and 10 sq.m in plan area with a depth not exceeding 30 cm, is termed as</w:t>
      </w:r>
    </w:p>
    <w:p w:rsidR="000401D2" w:rsidRDefault="00837C8D">
      <w:pPr>
        <w:pStyle w:val="caabaaaaabaaaabaaaaabaabaaaaaababaaaaaaabaaaabaaaabaaaabaaabaaaaabaabaaaaaabaaabaaaabaa"/>
        <w:spacing w:after="160"/>
      </w:pPr>
      <w:r>
        <w:t xml:space="preserve">    a. Ex</w:t>
      </w:r>
      <w:r>
        <w:t>cavation</w:t>
      </w:r>
    </w:p>
    <w:p w:rsidR="000401D2" w:rsidRDefault="00837C8D">
      <w:pPr>
        <w:pStyle w:val="caabaaaaabaaaabaaaaabaabaaaaaababaaaaaaabaaaabaaaabaaaabaaabaaaaabaabaaaaaabaaabaaaabaaa"/>
        <w:spacing w:after="160"/>
      </w:pPr>
      <w:r>
        <w:lastRenderedPageBreak/>
        <w:t xml:space="preserve">    b. Surface dressing</w:t>
      </w:r>
    </w:p>
    <w:p w:rsidR="000401D2" w:rsidRDefault="00837C8D">
      <w:pPr>
        <w:pStyle w:val="caabaaaaabaaaabaaaaabaabaaaaaababaaaaaaabaaaabaaaabaaaabaaabaaaaabaabaaaaaabaaabaaaabaaaa"/>
        <w:spacing w:after="160"/>
      </w:pPr>
      <w:r>
        <w:t xml:space="preserve">    c. Cutting</w:t>
      </w:r>
    </w:p>
    <w:p w:rsidR="000401D2" w:rsidRDefault="00837C8D">
      <w:pPr>
        <w:pStyle w:val="caabaaaaabaaaabaaaaabaabaaaaaababaaaaaaabaaaabaaaabaaaabaaabaaaaabaabaaaaaabaaabaaaabaaaaa"/>
        <w:spacing w:after="160"/>
      </w:pPr>
      <w:r>
        <w:t xml:space="preserve">    d. Surface excavation.</w:t>
      </w:r>
    </w:p>
    <w:p w:rsidR="000401D2" w:rsidRDefault="00837C8D">
      <w:pPr>
        <w:pStyle w:val="caabaaaaabaaaabaaaaabaabaaaaaababaaaaaaabaaaabaaaabaaaabaaabaaaaabaabaaaaaabaaabaaaabaaaaab"/>
        <w:spacing w:after="160"/>
      </w:pPr>
      <w:r>
        <w:t>40. The brick work is measured in sq metre, in case of</w:t>
      </w:r>
    </w:p>
    <w:p w:rsidR="000401D2" w:rsidRDefault="00837C8D">
      <w:pPr>
        <w:pStyle w:val="caabaaaaabaaaabaaaaabaabaaaaaababaaaaaaabaaaabaaaabaaaabaaabaaaaabaabaaaaaabaaabaaaabaaaaaba"/>
        <w:spacing w:after="160"/>
      </w:pPr>
      <w:r>
        <w:t xml:space="preserve">    a. Honey comb brick work</w:t>
      </w:r>
    </w:p>
    <w:p w:rsidR="000401D2" w:rsidRDefault="00837C8D">
      <w:pPr>
        <w:pStyle w:val="caabaaaaabaaaabaaaaabaabaaaaaababaaaaaaabaaaabaaaabaaaabaaabaaaaabaabaaaaaabaaabaaaabaaaaabaa"/>
        <w:spacing w:after="160"/>
      </w:pPr>
      <w:r>
        <w:t xml:space="preserve">    b. Brick flat soling</w:t>
      </w:r>
    </w:p>
    <w:p w:rsidR="000401D2" w:rsidRDefault="00837C8D">
      <w:pPr>
        <w:pStyle w:val="caabaaaaabaaaabaaaaabaabaaaaaababaaaaaaabaaaabaaaabaaaabaaabaaaaabaabaaaaaabaaabaaaabaaaaabaaa"/>
        <w:spacing w:after="160"/>
      </w:pPr>
      <w:r>
        <w:t xml:space="preserve">    c. Half brick walls or the partition</w:t>
      </w:r>
    </w:p>
    <w:p w:rsidR="000401D2" w:rsidRDefault="00837C8D">
      <w:pPr>
        <w:pStyle w:val="caabaaaaabaaaabaaaaabaabaaaaaababaaaaaaabaaaabaaaabaaaabaaabaaaaabaabaaaaaabaaabaaaabaaaaabaaaa"/>
        <w:spacing w:after="160"/>
      </w:pPr>
      <w:r>
        <w:t xml:space="preserve">    d. All the above.</w:t>
      </w:r>
    </w:p>
    <w:p w:rsidR="000401D2" w:rsidRDefault="00837C8D">
      <w:pPr>
        <w:pStyle w:val="caabaaaaabaaaabaaaaabaabaaaaaababaaaaaaabaaaabaaaabaaaabaaabaaaaabaabaaaaaabaaabaaaabaaaaabaaaab"/>
        <w:spacing w:after="160"/>
      </w:pPr>
      <w:r>
        <w:t xml:space="preserve">41. For </w:t>
      </w:r>
      <w:r>
        <w:t>drawing of small objects, the scale used is</w:t>
      </w:r>
    </w:p>
    <w:p w:rsidR="000401D2" w:rsidRDefault="00837C8D">
      <w:pPr>
        <w:pStyle w:val="caabaaaaabaaaabaaaaabaabaaaaaababaaaaaaabaaaabaaaabaaaabaaabaaaaabaabaaaaaabaaabaaaabaaaaabaaaaba"/>
        <w:spacing w:after="160"/>
      </w:pPr>
      <w:r>
        <w:t xml:space="preserve">    a. enlarged</w:t>
      </w:r>
    </w:p>
    <w:p w:rsidR="000401D2" w:rsidRDefault="00837C8D">
      <w:pPr>
        <w:pStyle w:val="caabaaaaabaaaabaaaaabaabaaaaaababaaaaaaabaaaabaaaabaaaabaaabaaaaabaabaaaaaabaaabaaaabaaaaabaaaabab"/>
        <w:spacing w:after="160"/>
      </w:pPr>
      <w:r>
        <w:t xml:space="preserve">    b. full size</w:t>
      </w:r>
    </w:p>
    <w:p w:rsidR="000401D2" w:rsidRDefault="00837C8D">
      <w:pPr>
        <w:pStyle w:val="caabaaaaabaaaabaaaaabaabaaaaaababaaaaaaabaaaabaaaabaaaabaaabaaaaabaabaaaaaabaaabaaaabaaaaabaaaababa"/>
        <w:spacing w:after="160"/>
      </w:pPr>
      <w:r>
        <w:t xml:space="preserve">    c. reducing</w:t>
      </w:r>
    </w:p>
    <w:p w:rsidR="000401D2" w:rsidRDefault="00837C8D">
      <w:pPr>
        <w:pStyle w:val="caabaaaaabaaaabaaaaabaabaaaaaababaaaaaaabaaaabaaaabaaaabaaabaaaaabaabaaaaaabaaabaaaabaaaaabaaaababaa"/>
        <w:spacing w:after="160"/>
      </w:pPr>
      <w:r>
        <w:t xml:space="preserve">    d. all of the above</w:t>
      </w:r>
    </w:p>
    <w:p w:rsidR="000401D2" w:rsidRDefault="00837C8D">
      <w:pPr>
        <w:pStyle w:val="d"/>
        <w:spacing w:after="160"/>
      </w:pPr>
      <w:r>
        <w:t>42. "Perspective Drawing" is an approximate representation on a flat surface of an image.......</w:t>
      </w:r>
    </w:p>
    <w:p w:rsidR="000401D2" w:rsidRDefault="00837C8D">
      <w:pPr>
        <w:pStyle w:val="da"/>
        <w:spacing w:after="160"/>
      </w:pPr>
      <w:r>
        <w:t xml:space="preserve">    a. as it is perceived by the eye</w:t>
      </w:r>
    </w:p>
    <w:p w:rsidR="000401D2" w:rsidRDefault="00837C8D">
      <w:pPr>
        <w:pStyle w:val="dab"/>
        <w:spacing w:after="160"/>
      </w:pPr>
      <w:r>
        <w:t xml:space="preserve">    b.</w:t>
      </w:r>
      <w:r>
        <w:t xml:space="preserve"> as it is drawn on computer</w:t>
      </w:r>
    </w:p>
    <w:p w:rsidR="000401D2" w:rsidRDefault="00837C8D">
      <w:pPr>
        <w:pStyle w:val="daba"/>
        <w:spacing w:after="160"/>
      </w:pPr>
      <w:r>
        <w:t xml:space="preserve">    c. of a free hand drawing</w:t>
      </w:r>
    </w:p>
    <w:p w:rsidR="000401D2" w:rsidRDefault="00837C8D">
      <w:pPr>
        <w:pStyle w:val="dabaa"/>
        <w:spacing w:after="160"/>
      </w:pPr>
      <w:r>
        <w:t xml:space="preserve">    d. as it is felt by the hands</w:t>
      </w:r>
    </w:p>
    <w:p w:rsidR="000401D2" w:rsidRDefault="00837C8D">
      <w:pPr>
        <w:pStyle w:val="dabaaa"/>
        <w:spacing w:after="160"/>
      </w:pPr>
      <w:r>
        <w:t>43. The other name of axonometric projection is</w:t>
      </w:r>
    </w:p>
    <w:p w:rsidR="000401D2" w:rsidRDefault="00837C8D">
      <w:pPr>
        <w:pStyle w:val="dabaaaa"/>
        <w:spacing w:after="160"/>
      </w:pPr>
      <w:r>
        <w:t xml:space="preserve">    a. one plane projection</w:t>
      </w:r>
    </w:p>
    <w:p w:rsidR="000401D2" w:rsidRDefault="00837C8D">
      <w:pPr>
        <w:pStyle w:val="dabaaaab"/>
        <w:spacing w:after="160"/>
      </w:pPr>
      <w:r>
        <w:t xml:space="preserve">    b. two plane projection</w:t>
      </w:r>
    </w:p>
    <w:p w:rsidR="000401D2" w:rsidRDefault="00837C8D">
      <w:pPr>
        <w:pStyle w:val="dabaaaaba"/>
        <w:spacing w:after="160"/>
      </w:pPr>
      <w:r>
        <w:t xml:space="preserve">    c. three plane projection on</w:t>
      </w:r>
    </w:p>
    <w:p w:rsidR="000401D2" w:rsidRDefault="00837C8D">
      <w:pPr>
        <w:pStyle w:val="dabaaaabaa"/>
        <w:spacing w:after="160"/>
      </w:pPr>
      <w:r>
        <w:t xml:space="preserve">    d. all of the above</w:t>
      </w:r>
    </w:p>
    <w:p w:rsidR="000401D2" w:rsidRDefault="00837C8D">
      <w:pPr>
        <w:pStyle w:val="dabaaaabaaa"/>
        <w:spacing w:after="160"/>
      </w:pPr>
      <w:r>
        <w:t>44.</w:t>
      </w:r>
      <w:r>
        <w:t xml:space="preserve"> The area occupied by Ao (drawing sheet) is ........... times the area occupied by A4 (drawing sheet)</w:t>
      </w:r>
    </w:p>
    <w:p w:rsidR="000401D2" w:rsidRDefault="00837C8D">
      <w:pPr>
        <w:pStyle w:val="dabaaaabaaaa"/>
        <w:spacing w:after="160"/>
      </w:pPr>
      <w:r>
        <w:t xml:space="preserve">    a. 2</w:t>
      </w:r>
    </w:p>
    <w:p w:rsidR="000401D2" w:rsidRDefault="00837C8D">
      <w:pPr>
        <w:pStyle w:val="dabaaaabaaaaa"/>
        <w:spacing w:after="160"/>
      </w:pPr>
      <w:r>
        <w:t xml:space="preserve">    b. 4</w:t>
      </w:r>
    </w:p>
    <w:p w:rsidR="000401D2" w:rsidRDefault="00837C8D">
      <w:pPr>
        <w:pStyle w:val="dabaaaabaaaaaa"/>
        <w:spacing w:after="160"/>
      </w:pPr>
      <w:r>
        <w:t xml:space="preserve">    c. 8</w:t>
      </w:r>
    </w:p>
    <w:p w:rsidR="000401D2" w:rsidRDefault="00837C8D">
      <w:pPr>
        <w:pStyle w:val="dabaaaabaaaaaaa"/>
        <w:spacing w:after="160"/>
      </w:pPr>
      <w:r>
        <w:t xml:space="preserve">    d. 16</w:t>
      </w:r>
    </w:p>
    <w:p w:rsidR="000401D2" w:rsidRDefault="00837C8D">
      <w:pPr>
        <w:pStyle w:val="dabaaaabaaaaaaab"/>
        <w:spacing w:after="160"/>
      </w:pPr>
      <w:r>
        <w:t>45. Pick up the element of the cost from the following:</w:t>
      </w:r>
    </w:p>
    <w:p w:rsidR="000401D2" w:rsidRDefault="00837C8D">
      <w:pPr>
        <w:pStyle w:val="dabaaaabaaaaaaaba"/>
        <w:spacing w:after="160"/>
      </w:pPr>
      <w:r>
        <w:lastRenderedPageBreak/>
        <w:t xml:space="preserve">    a. direct material</w:t>
      </w:r>
    </w:p>
    <w:p w:rsidR="000401D2" w:rsidRDefault="00837C8D">
      <w:pPr>
        <w:pStyle w:val="dabaaaabaaaaaaabaa"/>
        <w:spacing w:after="160"/>
      </w:pPr>
      <w:r>
        <w:t xml:space="preserve">    b. direct labour</w:t>
      </w:r>
    </w:p>
    <w:p w:rsidR="000401D2" w:rsidRDefault="00837C8D">
      <w:pPr>
        <w:pStyle w:val="dabaaaabaaaaaaabaaa"/>
        <w:spacing w:after="160"/>
      </w:pPr>
      <w:r>
        <w:t xml:space="preserve">    c. Over head</w:t>
      </w:r>
    </w:p>
    <w:p w:rsidR="000401D2" w:rsidRDefault="00837C8D">
      <w:pPr>
        <w:pStyle w:val="dabaaaabaaaaaaabaaaa"/>
        <w:spacing w:after="160"/>
      </w:pPr>
      <w:r>
        <w:t xml:space="preserve">    d. All of these</w:t>
      </w:r>
    </w:p>
    <w:p w:rsidR="000401D2" w:rsidRDefault="00837C8D">
      <w:pPr>
        <w:pStyle w:val="dabaaaabaaaaaaabaaaab"/>
        <w:spacing w:after="160"/>
      </w:pPr>
      <w:r>
        <w:t>46. Both architect and engineer make use of the cost estimate of the project:</w:t>
      </w:r>
    </w:p>
    <w:p w:rsidR="000401D2" w:rsidRDefault="00837C8D">
      <w:pPr>
        <w:pStyle w:val="dabaaaabaaaaaaabaaaaba"/>
        <w:spacing w:after="160"/>
      </w:pPr>
      <w:r>
        <w:t xml:space="preserve">    a. for site selection</w:t>
      </w:r>
    </w:p>
    <w:p w:rsidR="000401D2" w:rsidRDefault="00837C8D">
      <w:pPr>
        <w:pStyle w:val="dabaaaabaaaaaaabaaaabaa"/>
        <w:spacing w:after="160"/>
      </w:pPr>
      <w:r>
        <w:t xml:space="preserve">    b. for designing of the project</w:t>
      </w:r>
    </w:p>
    <w:p w:rsidR="000401D2" w:rsidRDefault="00837C8D">
      <w:pPr>
        <w:pStyle w:val="dabaaaabaaaaaaabaaaabaaa"/>
        <w:spacing w:after="160"/>
      </w:pPr>
      <w:r>
        <w:t xml:space="preserve">    c. for choosing alternatives</w:t>
      </w:r>
    </w:p>
    <w:p w:rsidR="000401D2" w:rsidRDefault="00837C8D">
      <w:pPr>
        <w:pStyle w:val="dabaaaabaaaaaaabaaaabaaaa"/>
        <w:spacing w:after="160"/>
      </w:pPr>
      <w:r>
        <w:t xml:space="preserve">    d. All of these</w:t>
      </w:r>
    </w:p>
    <w:p w:rsidR="000401D2" w:rsidRDefault="00837C8D">
      <w:pPr>
        <w:pStyle w:val="dabaaaabaaaaaaabaaaabaaaab"/>
        <w:spacing w:after="160"/>
      </w:pPr>
      <w:r>
        <w:t>47. The project contractor relies on the co</w:t>
      </w:r>
      <w:r>
        <w:t>st of the estimate :</w:t>
      </w:r>
    </w:p>
    <w:p w:rsidR="000401D2" w:rsidRDefault="00837C8D">
      <w:pPr>
        <w:pStyle w:val="dabaaaabaaaaaaabaaaabaaaaba"/>
        <w:spacing w:after="160"/>
      </w:pPr>
      <w:r>
        <w:t xml:space="preserve">    a. for submission of a competitive bid for a lumpsum contract</w:t>
      </w:r>
    </w:p>
    <w:p w:rsidR="000401D2" w:rsidRDefault="00837C8D">
      <w:pPr>
        <w:pStyle w:val="dabaaaabaaaaaaabaaaabaaaabaa"/>
        <w:spacing w:after="160"/>
      </w:pPr>
      <w:r>
        <w:t xml:space="preserve">    b. for a unit price contract</w:t>
      </w:r>
    </w:p>
    <w:p w:rsidR="000401D2" w:rsidRDefault="00837C8D">
      <w:pPr>
        <w:pStyle w:val="dabaaaabaaaaaaabaaaabaaaabaaa"/>
        <w:spacing w:after="160"/>
      </w:pPr>
      <w:r>
        <w:t xml:space="preserve">    c. for preparation of a definitive estimate to help negotiate contract.</w:t>
      </w:r>
    </w:p>
    <w:p w:rsidR="000401D2" w:rsidRDefault="00837C8D">
      <w:pPr>
        <w:pStyle w:val="dabaaaabaaaaaaabaaaabaaaabaaaa"/>
        <w:spacing w:after="160"/>
      </w:pPr>
      <w:r>
        <w:t xml:space="preserve">    d. All of these</w:t>
      </w:r>
    </w:p>
    <w:p w:rsidR="000401D2" w:rsidRDefault="00837C8D">
      <w:pPr>
        <w:pStyle w:val="dabaaaabaaaaaaabaaaabaaaabaaaab"/>
        <w:spacing w:after="160"/>
      </w:pPr>
      <w:r>
        <w:t>48. What is the provision in Engineer Co</w:t>
      </w:r>
      <w:r>
        <w:t>uncil Act and Regulation in Nepal for the punishment na person practices Engineering work without registering into the Nepal Engineering Council?</w:t>
      </w:r>
    </w:p>
    <w:p w:rsidR="000401D2" w:rsidRDefault="00837C8D">
      <w:pPr>
        <w:pStyle w:val="dabaaaabaaaaaaabaaaabaaaabaaaaba"/>
        <w:spacing w:after="160"/>
      </w:pPr>
      <w:r>
        <w:t xml:space="preserve">    a. Rs 1000 find or imprisonment of 1 month or both</w:t>
      </w:r>
    </w:p>
    <w:p w:rsidR="000401D2" w:rsidRDefault="00837C8D">
      <w:pPr>
        <w:pStyle w:val="dabaaaabaaaaaaabaaaabaaaabaaaabaa"/>
        <w:spacing w:after="160"/>
      </w:pPr>
      <w:r>
        <w:t xml:space="preserve">    b. Rs 5000 fine</w:t>
      </w:r>
    </w:p>
    <w:p w:rsidR="000401D2" w:rsidRDefault="00837C8D">
      <w:pPr>
        <w:pStyle w:val="dabaaaabaaaaaaabaaaabaaaabaaaabaaa"/>
        <w:spacing w:after="160"/>
      </w:pPr>
      <w:r>
        <w:t xml:space="preserve">    c. Rs10000 fine</w:t>
      </w:r>
    </w:p>
    <w:p w:rsidR="000401D2" w:rsidRDefault="00837C8D">
      <w:pPr>
        <w:pStyle w:val="dabaaaabaaaaaaabaaaabaaaabaaaabaaaa"/>
        <w:spacing w:after="160"/>
      </w:pPr>
      <w:r>
        <w:t xml:space="preserve">    d. Rs3000 fine or Imprisonment of 3 month of both</w:t>
      </w:r>
    </w:p>
    <w:p w:rsidR="000401D2" w:rsidRDefault="00837C8D">
      <w:pPr>
        <w:pStyle w:val="dabaaaabaaaaaaabaaaabaaaabaaaabaaaab"/>
        <w:spacing w:after="160"/>
      </w:pPr>
      <w:r>
        <w:t>49. Which one is correct with respect to values, morals and ethics?</w:t>
      </w:r>
    </w:p>
    <w:p w:rsidR="000401D2" w:rsidRDefault="00837C8D">
      <w:pPr>
        <w:pStyle w:val="dabaaaabaaaaaaabaaaabaaaabaaaabaaaaba"/>
        <w:spacing w:after="160"/>
      </w:pPr>
      <w:r>
        <w:t xml:space="preserve">    a. values are the rules</w:t>
      </w:r>
    </w:p>
    <w:p w:rsidR="000401D2" w:rsidRDefault="00837C8D">
      <w:pPr>
        <w:pStyle w:val="dabaaaabaaaaaaabaaaabaaaabaaaabaaaabaa"/>
        <w:spacing w:after="160"/>
      </w:pPr>
      <w:r>
        <w:t xml:space="preserve">    b. morals are the personal character</w:t>
      </w:r>
    </w:p>
    <w:p w:rsidR="000401D2" w:rsidRDefault="00837C8D">
      <w:pPr>
        <w:pStyle w:val="dabaaaabaaaaaaabaaaabaaaabaaaabaaaabaaa"/>
        <w:spacing w:after="160"/>
      </w:pPr>
      <w:r>
        <w:t xml:space="preserve">    c. ethics are professional sstandards</w:t>
      </w:r>
    </w:p>
    <w:p w:rsidR="000401D2" w:rsidRDefault="00837C8D">
      <w:pPr>
        <w:pStyle w:val="dabaaaabaaaaaaabaaaabaaaabaaaabaaaabaaaa"/>
        <w:spacing w:after="160"/>
      </w:pPr>
      <w:r>
        <w:t xml:space="preserve">    d. all of the above</w:t>
      </w:r>
    </w:p>
    <w:p w:rsidR="000401D2" w:rsidRDefault="00837C8D">
      <w:pPr>
        <w:pStyle w:val="dabaaaabaaaaaaabaaaabaaaabaaaabaaaabaaaab"/>
        <w:spacing w:after="160"/>
      </w:pPr>
      <w:r>
        <w:t>50. In general, Nepal Engineering Council mecting per year should be held:</w:t>
      </w:r>
    </w:p>
    <w:p w:rsidR="000401D2" w:rsidRDefault="00837C8D">
      <w:pPr>
        <w:pStyle w:val="dabaaaabaaaaaaabaaaabaaaabaaaabaaaabaaaaba"/>
        <w:spacing w:after="160"/>
      </w:pPr>
      <w:r>
        <w:t xml:space="preserve">    a. 2times</w:t>
      </w:r>
    </w:p>
    <w:p w:rsidR="000401D2" w:rsidRDefault="00837C8D">
      <w:pPr>
        <w:pStyle w:val="dabaaaabaaaaaaabaaaabaaaabaaaabaaaabaaaabaa"/>
        <w:spacing w:after="160"/>
      </w:pPr>
      <w:r>
        <w:t xml:space="preserve">    b. 3times</w:t>
      </w:r>
    </w:p>
    <w:p w:rsidR="000401D2" w:rsidRDefault="00837C8D">
      <w:pPr>
        <w:pStyle w:val="dabaaaabaaaaaaabaaaabaaaabaaaabaaaabaaaabaaa"/>
        <w:spacing w:after="160"/>
      </w:pPr>
      <w:r>
        <w:t xml:space="preserve">    c. 4times</w:t>
      </w:r>
    </w:p>
    <w:p w:rsidR="000401D2" w:rsidRDefault="00837C8D">
      <w:pPr>
        <w:pStyle w:val="dabaaaabaaaaaaabaaaabaaaabaaaabaaaabaaaabaaab"/>
        <w:spacing w:after="160"/>
      </w:pPr>
      <w:r>
        <w:lastRenderedPageBreak/>
        <w:t xml:space="preserve">    d. 5times</w:t>
      </w:r>
    </w:p>
    <w:sectPr w:rsidR="000401D2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1D2"/>
    <w:rsid w:val="0006063C"/>
    <w:rsid w:val="0015074B"/>
    <w:rsid w:val="0029639D"/>
    <w:rsid w:val="00326F90"/>
    <w:rsid w:val="00837C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71F78"/>
  <w14:defaultImageDpi w14:val="300"/>
  <w15:docId w15:val="{6F33EEF1-A64A-412A-99CC-0EEB17C1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xerxodfajfl">
    <w:name w:val="axerxodfajfl"/>
    <w:rPr>
      <w:rFonts w:ascii="Times New Roman" w:hAnsi="Times New Roman"/>
      <w:color w:val="000000"/>
    </w:rPr>
  </w:style>
  <w:style w:type="paragraph" w:customStyle="1" w:styleId="a">
    <w:name w:val="a"/>
    <w:rPr>
      <w:rFonts w:ascii="Times New Roman" w:hAnsi="Times New Roman"/>
      <w:color w:val="000000"/>
    </w:rPr>
  </w:style>
  <w:style w:type="paragraph" w:customStyle="1" w:styleId="aa">
    <w:name w:val="aa"/>
    <w:rPr>
      <w:rFonts w:ascii="Times New Roman" w:hAnsi="Times New Roman"/>
      <w:color w:val="000000"/>
    </w:rPr>
  </w:style>
  <w:style w:type="paragraph" w:customStyle="1" w:styleId="aaa">
    <w:name w:val="aaa"/>
    <w:rPr>
      <w:rFonts w:ascii="Times New Roman" w:hAnsi="Times New Roman"/>
      <w:color w:val="000000"/>
    </w:rPr>
  </w:style>
  <w:style w:type="paragraph" w:customStyle="1" w:styleId="aaaa">
    <w:name w:val="aaaa"/>
    <w:rPr>
      <w:rFonts w:ascii="Times New Roman" w:hAnsi="Times New Roman"/>
      <w:color w:val="000000"/>
    </w:rPr>
  </w:style>
  <w:style w:type="paragraph" w:customStyle="1" w:styleId="aaaaa">
    <w:name w:val="aaaaa"/>
    <w:rPr>
      <w:rFonts w:ascii="Times New Roman" w:hAnsi="Times New Roman"/>
      <w:b/>
      <w:color w:val="000000"/>
    </w:rPr>
  </w:style>
  <w:style w:type="paragraph" w:customStyle="1" w:styleId="b">
    <w:name w:val="b"/>
    <w:rPr>
      <w:rFonts w:ascii="Times New Roman" w:hAnsi="Times New Roman"/>
      <w:color w:val="000000"/>
    </w:rPr>
  </w:style>
  <w:style w:type="paragraph" w:customStyle="1" w:styleId="ba">
    <w:name w:val="ba"/>
    <w:rPr>
      <w:rFonts w:ascii="Times New Roman" w:hAnsi="Times New Roman"/>
      <w:b/>
      <w:color w:val="000000"/>
    </w:rPr>
  </w:style>
  <w:style w:type="paragraph" w:customStyle="1" w:styleId="bab">
    <w:name w:val="bab"/>
    <w:rPr>
      <w:rFonts w:ascii="Times New Roman" w:hAnsi="Times New Roman"/>
      <w:color w:val="000000"/>
    </w:rPr>
  </w:style>
  <w:style w:type="paragraph" w:customStyle="1" w:styleId="baba">
    <w:name w:val="baba"/>
    <w:rPr>
      <w:rFonts w:ascii="Times New Roman" w:hAnsi="Times New Roman"/>
      <w:color w:val="000000"/>
    </w:rPr>
  </w:style>
  <w:style w:type="paragraph" w:customStyle="1" w:styleId="babaa">
    <w:name w:val="babaa"/>
    <w:rPr>
      <w:rFonts w:ascii="Times New Roman" w:hAnsi="Times New Roman"/>
      <w:color w:val="000000"/>
    </w:rPr>
  </w:style>
  <w:style w:type="paragraph" w:customStyle="1" w:styleId="babaaa">
    <w:name w:val="babaaa"/>
    <w:rPr>
      <w:rFonts w:ascii="Times New Roman" w:hAnsi="Times New Roman"/>
      <w:color w:val="000000"/>
    </w:rPr>
  </w:style>
  <w:style w:type="paragraph" w:customStyle="1" w:styleId="babaaaa">
    <w:name w:val="babaaaa"/>
    <w:rPr>
      <w:rFonts w:ascii="Times New Roman" w:hAnsi="Times New Roman"/>
      <w:color w:val="000000"/>
    </w:rPr>
  </w:style>
  <w:style w:type="paragraph" w:customStyle="1" w:styleId="babaaaaa">
    <w:name w:val="babaaaaa"/>
    <w:rPr>
      <w:rFonts w:ascii="Times New Roman" w:hAnsi="Times New Roman"/>
      <w:color w:val="000000"/>
    </w:rPr>
  </w:style>
  <w:style w:type="paragraph" w:customStyle="1" w:styleId="babaaaaaa">
    <w:name w:val="babaaaaaa"/>
    <w:rPr>
      <w:rFonts w:ascii="Times New Roman" w:hAnsi="Times New Roman"/>
      <w:color w:val="000000"/>
    </w:rPr>
  </w:style>
  <w:style w:type="paragraph" w:customStyle="1" w:styleId="babaaaaaaa">
    <w:name w:val="babaaaaaaa"/>
    <w:rPr>
      <w:rFonts w:ascii="Times New Roman" w:hAnsi="Times New Roman"/>
      <w:b/>
      <w:color w:val="000000"/>
    </w:rPr>
  </w:style>
  <w:style w:type="paragraph" w:customStyle="1" w:styleId="babaaaaaaab">
    <w:name w:val="babaaaaaaab"/>
    <w:rPr>
      <w:rFonts w:ascii="Times New Roman" w:hAnsi="Times New Roman"/>
      <w:color w:val="000000"/>
    </w:rPr>
  </w:style>
  <w:style w:type="paragraph" w:customStyle="1" w:styleId="babaaaaaaaba">
    <w:name w:val="babaaaaaaaba"/>
    <w:rPr>
      <w:rFonts w:ascii="Times New Roman" w:hAnsi="Times New Roman"/>
      <w:color w:val="000000"/>
    </w:rPr>
  </w:style>
  <w:style w:type="paragraph" w:customStyle="1" w:styleId="babaaaaaaabaa">
    <w:name w:val="babaaaaaaabaa"/>
    <w:rPr>
      <w:rFonts w:ascii="Times New Roman" w:hAnsi="Times New Roman"/>
      <w:color w:val="000000"/>
    </w:rPr>
  </w:style>
  <w:style w:type="paragraph" w:customStyle="1" w:styleId="babaaaaaaabaaa">
    <w:name w:val="babaaaaaaabaaa"/>
    <w:rPr>
      <w:rFonts w:ascii="Times New Roman" w:hAnsi="Times New Roman"/>
      <w:b/>
      <w:color w:val="000000"/>
    </w:rPr>
  </w:style>
  <w:style w:type="paragraph" w:customStyle="1" w:styleId="babaaaaaaabaaab">
    <w:name w:val="babaaaaaaabaaab"/>
    <w:rPr>
      <w:rFonts w:ascii="Times New Roman" w:hAnsi="Times New Roman"/>
      <w:color w:val="000000"/>
    </w:rPr>
  </w:style>
  <w:style w:type="paragraph" w:customStyle="1" w:styleId="babaaaaaaabaaaba">
    <w:name w:val="babaaaaaaabaaaba"/>
    <w:rPr>
      <w:rFonts w:ascii="Times New Roman" w:hAnsi="Times New Roman"/>
      <w:color w:val="000000"/>
    </w:rPr>
  </w:style>
  <w:style w:type="paragraph" w:customStyle="1" w:styleId="babaaaaaaabaaabaa">
    <w:name w:val="babaaaaaaabaaabaa"/>
    <w:rPr>
      <w:rFonts w:ascii="Times New Roman" w:hAnsi="Times New Roman"/>
      <w:color w:val="000000"/>
    </w:rPr>
  </w:style>
  <w:style w:type="paragraph" w:customStyle="1" w:styleId="babaaaaaaabaaabaaa">
    <w:name w:val="babaaaaaaabaaabaaa"/>
    <w:rPr>
      <w:rFonts w:ascii="Times New Roman" w:hAnsi="Times New Roman"/>
      <w:b/>
      <w:color w:val="000000"/>
    </w:rPr>
  </w:style>
  <w:style w:type="paragraph" w:customStyle="1" w:styleId="babaaaaaaabaaabaaab">
    <w:name w:val="babaaaaaaabaaabaaab"/>
    <w:rPr>
      <w:rFonts w:ascii="Times New Roman" w:hAnsi="Times New Roman"/>
      <w:color w:val="000000"/>
    </w:rPr>
  </w:style>
  <w:style w:type="paragraph" w:customStyle="1" w:styleId="babaaaaaaabaaabaaaba">
    <w:name w:val="babaaaaaaabaaabaaaba"/>
    <w:rPr>
      <w:rFonts w:ascii="Times New Roman" w:hAnsi="Times New Roman"/>
      <w:color w:val="000000"/>
    </w:rPr>
  </w:style>
  <w:style w:type="paragraph" w:customStyle="1" w:styleId="babaaaaaaabaaabaaabaa">
    <w:name w:val="babaaaaaaabaaabaaabaa"/>
    <w:rPr>
      <w:rFonts w:ascii="Times New Roman" w:hAnsi="Times New Roman"/>
      <w:color w:val="000000"/>
    </w:rPr>
  </w:style>
  <w:style w:type="paragraph" w:customStyle="1" w:styleId="babaaaaaaabaaabaaabaaa">
    <w:name w:val="babaaaaaaabaaabaaabaaa"/>
    <w:rPr>
      <w:rFonts w:ascii="Times New Roman" w:hAnsi="Times New Roman"/>
      <w:color w:val="000000"/>
    </w:rPr>
  </w:style>
  <w:style w:type="paragraph" w:customStyle="1" w:styleId="babaaaaaaabaaabaaabaaaa">
    <w:name w:val="babaaaaaaabaaabaaabaaaa"/>
    <w:rPr>
      <w:rFonts w:ascii="Times New Roman" w:hAnsi="Times New Roman"/>
      <w:color w:val="000000"/>
    </w:rPr>
  </w:style>
  <w:style w:type="paragraph" w:customStyle="1" w:styleId="babaaaaaaabaaabaaabaaaaa">
    <w:name w:val="babaaaaaaabaaabaaabaaaaa"/>
    <w:rPr>
      <w:rFonts w:ascii="Times New Roman" w:hAnsi="Times New Roman"/>
      <w:color w:val="000000"/>
    </w:rPr>
  </w:style>
  <w:style w:type="paragraph" w:customStyle="1" w:styleId="babaaaaaaabaaabaaabaaaaaa">
    <w:name w:val="babaaaaaaabaaabaaabaaaaaa"/>
    <w:rPr>
      <w:rFonts w:ascii="Times New Roman" w:hAnsi="Times New Roman"/>
      <w:b/>
      <w:color w:val="000000"/>
    </w:rPr>
  </w:style>
  <w:style w:type="paragraph" w:customStyle="1" w:styleId="babaaaaaaabaaabaaabaaaaaab">
    <w:name w:val="babaaaaaaabaaabaaabaaaaaab"/>
    <w:rPr>
      <w:rFonts w:ascii="Times New Roman" w:hAnsi="Times New Roman"/>
      <w:color w:val="000000"/>
    </w:rPr>
  </w:style>
  <w:style w:type="paragraph" w:customStyle="1" w:styleId="babaaaaaaabaaabaaabaaaaaaba">
    <w:name w:val="babaaaaaaabaaabaaabaaaaaaba"/>
    <w:rPr>
      <w:rFonts w:ascii="Times New Roman" w:hAnsi="Times New Roman"/>
      <w:color w:val="000000"/>
    </w:rPr>
  </w:style>
  <w:style w:type="paragraph" w:customStyle="1" w:styleId="babaaaaaaabaaabaaabaaaaaabaa">
    <w:name w:val="babaaaaaaabaaabaaabaaaaaabaa"/>
    <w:rPr>
      <w:rFonts w:ascii="Times New Roman" w:hAnsi="Times New Roman"/>
      <w:b/>
      <w:color w:val="000000"/>
    </w:rPr>
  </w:style>
  <w:style w:type="paragraph" w:customStyle="1" w:styleId="babaaaaaaabaaabaaabaaaaaabaab">
    <w:name w:val="babaaaaaaabaaabaaabaaaaaabaab"/>
    <w:rPr>
      <w:rFonts w:ascii="Times New Roman" w:hAnsi="Times New Roman"/>
      <w:color w:val="000000"/>
    </w:rPr>
  </w:style>
  <w:style w:type="paragraph" w:customStyle="1" w:styleId="babaaaaaaabaaabaaabaaaaaabaaba">
    <w:name w:val="babaaaaaaabaaabaaabaaaaaabaaba"/>
    <w:rPr>
      <w:rFonts w:ascii="Times New Roman" w:hAnsi="Times New Roman"/>
      <w:color w:val="000000"/>
    </w:rPr>
  </w:style>
  <w:style w:type="paragraph" w:customStyle="1" w:styleId="babaaaaaaabaaabaaabaaaaaabaabaa">
    <w:name w:val="babaaaaaaabaaabaaabaaaaaabaabaa"/>
    <w:rPr>
      <w:rFonts w:ascii="Times New Roman" w:hAnsi="Times New Roman"/>
      <w:color w:val="000000"/>
    </w:rPr>
  </w:style>
  <w:style w:type="paragraph" w:customStyle="1" w:styleId="babaaaaaaabaaabaaabaaaaaabaabaaa">
    <w:name w:val="babaaaaaaabaaabaaabaaaaaabaabaaa"/>
    <w:rPr>
      <w:rFonts w:ascii="Times New Roman" w:hAnsi="Times New Roman"/>
      <w:color w:val="000000"/>
    </w:rPr>
  </w:style>
  <w:style w:type="paragraph" w:customStyle="1" w:styleId="babaaaaaaabaaabaaabaaaaaabaabaaaa">
    <w:name w:val="babaaaaaaabaaabaaabaaaaaabaabaaaa"/>
    <w:rPr>
      <w:rFonts w:ascii="Times New Roman" w:hAnsi="Times New Roman"/>
      <w:color w:val="000000"/>
    </w:rPr>
  </w:style>
  <w:style w:type="paragraph" w:customStyle="1" w:styleId="babaaaaaaabaaabaaabaaaaaabaabaaaaa">
    <w:name w:val="babaaaaaaabaaabaaabaaaaaabaabaaaaa"/>
    <w:rPr>
      <w:rFonts w:ascii="Times New Roman" w:hAnsi="Times New Roman"/>
      <w:color w:val="000000"/>
    </w:rPr>
  </w:style>
  <w:style w:type="paragraph" w:customStyle="1" w:styleId="babaaaaaaabaaabaaabaaaaaabaabaaaaaa">
    <w:name w:val="babaaaaaaabaaabaaabaaaaaabaabaaaaaa"/>
    <w:rPr>
      <w:rFonts w:ascii="Times New Roman" w:hAnsi="Times New Roman"/>
      <w:b/>
      <w:color w:val="000000"/>
    </w:rPr>
  </w:style>
  <w:style w:type="paragraph" w:customStyle="1" w:styleId="babaaaaaaabaaabaaabaaaaaabaabaaaaaab">
    <w:name w:val="babaaaaaaabaaabaaabaaaaaabaabaaaaaab"/>
    <w:rPr>
      <w:rFonts w:ascii="Times New Roman" w:hAnsi="Times New Roman"/>
      <w:color w:val="000000"/>
    </w:rPr>
  </w:style>
  <w:style w:type="paragraph" w:customStyle="1" w:styleId="babaaaaaaabaaabaaabaaaaaabaabaaaaaaba">
    <w:name w:val="babaaaaaaabaaabaaabaaaaaabaabaaaaaaba"/>
    <w:rPr>
      <w:rFonts w:ascii="Times New Roman" w:hAnsi="Times New Roman"/>
      <w:b/>
      <w:color w:val="000000"/>
    </w:rPr>
  </w:style>
  <w:style w:type="paragraph" w:customStyle="1" w:styleId="babaaaaaaabaaabaaabaaaaaabaabaaaaaabab">
    <w:name w:val="babaaaaaaabaaabaaabaaaaaabaabaaaaaabab"/>
    <w:rPr>
      <w:rFonts w:ascii="Times New Roman" w:hAnsi="Times New Roman"/>
      <w:color w:val="000000"/>
    </w:rPr>
  </w:style>
  <w:style w:type="paragraph" w:customStyle="1" w:styleId="babaaaaaaabaaabaaabaaaaaabaabaaaaaababa">
    <w:name w:val="babaaaaaaabaaabaaabaaaaaabaabaaaaaababa"/>
    <w:rPr>
      <w:rFonts w:ascii="Times New Roman" w:hAnsi="Times New Roman"/>
      <w:color w:val="000000"/>
    </w:rPr>
  </w:style>
  <w:style w:type="paragraph" w:customStyle="1" w:styleId="babaaaaaaabaaabaaabaaaaaabaabaaaaaababaa">
    <w:name w:val="babaaaaaaabaaabaaabaaaaaabaabaaaaaababaa"/>
    <w:rPr>
      <w:rFonts w:ascii="Times New Roman" w:hAnsi="Times New Roman"/>
      <w:color w:val="000000"/>
    </w:rPr>
  </w:style>
  <w:style w:type="paragraph" w:customStyle="1" w:styleId="babaaaaaaabaaabaaabaaaaaabaabaaaaaababaaa">
    <w:name w:val="babaaaaaaabaaabaaabaaaaaabaabaaaaaababaaa"/>
    <w:rPr>
      <w:rFonts w:ascii="Times New Roman" w:hAnsi="Times New Roman"/>
      <w:color w:val="000000"/>
    </w:rPr>
  </w:style>
  <w:style w:type="paragraph" w:customStyle="1" w:styleId="babaaaaaaabaaabaaabaaaaaabaabaaaaaababaaaa">
    <w:name w:val="babaaaaaaabaaabaaabaaaaaabaabaaaaaababaaaa"/>
    <w:rPr>
      <w:rFonts w:ascii="Times New Roman" w:hAnsi="Times New Roman"/>
      <w:color w:val="000000"/>
    </w:rPr>
  </w:style>
  <w:style w:type="paragraph" w:customStyle="1" w:styleId="babaaaaaaabaaabaaabaaaaaabaabaaaaaababaaaaa">
    <w:name w:val="babaaaaaaabaaabaaabaaaaaabaabaaaaaababaaaaa"/>
    <w:rPr>
      <w:rFonts w:ascii="Times New Roman" w:hAnsi="Times New Roman"/>
      <w:color w:val="000000"/>
    </w:rPr>
  </w:style>
  <w:style w:type="paragraph" w:customStyle="1" w:styleId="babaaaaaaabaaabaaabaaaaaabaabaaaaaababaaaaaa">
    <w:name w:val="babaaaaaaabaaabaaabaaaaaabaabaaaaaababaaaaaa"/>
    <w:rPr>
      <w:rFonts w:ascii="Times New Roman" w:hAnsi="Times New Roman"/>
      <w:color w:val="000000"/>
    </w:rPr>
  </w:style>
  <w:style w:type="paragraph" w:customStyle="1" w:styleId="babaaaaaaabaaabaaabaaaaaabaabaaaaaababaaaaaaa">
    <w:name w:val="babaaaaaaabaaabaaabaaaaaabaabaaaaaababaaaaaaa"/>
    <w:rPr>
      <w:rFonts w:ascii="Times New Roman" w:hAnsi="Times New Roman"/>
      <w:b/>
      <w:color w:val="000000"/>
    </w:rPr>
  </w:style>
  <w:style w:type="paragraph" w:customStyle="1" w:styleId="babaaaaaaabaaabaaabaaaaaabaabaaaaaababaaaaaaab">
    <w:name w:val="babaaaaaaabaaabaaabaaaaaabaabaaaaaababaaaaaaab"/>
    <w:rPr>
      <w:rFonts w:ascii="Times New Roman" w:hAnsi="Times New Roman"/>
      <w:color w:val="000000"/>
    </w:rPr>
  </w:style>
  <w:style w:type="paragraph" w:customStyle="1" w:styleId="babaaaaaaabaaabaaabaaaaaabaabaaaaaababaaaaaaaba">
    <w:name w:val="babaaaaaaabaaabaaabaaaaaabaabaaaaaababaaaaaaaba"/>
    <w:rPr>
      <w:rFonts w:ascii="Times New Roman" w:hAnsi="Times New Roman"/>
      <w:color w:val="000000"/>
    </w:rPr>
  </w:style>
  <w:style w:type="paragraph" w:customStyle="1" w:styleId="babaaaaaaabaaabaaabaaaaaabaabaaaaaababaaaaaaabaa">
    <w:name w:val="babaaaaaaabaaabaaabaaaaaabaabaaaaaababaaaaaaabaa"/>
    <w:rPr>
      <w:rFonts w:ascii="Times New Roman" w:hAnsi="Times New Roman"/>
      <w:color w:val="000000"/>
    </w:rPr>
  </w:style>
  <w:style w:type="paragraph" w:customStyle="1" w:styleId="babaaaaaaabaaabaaabaaaaaabaabaaaaaababaaaaaaabaaa">
    <w:name w:val="babaaaaaaabaaabaaabaaaaaabaabaaaaaababaaaaaaabaaa"/>
    <w:rPr>
      <w:rFonts w:ascii="Times New Roman" w:hAnsi="Times New Roman"/>
      <w:b/>
      <w:color w:val="000000"/>
    </w:rPr>
  </w:style>
  <w:style w:type="paragraph" w:customStyle="1" w:styleId="babaaaaaaabaaabaaabaaaaaabaabaaaaaababaaaaaaabaaab">
    <w:name w:val="babaaaaaaabaaabaaabaaaaaabaabaaaaaababaaaaaaabaaab"/>
    <w:rPr>
      <w:rFonts w:ascii="Times New Roman" w:hAnsi="Times New Roman"/>
      <w:color w:val="000000"/>
    </w:rPr>
  </w:style>
  <w:style w:type="paragraph" w:customStyle="1" w:styleId="babaaaaaaabaaabaaabaaaaaabaabaaaaaababaaaaaaabaaaba">
    <w:name w:val="babaaaaaaabaaabaaabaaaaaabaabaaaaaababaaaaaaabaaaba"/>
    <w:rPr>
      <w:rFonts w:ascii="Times New Roman" w:hAnsi="Times New Roman"/>
      <w:color w:val="000000"/>
    </w:rPr>
  </w:style>
  <w:style w:type="paragraph" w:customStyle="1" w:styleId="babaaaaaaabaaabaaabaaaaaabaabaaaaaababaaaaaaabaaabaa">
    <w:name w:val="babaaaaaaabaaabaaabaaaaaabaabaaaaaababaaaaaaabaaabaa"/>
    <w:rPr>
      <w:rFonts w:ascii="Times New Roman" w:hAnsi="Times New Roman"/>
      <w:color w:val="000000"/>
    </w:rPr>
  </w:style>
  <w:style w:type="paragraph" w:customStyle="1" w:styleId="babaaaaaaabaaabaaabaaaaaabaabaaaaaababaaaaaaabaaabaaa">
    <w:name w:val="babaaaaaaabaaabaaabaaaaaabaabaaaaaababaaaaaaabaaabaaa"/>
    <w:rPr>
      <w:rFonts w:ascii="Times New Roman" w:hAnsi="Times New Roman"/>
      <w:b/>
      <w:color w:val="000000"/>
    </w:rPr>
  </w:style>
  <w:style w:type="paragraph" w:customStyle="1" w:styleId="babaaaaaaabaaabaaabaaaaaabaabaaaaaababaaaaaaabaaabaaab">
    <w:name w:val="babaaaaaaabaaabaaabaaaaaabaabaaaaaababaaaaaaabaaabaaab"/>
    <w:rPr>
      <w:rFonts w:ascii="Times New Roman" w:hAnsi="Times New Roman"/>
      <w:color w:val="000000"/>
    </w:rPr>
  </w:style>
  <w:style w:type="paragraph" w:customStyle="1" w:styleId="babaaaaaaabaaabaaabaaaaaabaabaaaaaababaaaaaaabaaabaaaba">
    <w:name w:val="babaaaaaaabaaabaaabaaaaaabaabaaaaaababaaaaaaabaaabaaaba"/>
    <w:rPr>
      <w:rFonts w:ascii="Times New Roman" w:hAnsi="Times New Roman"/>
      <w:color w:val="000000"/>
    </w:rPr>
  </w:style>
  <w:style w:type="paragraph" w:customStyle="1" w:styleId="babaaaaaaabaaabaaabaaaaaabaabaaaaaababaaaaaaabaaabaaabaa">
    <w:name w:val="babaaaaaaabaaabaaabaaaaaabaabaaaaaababaaaaaaabaaabaaabaa"/>
    <w:rPr>
      <w:rFonts w:ascii="Times New Roman" w:hAnsi="Times New Roman"/>
      <w:color w:val="000000"/>
    </w:rPr>
  </w:style>
  <w:style w:type="paragraph" w:customStyle="1" w:styleId="babaaaaaaabaaabaaabaaaaaabaabaaaaaababaaaaaaabaaabaaabaaa">
    <w:name w:val="babaaaaaaabaaabaaabaaaaaabaabaaaaaababaaaaaaabaaabaaabaaa"/>
    <w:rPr>
      <w:rFonts w:ascii="Times New Roman" w:hAnsi="Times New Roman"/>
      <w:b/>
      <w:color w:val="000000"/>
    </w:rPr>
  </w:style>
  <w:style w:type="paragraph" w:customStyle="1" w:styleId="babaaaaaaabaaabaaabaaaaaabaabaaaaaababaaaaaaabaaabaaabaaab">
    <w:name w:val="babaaaaaaabaaabaaabaaaaaabaabaaaaaababaaaaaaabaaabaaabaaab"/>
    <w:rPr>
      <w:rFonts w:ascii="Times New Roman" w:hAnsi="Times New Roman"/>
      <w:color w:val="000000"/>
    </w:rPr>
  </w:style>
  <w:style w:type="paragraph" w:customStyle="1" w:styleId="babaaaaaaabaaabaaabaaaaaabaabaaaaaababaaaaaaabaaabaaabaaaba">
    <w:name w:val="babaaaaaaabaaabaaabaaaaaabaabaaaaaababaaaaaaabaaabaaabaaaba"/>
    <w:rPr>
      <w:rFonts w:ascii="Times New Roman" w:hAnsi="Times New Roman"/>
      <w:color w:val="000000"/>
    </w:rPr>
  </w:style>
  <w:style w:type="paragraph" w:customStyle="1" w:styleId="babaaaaaaabaaabaaabaaaaaabaabaaaaaababaaaaaaabaaabaaabaaabaa">
    <w:name w:val="babaaaaaaabaaabaaabaaaaaabaabaaaaaababaaaaaaabaaabaaabaaabaa"/>
    <w:rPr>
      <w:rFonts w:ascii="Times New Roman" w:hAnsi="Times New Roman"/>
      <w:color w:val="000000"/>
    </w:rPr>
  </w:style>
  <w:style w:type="paragraph" w:customStyle="1" w:styleId="babaaaaaaabaaabaaabaaaaaabaabaaaaaababaaaaaaabaaabaaabaaabaaa">
    <w:name w:val="babaaaaaaabaaabaaabaaaaaabaabaaaaaababaaaaaaabaaabaaabaaabaaa"/>
    <w:rPr>
      <w:rFonts w:ascii="Times New Roman" w:hAnsi="Times New Roman"/>
      <w:color w:val="000000"/>
    </w:rPr>
  </w:style>
  <w:style w:type="paragraph" w:customStyle="1" w:styleId="babaaaaaaabaaabaaabaaaaaabaabaaaaaababaaaaaaabaaabaaabaaabaaaa">
    <w:name w:val="babaaaaaaabaaabaaabaaaaaabaabaaaaaababaaaaaaabaaabaaabaaabaaaa"/>
    <w:rPr>
      <w:rFonts w:ascii="Times New Roman" w:hAnsi="Times New Roman"/>
      <w:color w:val="000000"/>
    </w:rPr>
  </w:style>
  <w:style w:type="paragraph" w:customStyle="1" w:styleId="babaaaaaaabaaabaaabaaaaaabaabaaaaaababaaaaaaabaaabaaabaaabaaaaa">
    <w:name w:val="babaaaaaaabaaabaaabaaaaaabaabaaaaaababaaaaaaabaaabaaabaaabaaaaa"/>
    <w:rPr>
      <w:rFonts w:ascii="Times New Roman" w:hAnsi="Times New Roman"/>
      <w:color w:val="000000"/>
    </w:rPr>
  </w:style>
  <w:style w:type="paragraph" w:customStyle="1" w:styleId="babaaaaaaabaaabaaabaaaaaabaabaaaaaababaaaaaaabaaabaaabaaabaaaaaa">
    <w:name w:val="babaaaaaaabaaabaaabaaaaaabaabaaaaaababaaaaaaabaaabaaabaaabaaaaaa"/>
    <w:rPr>
      <w:rFonts w:ascii="Times New Roman" w:hAnsi="Times New Roman"/>
      <w:color w:val="000000"/>
    </w:rPr>
  </w:style>
  <w:style w:type="paragraph" w:customStyle="1" w:styleId="babaaaaaaabaaabaaabaaaaaabaabaaaaaababaaaaaaabaaabaaabaaabaaaaaaa">
    <w:name w:val="babaaaaaaabaaabaaabaaaaaabaabaaaaaababaaaaaaabaaabaaabaaabaaaa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">
    <w:name w:val="babaaaaaaabaaabaaabaaaaaabaabaaaaaababaaaaaaabaaabaaabaaabaaaaaaab"/>
    <w:rPr>
      <w:rFonts w:ascii="Times New Roman" w:hAnsi="Times New Roman"/>
      <w:color w:val="000000"/>
    </w:rPr>
  </w:style>
  <w:style w:type="paragraph" w:customStyle="1" w:styleId="babaaaaaaabaaabaaabaaaaaabaabaaaaaababaaaaaaabaaabaaabaaabaaaaaaaba">
    <w:name w:val="babaaaaaaabaaabaaabaaaaaabaabaaaaaababaaaaaaabaaabaaabaaabaaaaaaab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">
    <w:name w:val="babaaaaaaabaaabaaabaaaaaabaabaaaaaababaaaaaaabaaabaaabaaabaaaaaaabab"/>
    <w:rPr>
      <w:rFonts w:ascii="Times New Roman" w:hAnsi="Times New Roman"/>
      <w:color w:val="000000"/>
    </w:rPr>
  </w:style>
  <w:style w:type="paragraph" w:customStyle="1" w:styleId="babaaaaaaabaaabaaabaaaaaabaabaaaaaababaaaaaaabaaabaaabaaabaaaaaaababa">
    <w:name w:val="babaaaaaaabaaabaaabaaaaaabaabaaaaaababaaaaaaabaaabaaabaaabaaaaaaababa"/>
    <w:rPr>
      <w:rFonts w:ascii="Times New Roman" w:hAnsi="Times New Roman"/>
      <w:color w:val="000000"/>
    </w:rPr>
  </w:style>
  <w:style w:type="paragraph" w:customStyle="1" w:styleId="babaaaaaaabaaabaaabaaaaaabaabaaaaaababaaaaaaabaaabaaabaaabaaaaaaababaa">
    <w:name w:val="babaaaaaaabaaabaaabaaaaaabaabaaaaaababaaaaaaabaaabaaabaaabaaaaaaababaa"/>
    <w:rPr>
      <w:rFonts w:ascii="Times New Roman" w:hAnsi="Times New Roman"/>
      <w:color w:val="000000"/>
    </w:rPr>
  </w:style>
  <w:style w:type="paragraph" w:customStyle="1" w:styleId="babaaaaaaabaaabaaabaaaaaabaabaaaaaababaaaaaaabaaabaaabaaabaaaaaaababaaa">
    <w:name w:val="babaaaaaaabaaabaaabaaaaaabaabaaaaaababaaaaaaabaaabaaabaaabaaaaaaababaaa"/>
    <w:rPr>
      <w:rFonts w:ascii="Times New Roman" w:hAnsi="Times New Roman"/>
      <w:color w:val="000000"/>
    </w:rPr>
  </w:style>
  <w:style w:type="paragraph" w:customStyle="1" w:styleId="babaaaaaaabaaabaaabaaaaaabaabaaaaaababaaaaaaabaaabaaabaaabaaaaaaababaaaa">
    <w:name w:val="babaaaaaaabaaabaaabaaaaaabaabaaaaaababaaaaaaabaaabaaabaaabaaaaaaababaaaa"/>
    <w:rPr>
      <w:rFonts w:ascii="Times New Roman" w:hAnsi="Times New Roman"/>
      <w:color w:val="000000"/>
    </w:rPr>
  </w:style>
  <w:style w:type="paragraph" w:customStyle="1" w:styleId="babaaaaaaabaaabaaabaaaaaabaabaaaaaababaaaaaaabaaabaaabaaabaaaaaaababaaaaa">
    <w:name w:val="babaaaaaaabaaabaaabaaaaaabaabaaaaaababaaaaaaabaaabaaabaaabaaaaaaababaaaaa"/>
    <w:rPr>
      <w:rFonts w:ascii="Times New Roman" w:hAnsi="Times New Roman"/>
      <w:color w:val="000000"/>
    </w:rPr>
  </w:style>
  <w:style w:type="paragraph" w:customStyle="1" w:styleId="babaaaaaaabaaabaaabaaaaaabaabaaaaaababaaaaaaabaaabaaabaaabaaaaaaababaaaaaa">
    <w:name w:val="babaaaaaaabaaabaaabaaaaaabaabaaaaaababaaaaaaabaaabaaabaaabaaaaaaababaaaa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">
    <w:name w:val="babaaaaaaabaaabaaabaaaaaabaabaaaaaababaaaaaaabaaabaaabaaabaaaaaaababaaaa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">
    <w:name w:val="babaaaaaaabaaabaaabaaaaaabaabaaaaaababaaaaaaabaaabaaabaaabaaaaaaababaaaaa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">
    <w:name w:val="babaaaaaaabaaabaaabaaaaaabaabaaaaaababaaaaaaabaaabaaabaaabaaaaaaababaaaaa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">
    <w:name w:val="babaaaaaaabaaabaaabaaaaaabaabaaaaaababaaaaaaabaaabaaabaaabaaaaaaababaaaaaaab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">
    <w:name w:val="babaaaaaaabaaabaaabaaaaaabaabaaaaaababaaaaaaabaaabaaabaaabaaaaaaababaaaaaaaba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">
    <w:name w:val="babaaaaaaabaaabaaabaaaaaabaabaaaaaababaaaaaaabaaabaaabaaabaaaaaaababaaaaaaaba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aaaab">
    <w:name w:val="babaaaaaaabaaabaaabaaaaaabaabaaaaaababaaaaaaabaaabaaabaaabaaaaaaababaaaaaaabaa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">
    <w:name w:val="babaaaaaaabaaabaaabaaaaaabaabaaaaaababaaaaaaabaaabaaabaaabaaaaaaababaaaaaaabaa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">
    <w:name w:val="babaaaaaaabaaabaaabaaaaaabaabaaaaaababaaaaaaabaaabaaabaaabaaaaaaababaaaaaaabaaaab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">
    <w:name w:val="babaaaaaaabaaabaaabaaaaaabaabaaaaaababaaaaaaabaaabaaabaaabaaaaaaababaaaaaaabaaaaba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">
    <w:name w:val="babaaaaaaabaaabaaabaaaaaabaabaaaaaababaaaaaaabaaabaaabaaabaaaaaaababaaaaaaabaaaaba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aaaabaaaab">
    <w:name w:val="babaaaaaaabaaabaaabaaaaaabaabaaaaaababaaaaaaabaaabaaabaaabaaaaaaababaaaaaaabaaaabaa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">
    <w:name w:val="babaaaaaaabaaabaaabaaaaaabaabaaaaaababaaaaaaabaaabaaabaaabaaaaaaababaaaaaaabaaaabaa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">
    <w:name w:val="babaaaaaaabaaabaaabaaaaaabaabaaaaaababaaaaaaabaaabaaabaaabaaaaaaababaaaaaaabaaaabaaaab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">
    <w:name w:val="babaaaaaaabaaabaaabaaaaaabaabaaaaaababaaaaaaabaaabaaabaaabaaaaaaababaaaaaaabaaaabaaaaba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">
    <w:name w:val="babaaaaaaabaaabaaabaaaaaabaabaaaaaababaaaaaaabaaabaaabaaabaaaaaaababaaaaaaabaaaabaaaaba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aaaabaaaabaaaab">
    <w:name w:val="babaaaaaaabaaabaaabaaaaaabaabaaaaaababaaaaaaabaaabaaabaaabaaaaaaababaaaaaaabaaaabaaaabaa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">
    <w:name w:val="babaaaaaaabaaabaaabaaaaaabaabaaaaaababaaaaaaabaaabaaabaaabaaaaaaababaaaaaaabaaaabaaaabaa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">
    <w:name w:val="babaaaaaaabaaabaaabaaaaaabaabaaaaaababaaaaaaabaaabaaabaaabaaaaaaababaaaaaaabaaaabaaaabaaaaba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a">
    <w:name w:val="babaaaaaaabaaabaaabaaaaaabaabaaaaaababaaaaaaabaaabaaabaaabaaaaaaababaaaaaaabaaaabaaaabaaaaba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aaaabaaaabaaaabaaab">
    <w:name w:val="babaaaaaaabaaabaaabaaaaaabaabaaaaaababaaaaaaabaaabaaabaaabaaaaaaababaaaaaaabaaaabaaaabaaaaba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aba">
    <w:name w:val="babaaaaaaabaaabaaabaaaaaabaabaaaaaababaaaaaaabaaabaaabaaabaaaaaaababaaaaaaabaaaabaaaabaaaaba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abaa">
    <w:name w:val="babaaaaaaabaaabaaabaaaaaabaabaaaaaababaaaaaaabaaabaaabaaabaaaaaaababaaaaaaabaaaabaaaabaaaabaaabaa"/>
    <w:rPr>
      <w:rFonts w:ascii="Times New Roman" w:hAnsi="Times New Roman"/>
      <w:b/>
      <w:color w:val="000000"/>
    </w:rPr>
  </w:style>
  <w:style w:type="paragraph" w:customStyle="1" w:styleId="babaaaaaaabaaabaaabaaaaaabaabaaaaaababaaaaaaabaaabaaabaaabaaaaaaababaaaaaaabaaaabaaaabaaaabaaabaab">
    <w:name w:val="babaaaaaaabaaabaaabaaaaaabaabaaaaaababaaaaaaabaaabaaabaaabaaaaaaababaaaaaaabaaaabaaaabaaaabaaabaab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abaaba">
    <w:name w:val="babaaaaaaabaaabaaabaaaaaabaabaaaaaababaaaaaaabaaabaaabaaabaaaaaaababaaaaaaabaaaabaaaabaaaabaaabaaba"/>
    <w:rPr>
      <w:rFonts w:ascii="Times New Roman" w:hAnsi="Times New Roman"/>
      <w:color w:val="000000"/>
    </w:rPr>
  </w:style>
  <w:style w:type="paragraph" w:customStyle="1" w:styleId="babaaaaaaabaaabaaabaaaaaabaabaaaaaababaaaaaaabaaabaaabaaabaaaaaaababaaaaaaabaaaabaaaabaaaabaaabaabaa">
    <w:name w:val="babaaaaaaabaaabaaabaaaaaabaabaaaaaababaaaaaaabaaabaaabaaabaaaaaaababaaaaaaabaaaabaaaabaaaabaaabaabaa"/>
    <w:rPr>
      <w:rFonts w:ascii="Times New Roman" w:hAnsi="Times New Roman"/>
      <w:color w:val="000000"/>
    </w:rPr>
  </w:style>
  <w:style w:type="paragraph" w:customStyle="1" w:styleId="c">
    <w:name w:val="c"/>
    <w:rPr>
      <w:rFonts w:ascii="Times New Roman" w:hAnsi="Times New Roman"/>
      <w:color w:val="000000"/>
    </w:rPr>
  </w:style>
  <w:style w:type="paragraph" w:customStyle="1" w:styleId="ca">
    <w:name w:val="ca"/>
    <w:rPr>
      <w:rFonts w:ascii="Times New Roman" w:hAnsi="Times New Roman"/>
      <w:color w:val="000000"/>
    </w:rPr>
  </w:style>
  <w:style w:type="paragraph" w:customStyle="1" w:styleId="caa">
    <w:name w:val="caa"/>
    <w:rPr>
      <w:rFonts w:ascii="Times New Roman" w:hAnsi="Times New Roman"/>
      <w:b/>
      <w:color w:val="000000"/>
    </w:rPr>
  </w:style>
  <w:style w:type="paragraph" w:customStyle="1" w:styleId="caab">
    <w:name w:val="caab"/>
    <w:rPr>
      <w:rFonts w:ascii="Times New Roman" w:hAnsi="Times New Roman"/>
      <w:color w:val="000000"/>
    </w:rPr>
  </w:style>
  <w:style w:type="paragraph" w:customStyle="1" w:styleId="caaba">
    <w:name w:val="caaba"/>
    <w:rPr>
      <w:rFonts w:ascii="Times New Roman" w:hAnsi="Times New Roman"/>
      <w:color w:val="000000"/>
    </w:rPr>
  </w:style>
  <w:style w:type="paragraph" w:customStyle="1" w:styleId="caabaa">
    <w:name w:val="caabaa"/>
    <w:rPr>
      <w:rFonts w:ascii="Times New Roman" w:hAnsi="Times New Roman"/>
      <w:color w:val="000000"/>
    </w:rPr>
  </w:style>
  <w:style w:type="paragraph" w:customStyle="1" w:styleId="caabaaa">
    <w:name w:val="caabaaa"/>
    <w:rPr>
      <w:rFonts w:ascii="Times New Roman" w:hAnsi="Times New Roman"/>
      <w:color w:val="000000"/>
    </w:rPr>
  </w:style>
  <w:style w:type="paragraph" w:customStyle="1" w:styleId="caabaaaa">
    <w:name w:val="caabaaaa"/>
    <w:rPr>
      <w:rFonts w:ascii="Times New Roman" w:hAnsi="Times New Roman"/>
      <w:color w:val="000000"/>
    </w:rPr>
  </w:style>
  <w:style w:type="paragraph" w:customStyle="1" w:styleId="caabaaaaa">
    <w:name w:val="caabaaaaa"/>
    <w:rPr>
      <w:rFonts w:ascii="Times New Roman" w:hAnsi="Times New Roman"/>
      <w:b/>
      <w:color w:val="000000"/>
    </w:rPr>
  </w:style>
  <w:style w:type="paragraph" w:customStyle="1" w:styleId="caabaaaaab">
    <w:name w:val="caabaaaaab"/>
    <w:rPr>
      <w:rFonts w:ascii="Times New Roman" w:hAnsi="Times New Roman"/>
      <w:color w:val="000000"/>
    </w:rPr>
  </w:style>
  <w:style w:type="paragraph" w:customStyle="1" w:styleId="caabaaaaaba">
    <w:name w:val="caabaaaaaba"/>
    <w:rPr>
      <w:rFonts w:ascii="Times New Roman" w:hAnsi="Times New Roman"/>
      <w:color w:val="000000"/>
    </w:rPr>
  </w:style>
  <w:style w:type="paragraph" w:customStyle="1" w:styleId="caabaaaaabaa">
    <w:name w:val="caabaaaaabaa"/>
    <w:rPr>
      <w:rFonts w:ascii="Times New Roman" w:hAnsi="Times New Roman"/>
      <w:color w:val="000000"/>
    </w:rPr>
  </w:style>
  <w:style w:type="paragraph" w:customStyle="1" w:styleId="caabaaaaabaaa">
    <w:name w:val="caabaaaaabaaa"/>
    <w:rPr>
      <w:rFonts w:ascii="Times New Roman" w:hAnsi="Times New Roman"/>
      <w:color w:val="000000"/>
    </w:rPr>
  </w:style>
  <w:style w:type="paragraph" w:customStyle="1" w:styleId="caabaaaaabaaaa">
    <w:name w:val="caabaaaaabaaaa"/>
    <w:rPr>
      <w:rFonts w:ascii="Times New Roman" w:hAnsi="Times New Roman"/>
      <w:b/>
      <w:color w:val="000000"/>
    </w:rPr>
  </w:style>
  <w:style w:type="paragraph" w:customStyle="1" w:styleId="caabaaaaabaaaab">
    <w:name w:val="caabaaaaabaaaab"/>
    <w:rPr>
      <w:rFonts w:ascii="Times New Roman" w:hAnsi="Times New Roman"/>
      <w:color w:val="000000"/>
    </w:rPr>
  </w:style>
  <w:style w:type="paragraph" w:customStyle="1" w:styleId="caabaaaaabaaaaba">
    <w:name w:val="caabaaaaabaaaaba"/>
    <w:rPr>
      <w:rFonts w:ascii="Times New Roman" w:hAnsi="Times New Roman"/>
      <w:color w:val="000000"/>
    </w:rPr>
  </w:style>
  <w:style w:type="paragraph" w:customStyle="1" w:styleId="caabaaaaabaaaabaa">
    <w:name w:val="caabaaaaabaaaabaa"/>
    <w:rPr>
      <w:rFonts w:ascii="Times New Roman" w:hAnsi="Times New Roman"/>
      <w:color w:val="000000"/>
    </w:rPr>
  </w:style>
  <w:style w:type="paragraph" w:customStyle="1" w:styleId="caabaaaaabaaaabaaa">
    <w:name w:val="caabaaaaabaaaabaaa"/>
    <w:rPr>
      <w:rFonts w:ascii="Times New Roman" w:hAnsi="Times New Roman"/>
      <w:color w:val="000000"/>
    </w:rPr>
  </w:style>
  <w:style w:type="paragraph" w:customStyle="1" w:styleId="caabaaaaabaaaabaaaa">
    <w:name w:val="caabaaaaabaaaabaaaa"/>
    <w:rPr>
      <w:rFonts w:ascii="Times New Roman" w:hAnsi="Times New Roman"/>
      <w:color w:val="000000"/>
    </w:rPr>
  </w:style>
  <w:style w:type="paragraph" w:customStyle="1" w:styleId="caabaaaaabaaaabaaaaa">
    <w:name w:val="caabaaaaabaaaabaaaaa"/>
    <w:rPr>
      <w:rFonts w:ascii="Times New Roman" w:hAnsi="Times New Roman"/>
      <w:b/>
      <w:color w:val="000000"/>
    </w:rPr>
  </w:style>
  <w:style w:type="paragraph" w:customStyle="1" w:styleId="caabaaaaabaaaabaaaaab">
    <w:name w:val="caabaaaaabaaaabaaaaab"/>
    <w:rPr>
      <w:rFonts w:ascii="Times New Roman" w:hAnsi="Times New Roman"/>
      <w:color w:val="000000"/>
    </w:rPr>
  </w:style>
  <w:style w:type="paragraph" w:customStyle="1" w:styleId="caabaaaaabaaaabaaaaaba">
    <w:name w:val="caabaaaaabaaaabaaaaaba"/>
    <w:rPr>
      <w:rFonts w:ascii="Times New Roman" w:hAnsi="Times New Roman"/>
      <w:color w:val="000000"/>
    </w:rPr>
  </w:style>
  <w:style w:type="paragraph" w:customStyle="1" w:styleId="caabaaaaabaaaabaaaaabaa">
    <w:name w:val="caabaaaaabaaaabaaaaabaa"/>
    <w:rPr>
      <w:rFonts w:ascii="Times New Roman" w:hAnsi="Times New Roman"/>
      <w:b/>
      <w:color w:val="000000"/>
    </w:rPr>
  </w:style>
  <w:style w:type="paragraph" w:customStyle="1" w:styleId="caabaaaaabaaaabaaaaabaab">
    <w:name w:val="caabaaaaabaaaabaaaaabaab"/>
    <w:rPr>
      <w:rFonts w:ascii="Times New Roman" w:hAnsi="Times New Roman"/>
      <w:color w:val="000000"/>
    </w:rPr>
  </w:style>
  <w:style w:type="paragraph" w:customStyle="1" w:styleId="caabaaaaabaaaabaaaaabaaba">
    <w:name w:val="caabaaaaabaaaabaaaaabaaba"/>
    <w:rPr>
      <w:rFonts w:ascii="Times New Roman" w:hAnsi="Times New Roman"/>
      <w:color w:val="000000"/>
    </w:rPr>
  </w:style>
  <w:style w:type="paragraph" w:customStyle="1" w:styleId="caabaaaaabaaaabaaaaabaabaa">
    <w:name w:val="caabaaaaabaaaabaaaaabaabaa"/>
    <w:rPr>
      <w:rFonts w:ascii="Times New Roman" w:hAnsi="Times New Roman"/>
      <w:color w:val="000000"/>
    </w:rPr>
  </w:style>
  <w:style w:type="paragraph" w:customStyle="1" w:styleId="caabaaaaabaaaabaaaaabaabaaa">
    <w:name w:val="caabaaaaabaaaabaaaaabaabaaa"/>
    <w:rPr>
      <w:rFonts w:ascii="Times New Roman" w:hAnsi="Times New Roman"/>
      <w:color w:val="000000"/>
    </w:rPr>
  </w:style>
  <w:style w:type="paragraph" w:customStyle="1" w:styleId="caabaaaaabaaaabaaaaabaabaaaa">
    <w:name w:val="caabaaaaabaaaabaaaaabaabaaaa"/>
    <w:rPr>
      <w:rFonts w:ascii="Times New Roman" w:hAnsi="Times New Roman"/>
      <w:color w:val="000000"/>
    </w:rPr>
  </w:style>
  <w:style w:type="paragraph" w:customStyle="1" w:styleId="caabaaaaabaaaabaaaaabaabaaaaa">
    <w:name w:val="caabaaaaabaaaabaaaaabaabaaaaa"/>
    <w:rPr>
      <w:rFonts w:ascii="Times New Roman" w:hAnsi="Times New Roman"/>
      <w:color w:val="000000"/>
    </w:rPr>
  </w:style>
  <w:style w:type="paragraph" w:customStyle="1" w:styleId="caabaaaaabaaaabaaaaabaabaaaaaa">
    <w:name w:val="caabaaaaabaaaabaaaaabaabaaaaaa"/>
    <w:rPr>
      <w:rFonts w:ascii="Times New Roman" w:hAnsi="Times New Roman"/>
      <w:b/>
      <w:color w:val="000000"/>
    </w:rPr>
  </w:style>
  <w:style w:type="paragraph" w:customStyle="1" w:styleId="caabaaaaabaaaabaaaaabaabaaaaaab">
    <w:name w:val="caabaaaaabaaaabaaaaabaabaaaaaab"/>
    <w:rPr>
      <w:rFonts w:ascii="Times New Roman" w:hAnsi="Times New Roman"/>
      <w:color w:val="000000"/>
    </w:rPr>
  </w:style>
  <w:style w:type="paragraph" w:customStyle="1" w:styleId="caabaaaaabaaaabaaaaabaabaaaaaaba">
    <w:name w:val="caabaaaaabaaaabaaaaabaabaaaaaaba"/>
    <w:rPr>
      <w:rFonts w:ascii="Times New Roman" w:hAnsi="Times New Roman"/>
      <w:b/>
      <w:color w:val="000000"/>
    </w:rPr>
  </w:style>
  <w:style w:type="paragraph" w:customStyle="1" w:styleId="caabaaaaabaaaabaaaaabaabaaaaaabab">
    <w:name w:val="caabaaaaabaaaabaaaaabaabaaaaaabab"/>
    <w:rPr>
      <w:rFonts w:ascii="Times New Roman" w:hAnsi="Times New Roman"/>
      <w:color w:val="000000"/>
    </w:rPr>
  </w:style>
  <w:style w:type="paragraph" w:customStyle="1" w:styleId="caabaaaaabaaaabaaaaabaabaaaaaababa">
    <w:name w:val="caabaaaaabaaaabaaaaabaabaaaaaababa"/>
    <w:rPr>
      <w:rFonts w:ascii="Times New Roman" w:hAnsi="Times New Roman"/>
      <w:color w:val="000000"/>
    </w:rPr>
  </w:style>
  <w:style w:type="paragraph" w:customStyle="1" w:styleId="caabaaaaabaaaabaaaaabaabaaaaaababaa">
    <w:name w:val="caabaaaaabaaaabaaaaabaabaaaaaababaa"/>
    <w:rPr>
      <w:rFonts w:ascii="Times New Roman" w:hAnsi="Times New Roman"/>
      <w:color w:val="000000"/>
    </w:rPr>
  </w:style>
  <w:style w:type="paragraph" w:customStyle="1" w:styleId="caabaaaaabaaaabaaaaabaabaaaaaababaaa">
    <w:name w:val="caabaaaaabaaaabaaaaabaabaaaaaababaaa"/>
    <w:rPr>
      <w:rFonts w:ascii="Times New Roman" w:hAnsi="Times New Roman"/>
      <w:color w:val="000000"/>
    </w:rPr>
  </w:style>
  <w:style w:type="paragraph" w:customStyle="1" w:styleId="caabaaaaabaaaabaaaaabaabaaaaaababaaaa">
    <w:name w:val="caabaaaaabaaaabaaaaabaabaaaaaababaaaa"/>
    <w:rPr>
      <w:rFonts w:ascii="Times New Roman" w:hAnsi="Times New Roman"/>
      <w:color w:val="000000"/>
    </w:rPr>
  </w:style>
  <w:style w:type="paragraph" w:customStyle="1" w:styleId="caabaaaaabaaaabaaaaabaabaaaaaababaaaaa">
    <w:name w:val="caabaaaaabaaaabaaaaabaabaaaaaababaaaaa"/>
    <w:rPr>
      <w:rFonts w:ascii="Times New Roman" w:hAnsi="Times New Roman"/>
      <w:color w:val="000000"/>
    </w:rPr>
  </w:style>
  <w:style w:type="paragraph" w:customStyle="1" w:styleId="caabaaaaabaaaabaaaaabaabaaaaaababaaaaaa">
    <w:name w:val="caabaaaaabaaaabaaaaabaabaaaaaababaaaaaa"/>
    <w:rPr>
      <w:rFonts w:ascii="Times New Roman" w:hAnsi="Times New Roman"/>
      <w:color w:val="000000"/>
    </w:rPr>
  </w:style>
  <w:style w:type="paragraph" w:customStyle="1" w:styleId="caabaaaaabaaaabaaaaabaabaaaaaababaaaaaaa">
    <w:name w:val="caabaaaaabaaaabaaaaabaabaaaaaababaaaaaaa"/>
    <w:rPr>
      <w:rFonts w:ascii="Times New Roman" w:hAnsi="Times New Roman"/>
      <w:b/>
      <w:color w:val="000000"/>
    </w:rPr>
  </w:style>
  <w:style w:type="paragraph" w:customStyle="1" w:styleId="caabaaaaabaaaabaaaaabaabaaaaaababaaaaaaab">
    <w:name w:val="caabaaaaabaaaabaaaaabaabaaaaaababaaaaaaab"/>
    <w:rPr>
      <w:rFonts w:ascii="Times New Roman" w:hAnsi="Times New Roman"/>
      <w:color w:val="000000"/>
    </w:rPr>
  </w:style>
  <w:style w:type="paragraph" w:customStyle="1" w:styleId="caabaaaaabaaaabaaaaabaabaaaaaababaaaaaaaba">
    <w:name w:val="caabaaaaabaaaabaaaaabaabaaaaaababaaaaaaaba"/>
    <w:rPr>
      <w:rFonts w:ascii="Times New Roman" w:hAnsi="Times New Roman"/>
      <w:color w:val="000000"/>
    </w:rPr>
  </w:style>
  <w:style w:type="paragraph" w:customStyle="1" w:styleId="caabaaaaabaaaabaaaaabaabaaaaaababaaaaaaabaa">
    <w:name w:val="caabaaaaabaaaabaaaaabaabaaaaaababaaaaaaabaa"/>
    <w:rPr>
      <w:rFonts w:ascii="Times New Roman" w:hAnsi="Times New Roman"/>
      <w:color w:val="000000"/>
    </w:rPr>
  </w:style>
  <w:style w:type="paragraph" w:customStyle="1" w:styleId="caabaaaaabaaaabaaaaabaabaaaaaababaaaaaaabaaa">
    <w:name w:val="caabaaaaabaaaabaaaaabaabaaaaaababaaaaaaabaaa"/>
    <w:rPr>
      <w:rFonts w:ascii="Times New Roman" w:hAnsi="Times New Roman"/>
      <w:color w:val="000000"/>
    </w:rPr>
  </w:style>
  <w:style w:type="paragraph" w:customStyle="1" w:styleId="caabaaaaabaaaabaaaaabaabaaaaaababaaaaaaabaaaa">
    <w:name w:val="caabaaaaabaaaabaaaaabaabaaaaaababaaaaaaabaaaa"/>
    <w:rPr>
      <w:rFonts w:ascii="Times New Roman" w:hAnsi="Times New Roman"/>
      <w:b/>
      <w:color w:val="000000"/>
    </w:rPr>
  </w:style>
  <w:style w:type="paragraph" w:customStyle="1" w:styleId="caabaaaaabaaaabaaaaabaabaaaaaababaaaaaaabaaaab">
    <w:name w:val="caabaaaaabaaaabaaaaabaabaaaaaababaaaaaaabaaaab"/>
    <w:rPr>
      <w:rFonts w:ascii="Times New Roman" w:hAnsi="Times New Roman"/>
      <w:color w:val="000000"/>
    </w:rPr>
  </w:style>
  <w:style w:type="paragraph" w:customStyle="1" w:styleId="caabaaaaabaaaabaaaaabaabaaaaaababaaaaaaabaaaaba">
    <w:name w:val="caabaaaaabaaaabaaaaabaabaaaaaababaaaaaaabaaaaba"/>
    <w:rPr>
      <w:rFonts w:ascii="Times New Roman" w:hAnsi="Times New Roman"/>
      <w:color w:val="000000"/>
    </w:rPr>
  </w:style>
  <w:style w:type="paragraph" w:customStyle="1" w:styleId="caabaaaaabaaaabaaaaabaabaaaaaababaaaaaaabaaaabaa">
    <w:name w:val="caabaaaaabaaaabaaaaabaabaaaaaababaaaaaaabaaaabaa"/>
    <w:rPr>
      <w:rFonts w:ascii="Times New Roman" w:hAnsi="Times New Roman"/>
      <w:color w:val="000000"/>
    </w:rPr>
  </w:style>
  <w:style w:type="paragraph" w:customStyle="1" w:styleId="caabaaaaabaaaabaaaaabaabaaaaaababaaaaaaabaaaabaaa">
    <w:name w:val="caabaaaaabaaaabaaaaabaabaaaaaababaaaaaaabaaaabaaa"/>
    <w:rPr>
      <w:rFonts w:ascii="Times New Roman" w:hAnsi="Times New Roman"/>
      <w:color w:val="000000"/>
    </w:rPr>
  </w:style>
  <w:style w:type="paragraph" w:customStyle="1" w:styleId="caabaaaaabaaaabaaaaabaabaaaaaababaaaaaaabaaaabaaaa">
    <w:name w:val="caabaaaaabaaaabaaaaabaabaaaaaababaaaaaaabaaaabaaaa"/>
    <w:rPr>
      <w:rFonts w:ascii="Times New Roman" w:hAnsi="Times New Roman"/>
      <w:b/>
      <w:color w:val="000000"/>
    </w:rPr>
  </w:style>
  <w:style w:type="paragraph" w:customStyle="1" w:styleId="caabaaaaabaaaabaaaaabaabaaaaaababaaaaaaabaaaabaaaab">
    <w:name w:val="caabaaaaabaaaabaaaaabaabaaaaaababaaaaaaabaaaabaaaab"/>
    <w:rPr>
      <w:rFonts w:ascii="Times New Roman" w:hAnsi="Times New Roman"/>
      <w:color w:val="000000"/>
    </w:rPr>
  </w:style>
  <w:style w:type="paragraph" w:customStyle="1" w:styleId="caabaaaaabaaaabaaaaabaabaaaaaababaaaaaaabaaaabaaaaba">
    <w:name w:val="caabaaaaabaaaabaaaaabaabaaaaaababaaaaaaabaaaabaaaaba"/>
    <w:rPr>
      <w:rFonts w:ascii="Times New Roman" w:hAnsi="Times New Roman"/>
      <w:color w:val="000000"/>
    </w:rPr>
  </w:style>
  <w:style w:type="paragraph" w:customStyle="1" w:styleId="caabaaaaabaaaabaaaaabaabaaaaaababaaaaaaabaaaabaaaabaa">
    <w:name w:val="caabaaaaabaaaabaaaaabaabaaaaaababaaaaaaabaaaabaaaabaa"/>
    <w:rPr>
      <w:rFonts w:ascii="Times New Roman" w:hAnsi="Times New Roman"/>
      <w:color w:val="000000"/>
    </w:rPr>
  </w:style>
  <w:style w:type="paragraph" w:customStyle="1" w:styleId="caabaaaaabaaaabaaaaabaabaaaaaababaaaaaaabaaaabaaaabaaa">
    <w:name w:val="caabaaaaabaaaabaaaaabaabaaaaaababaaaaaaabaaaabaaaabaaa"/>
    <w:rPr>
      <w:rFonts w:ascii="Times New Roman" w:hAnsi="Times New Roman"/>
      <w:color w:val="000000"/>
    </w:rPr>
  </w:style>
  <w:style w:type="paragraph" w:customStyle="1" w:styleId="caabaaaaabaaaabaaaaabaabaaaaaababaaaaaaabaaaabaaaabaaaa">
    <w:name w:val="caabaaaaabaaaabaaaaabaabaaaaaababaaaaaaabaaaabaaaabaaaa"/>
    <w:rPr>
      <w:rFonts w:ascii="Times New Roman" w:hAnsi="Times New Roman"/>
      <w:b/>
      <w:color w:val="000000"/>
    </w:rPr>
  </w:style>
  <w:style w:type="paragraph" w:customStyle="1" w:styleId="caabaaaaabaaaabaaaaabaabaaaaaababaaaaaaabaaaabaaaabaaaab">
    <w:name w:val="caabaaaaabaaaabaaaaabaabaaaaaababaaaaaaabaaaabaaaabaaaab"/>
    <w:rPr>
      <w:rFonts w:ascii="Times New Roman" w:hAnsi="Times New Roman"/>
      <w:color w:val="000000"/>
    </w:rPr>
  </w:style>
  <w:style w:type="paragraph" w:customStyle="1" w:styleId="caabaaaaabaaaabaaaaabaabaaaaaababaaaaaaabaaaabaaaabaaaaba">
    <w:name w:val="caabaaaaabaaaabaaaaabaabaaaaaababaaaaaaabaaaabaaaabaaaaba"/>
    <w:rPr>
      <w:rFonts w:ascii="Times New Roman" w:hAnsi="Times New Roman"/>
      <w:color w:val="000000"/>
    </w:rPr>
  </w:style>
  <w:style w:type="paragraph" w:customStyle="1" w:styleId="caabaaaaabaaaabaaaaabaabaaaaaababaaaaaaabaaaabaaaabaaaabaa">
    <w:name w:val="caabaaaaabaaaabaaaaabaabaaaaaababaaaaaaabaaaabaaaabaaaabaa"/>
    <w:rPr>
      <w:rFonts w:ascii="Times New Roman" w:hAnsi="Times New Roman"/>
      <w:color w:val="000000"/>
    </w:rPr>
  </w:style>
  <w:style w:type="paragraph" w:customStyle="1" w:styleId="caabaaaaabaaaabaaaaabaabaaaaaababaaaaaaabaaaabaaaabaaaabaaa">
    <w:name w:val="caabaaaaabaaaabaaaaabaabaaaaaababaaaaaaabaaaabaaaabaaaabaaa"/>
    <w:rPr>
      <w:rFonts w:ascii="Times New Roman" w:hAnsi="Times New Roman"/>
      <w:b/>
      <w:color w:val="000000"/>
    </w:rPr>
  </w:style>
  <w:style w:type="paragraph" w:customStyle="1" w:styleId="caabaaaaabaaaabaaaaabaabaaaaaababaaaaaaabaaaabaaaabaaaabaaab">
    <w:name w:val="caabaaaaabaaaabaaaaabaabaaaaaababaaaaaaabaaaabaaaabaaaabaaab"/>
    <w:rPr>
      <w:rFonts w:ascii="Times New Roman" w:hAnsi="Times New Roman"/>
      <w:color w:val="000000"/>
    </w:rPr>
  </w:style>
  <w:style w:type="paragraph" w:customStyle="1" w:styleId="caabaaaaabaaaabaaaaabaabaaaaaababaaaaaaabaaaabaaaabaaaabaaaba">
    <w:name w:val="caabaaaaabaaaabaaaaabaabaaaaaababaaaaaaabaaaabaaaabaaaabaaaba"/>
    <w:rPr>
      <w:rFonts w:ascii="Times New Roman" w:hAnsi="Times New Roman"/>
      <w:color w:val="000000"/>
    </w:rPr>
  </w:style>
  <w:style w:type="paragraph" w:customStyle="1" w:styleId="caabaaaaabaaaabaaaaabaabaaaaaababaaaaaaabaaaabaaaabaaaabaaabaa">
    <w:name w:val="caabaaaaabaaaabaaaaabaabaaaaaababaaaaaaabaaaabaaaabaaaabaaabaa"/>
    <w:rPr>
      <w:rFonts w:ascii="Times New Roman" w:hAnsi="Times New Roman"/>
      <w:color w:val="000000"/>
    </w:rPr>
  </w:style>
  <w:style w:type="paragraph" w:customStyle="1" w:styleId="caabaaaaabaaaabaaaaabaabaaaaaababaaaaaaabaaaabaaaabaaaabaaabaaa">
    <w:name w:val="caabaaaaabaaaabaaaaabaabaaaaaababaaaaaaabaaaabaaaabaaaabaaabaaa"/>
    <w:rPr>
      <w:rFonts w:ascii="Times New Roman" w:hAnsi="Times New Roman"/>
      <w:color w:val="000000"/>
    </w:rPr>
  </w:style>
  <w:style w:type="paragraph" w:customStyle="1" w:styleId="caabaaaaabaaaabaaaaabaabaaaaaababaaaaaaabaaaabaaaabaaaabaaabaaaa">
    <w:name w:val="caabaaaaabaaaabaaaaabaabaaaaaababaaaaaaabaaaabaaaabaaaabaaabaaaa"/>
    <w:rPr>
      <w:rFonts w:ascii="Times New Roman" w:hAnsi="Times New Roman"/>
      <w:color w:val="000000"/>
    </w:rPr>
  </w:style>
  <w:style w:type="paragraph" w:customStyle="1" w:styleId="caabaaaaabaaaabaaaaabaabaaaaaababaaaaaaabaaaabaaaabaaaabaaabaaaaa">
    <w:name w:val="caabaaaaabaaaabaaaaabaabaaaaaababaaaaaaabaaaabaaaabaaaabaaabaa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">
    <w:name w:val="caabaaaaabaaaabaaaaabaabaaaaaababaaaaaaabaaaabaaaabaaaabaaabaaaaab"/>
    <w:rPr>
      <w:rFonts w:ascii="Times New Roman" w:hAnsi="Times New Roman"/>
      <w:color w:val="000000"/>
    </w:rPr>
  </w:style>
  <w:style w:type="paragraph" w:customStyle="1" w:styleId="caabaaaaabaaaabaaaaabaabaaaaaababaaaaaaabaaaabaaaabaaaabaaabaaaaaba">
    <w:name w:val="caabaaaaabaaaabaaaaabaabaaaaaababaaaaaaabaaaabaaaabaaaabaaabaaaaaba"/>
    <w:rPr>
      <w:rFonts w:ascii="Times New Roman" w:hAnsi="Times New Roman"/>
      <w:color w:val="000000"/>
    </w:rPr>
  </w:style>
  <w:style w:type="paragraph" w:customStyle="1" w:styleId="caabaaaaabaaaabaaaaabaabaaaaaababaaaaaaabaaaabaaaabaaaabaaabaaaaabaa">
    <w:name w:val="caabaaaaabaaaabaaaaabaabaaaaaababaaaaaaabaaaabaaaabaaaabaaabaaaaab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">
    <w:name w:val="caabaaaaabaaaabaaaaabaabaaaaaababaaaaaaabaaaabaaaabaaaabaaabaaaaabaab"/>
    <w:rPr>
      <w:rFonts w:ascii="Times New Roman" w:hAnsi="Times New Roman"/>
      <w:color w:val="000000"/>
    </w:rPr>
  </w:style>
  <w:style w:type="paragraph" w:customStyle="1" w:styleId="caabaaaaabaaaabaaaaabaabaaaaaababaaaaaaabaaaabaaaabaaaabaaabaaaaabaaba">
    <w:name w:val="caabaaaaabaaaabaaaaabaabaaaaaababaaaaaaabaaaabaaaabaaaabaaabaaaaabaaba"/>
    <w:rPr>
      <w:rFonts w:ascii="Times New Roman" w:hAnsi="Times New Roman"/>
      <w:color w:val="000000"/>
    </w:rPr>
  </w:style>
  <w:style w:type="paragraph" w:customStyle="1" w:styleId="caabaaaaabaaaabaaaaabaabaaaaaababaaaaaaabaaaabaaaabaaaabaaabaaaaabaabaa">
    <w:name w:val="caabaaaaabaaaabaaaaabaabaaaaaababaaaaaaabaaaabaaaabaaaabaaabaaaaabaabaa"/>
    <w:rPr>
      <w:rFonts w:ascii="Times New Roman" w:hAnsi="Times New Roman"/>
      <w:color w:val="000000"/>
    </w:rPr>
  </w:style>
  <w:style w:type="paragraph" w:customStyle="1" w:styleId="caabaaaaabaaaabaaaaabaabaaaaaababaaaaaaabaaaabaaaabaaaabaaabaaaaabaabaaa">
    <w:name w:val="caabaaaaabaaaabaaaaabaabaaaaaababaaaaaaabaaaabaaaabaaaabaaabaaaaabaabaaa"/>
    <w:rPr>
      <w:rFonts w:ascii="Times New Roman" w:hAnsi="Times New Roman"/>
      <w:color w:val="000000"/>
    </w:rPr>
  </w:style>
  <w:style w:type="paragraph" w:customStyle="1" w:styleId="caabaaaaabaaaabaaaaabaabaaaaaababaaaaaaabaaaabaaaabaaaabaaabaaaaabaabaaaa">
    <w:name w:val="caabaaaaabaaaabaaaaabaabaaaaaababaaaaaaabaaaabaaaabaaaabaaabaaaaabaaba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">
    <w:name w:val="caabaaaaabaaaabaaaaabaabaaaaaababaaaaaaabaaaabaaaabaaaabaaabaaaaabaabaa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">
    <w:name w:val="caabaaaaabaaaabaaaaabaabaaaaaababaaaaaaabaaaabaaaabaaaabaaabaaaaabaabaaa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">
    <w:name w:val="caabaaaaabaaaabaaaaabaabaaaaaababaaaaaaabaaaabaaaabaaaabaaabaaaaabaabaaaaa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">
    <w:name w:val="caabaaaaabaaaabaaaaabaabaaaaaababaaaaaaabaaaabaaaabaaaabaaabaaaaabaabaaaaaab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">
    <w:name w:val="caabaaaaabaaaabaaaaabaabaaaaaababaaaaaaabaaaabaaaabaaaabaaabaaaaabaabaaaaaab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">
    <w:name w:val="caabaaaaabaaaabaaaaabaabaaaaaababaaaaaaabaaaabaaaabaaaabaaabaaaaabaabaaaaaab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aaab">
    <w:name w:val="caabaaaaabaaaabaaaaabaabaaaaaababaaaaaaabaaaabaaaabaaaabaaabaaaaabaabaaaaaabaa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">
    <w:name w:val="caabaaaaabaaaabaaaaabaabaaaaaababaaaaaaabaaaabaaaabaaaabaaabaaaaabaabaaaaaabaaab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">
    <w:name w:val="caabaaaaabaaaabaaaaabaabaaaaaababaaaaaaabaaaabaaaabaaaabaaabaaaaabaabaaaaaabaaab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">
    <w:name w:val="caabaaaaabaaaabaaaaabaabaaaaaababaaaaaaabaaaabaaaabaaaabaaabaaaaabaabaaaaaabaaab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">
    <w:name w:val="caabaaaaabaaaabaaaaabaabaaaaaababaaaaaaabaaaabaaaabaaaabaaabaaaaabaabaaaaaabaaaba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aaabaaaab">
    <w:name w:val="caabaaaaabaaaabaaaaabaabaaaaaababaaaaaaabaaaabaaaabaaaabaaabaaaaabaabaaaaaabaaabaaa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">
    <w:name w:val="caabaaaaabaaaabaaaaabaabaaaaaababaaaaaaabaaaabaaaabaaaabaaabaaaaabaabaaaaaabaaabaaaab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">
    <w:name w:val="caabaaaaabaaaabaaaaabaabaaaaaababaaaaaaabaaaabaaaabaaaabaaabaaaaabaabaaaaaabaaabaaaab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">
    <w:name w:val="caabaaaaabaaaabaaaaabaabaaaaaababaaaaaaabaaaabaaaabaaaabaaabaaaaabaabaaaaaabaaabaaaab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">
    <w:name w:val="caabaaaaabaaaabaaaaabaabaaaaaababaaaaaaabaaaabaaaabaaaabaaabaaaaabaabaaaaaabaaabaaaaba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">
    <w:name w:val="caabaaaaabaaaabaaaaabaabaaaaaababaaaaaaabaaaabaaaabaaaabaaabaaaaabaabaaaaaabaaabaaaabaa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aaabaaaabaaaaab">
    <w:name w:val="caabaaaaabaaaabaaaaabaabaaaaaababaaaaaaabaaaabaaaabaaaabaaabaaaaabaabaaaaaabaaabaaaabaaaa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">
    <w:name w:val="caabaaaaabaaaabaaaaabaabaaaaaababaaaaaaabaaaabaaaabaaaabaaabaaaaabaabaaaaaabaaabaaaabaaaaab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">
    <w:name w:val="caabaaaaabaaaabaaaaabaabaaaaaababaaaaaaabaaaabaaaabaaaabaaabaaaaabaabaaaaaabaaabaaaabaaaaab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a">
    <w:name w:val="caabaaaaabaaaabaaaaabaabaaaaaababaaaaaaabaaaabaaaabaaaabaaabaaaaabaabaaaaaabaaabaaaabaaaaabaa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aa">
    <w:name w:val="caabaaaaabaaaabaaaaabaabaaaaaababaaaaaaabaaaabaaaabaaaabaaabaaaaabaabaaaaaabaaabaaaabaaaaabaaa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aaabaaaabaaaaabaaaab">
    <w:name w:val="caabaaaaabaaaabaaaaabaabaaaaaababaaaaaaabaaaabaaaabaaaabaaabaaaaabaabaaaaaabaaabaaaabaaaaabaaa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aaba">
    <w:name w:val="caabaaaaabaaaabaaaaabaabaaaaaababaaaaaaabaaaabaaaabaaaabaaabaaaaabaabaaaaaabaaabaaaabaaaaabaaaaba"/>
    <w:rPr>
      <w:rFonts w:ascii="Times New Roman" w:hAnsi="Times New Roman"/>
      <w:b/>
      <w:color w:val="000000"/>
    </w:rPr>
  </w:style>
  <w:style w:type="paragraph" w:customStyle="1" w:styleId="caabaaaaabaaaabaaaaabaabaaaaaababaaaaaaabaaaabaaaabaaaabaaabaaaaabaabaaaaaabaaabaaaabaaaaabaaaabab">
    <w:name w:val="caabaaaaabaaaabaaaaabaabaaaaaababaaaaaaabaaaabaaaabaaaabaaabaaaaabaabaaaaaabaaabaaaabaaaaabaaaabab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aababa">
    <w:name w:val="caabaaaaabaaaabaaaaabaabaaaaaababaaaaaaabaaaabaaaabaaaabaaabaaaaabaabaaaaaabaaabaaaabaaaaabaaaababa"/>
    <w:rPr>
      <w:rFonts w:ascii="Times New Roman" w:hAnsi="Times New Roman"/>
      <w:color w:val="000000"/>
    </w:rPr>
  </w:style>
  <w:style w:type="paragraph" w:customStyle="1" w:styleId="caabaaaaabaaaabaaaaabaabaaaaaababaaaaaaabaaaabaaaabaaaabaaabaaaaabaabaaaaaabaaabaaaabaaaaabaaaababaa">
    <w:name w:val="caabaaaaabaaaabaaaaabaabaaaaaababaaaaaaabaaaabaaaabaaaabaaabaaaaabaabaaaaaabaaabaaaabaaaaabaaaababaa"/>
    <w:rPr>
      <w:rFonts w:ascii="Times New Roman" w:hAnsi="Times New Roman"/>
      <w:color w:val="000000"/>
    </w:rPr>
  </w:style>
  <w:style w:type="paragraph" w:customStyle="1" w:styleId="d">
    <w:name w:val="d"/>
    <w:rPr>
      <w:rFonts w:ascii="Times New Roman" w:hAnsi="Times New Roman"/>
      <w:color w:val="000000"/>
    </w:rPr>
  </w:style>
  <w:style w:type="paragraph" w:customStyle="1" w:styleId="da">
    <w:name w:val="da"/>
    <w:rPr>
      <w:rFonts w:ascii="Times New Roman" w:hAnsi="Times New Roman"/>
      <w:b/>
      <w:color w:val="000000"/>
    </w:rPr>
  </w:style>
  <w:style w:type="paragraph" w:customStyle="1" w:styleId="dab">
    <w:name w:val="dab"/>
    <w:rPr>
      <w:rFonts w:ascii="Times New Roman" w:hAnsi="Times New Roman"/>
      <w:color w:val="000000"/>
    </w:rPr>
  </w:style>
  <w:style w:type="paragraph" w:customStyle="1" w:styleId="daba">
    <w:name w:val="daba"/>
    <w:rPr>
      <w:rFonts w:ascii="Times New Roman" w:hAnsi="Times New Roman"/>
      <w:color w:val="000000"/>
    </w:rPr>
  </w:style>
  <w:style w:type="paragraph" w:customStyle="1" w:styleId="dabaa">
    <w:name w:val="dabaa"/>
    <w:rPr>
      <w:rFonts w:ascii="Times New Roman" w:hAnsi="Times New Roman"/>
      <w:color w:val="000000"/>
    </w:rPr>
  </w:style>
  <w:style w:type="paragraph" w:customStyle="1" w:styleId="dabaaa">
    <w:name w:val="dabaaa"/>
    <w:rPr>
      <w:rFonts w:ascii="Times New Roman" w:hAnsi="Times New Roman"/>
      <w:color w:val="000000"/>
    </w:rPr>
  </w:style>
  <w:style w:type="paragraph" w:customStyle="1" w:styleId="dabaaaa">
    <w:name w:val="dabaaaa"/>
    <w:rPr>
      <w:rFonts w:ascii="Times New Roman" w:hAnsi="Times New Roman"/>
      <w:b/>
      <w:color w:val="000000"/>
    </w:rPr>
  </w:style>
  <w:style w:type="paragraph" w:customStyle="1" w:styleId="dabaaaab">
    <w:name w:val="dabaaaab"/>
    <w:rPr>
      <w:rFonts w:ascii="Times New Roman" w:hAnsi="Times New Roman"/>
      <w:color w:val="000000"/>
    </w:rPr>
  </w:style>
  <w:style w:type="paragraph" w:customStyle="1" w:styleId="dabaaaaba">
    <w:name w:val="dabaaaaba"/>
    <w:rPr>
      <w:rFonts w:ascii="Times New Roman" w:hAnsi="Times New Roman"/>
      <w:color w:val="000000"/>
    </w:rPr>
  </w:style>
  <w:style w:type="paragraph" w:customStyle="1" w:styleId="dabaaaabaa">
    <w:name w:val="dabaaaabaa"/>
    <w:rPr>
      <w:rFonts w:ascii="Times New Roman" w:hAnsi="Times New Roman"/>
      <w:color w:val="000000"/>
    </w:rPr>
  </w:style>
  <w:style w:type="paragraph" w:customStyle="1" w:styleId="dabaaaabaaa">
    <w:name w:val="dabaaaabaaa"/>
    <w:rPr>
      <w:rFonts w:ascii="Times New Roman" w:hAnsi="Times New Roman"/>
      <w:color w:val="000000"/>
    </w:rPr>
  </w:style>
  <w:style w:type="paragraph" w:customStyle="1" w:styleId="dabaaaabaaaa">
    <w:name w:val="dabaaaabaaaa"/>
    <w:rPr>
      <w:rFonts w:ascii="Times New Roman" w:hAnsi="Times New Roman"/>
      <w:color w:val="000000"/>
    </w:rPr>
  </w:style>
  <w:style w:type="paragraph" w:customStyle="1" w:styleId="dabaaaabaaaaa">
    <w:name w:val="dabaaaabaaaaa"/>
    <w:rPr>
      <w:rFonts w:ascii="Times New Roman" w:hAnsi="Times New Roman"/>
      <w:color w:val="000000"/>
    </w:rPr>
  </w:style>
  <w:style w:type="paragraph" w:customStyle="1" w:styleId="dabaaaabaaaaaa">
    <w:name w:val="dabaaaabaaaaaa"/>
    <w:rPr>
      <w:rFonts w:ascii="Times New Roman" w:hAnsi="Times New Roman"/>
      <w:color w:val="000000"/>
    </w:rPr>
  </w:style>
  <w:style w:type="paragraph" w:customStyle="1" w:styleId="dabaaaabaaaaaaa">
    <w:name w:val="dabaaaabaaaaaaa"/>
    <w:rPr>
      <w:rFonts w:ascii="Times New Roman" w:hAnsi="Times New Roman"/>
      <w:b/>
      <w:color w:val="000000"/>
    </w:rPr>
  </w:style>
  <w:style w:type="paragraph" w:customStyle="1" w:styleId="dabaaaabaaaaaaab">
    <w:name w:val="dabaaaabaaaaaaab"/>
    <w:rPr>
      <w:rFonts w:ascii="Times New Roman" w:hAnsi="Times New Roman"/>
      <w:color w:val="000000"/>
    </w:rPr>
  </w:style>
  <w:style w:type="paragraph" w:customStyle="1" w:styleId="dabaaaabaaaaaaaba">
    <w:name w:val="dabaaaabaaaaaaaba"/>
    <w:rPr>
      <w:rFonts w:ascii="Times New Roman" w:hAnsi="Times New Roman"/>
      <w:color w:val="000000"/>
    </w:rPr>
  </w:style>
  <w:style w:type="paragraph" w:customStyle="1" w:styleId="dabaaaabaaaaaaabaa">
    <w:name w:val="dabaaaabaaaaaaabaa"/>
    <w:rPr>
      <w:rFonts w:ascii="Times New Roman" w:hAnsi="Times New Roman"/>
      <w:color w:val="000000"/>
    </w:rPr>
  </w:style>
  <w:style w:type="paragraph" w:customStyle="1" w:styleId="dabaaaabaaaaaaabaaa">
    <w:name w:val="dabaaaabaaaaaaabaaa"/>
    <w:rPr>
      <w:rFonts w:ascii="Times New Roman" w:hAnsi="Times New Roman"/>
      <w:color w:val="000000"/>
    </w:rPr>
  </w:style>
  <w:style w:type="paragraph" w:customStyle="1" w:styleId="dabaaaabaaaaaaabaaaa">
    <w:name w:val="dabaaaabaaaaaaabaaaa"/>
    <w:rPr>
      <w:rFonts w:ascii="Times New Roman" w:hAnsi="Times New Roman"/>
      <w:b/>
      <w:color w:val="000000"/>
    </w:rPr>
  </w:style>
  <w:style w:type="paragraph" w:customStyle="1" w:styleId="dabaaaabaaaaaaabaaaab">
    <w:name w:val="dabaaaabaaaaaaabaaaab"/>
    <w:rPr>
      <w:rFonts w:ascii="Times New Roman" w:hAnsi="Times New Roman"/>
      <w:color w:val="000000"/>
    </w:rPr>
  </w:style>
  <w:style w:type="paragraph" w:customStyle="1" w:styleId="dabaaaabaaaaaaabaaaaba">
    <w:name w:val="dabaaaabaaaaaaabaaaaba"/>
    <w:rPr>
      <w:rFonts w:ascii="Times New Roman" w:hAnsi="Times New Roman"/>
      <w:color w:val="000000"/>
    </w:rPr>
  </w:style>
  <w:style w:type="paragraph" w:customStyle="1" w:styleId="dabaaaabaaaaaaabaaaabaa">
    <w:name w:val="dabaaaabaaaaaaabaaaabaa"/>
    <w:rPr>
      <w:rFonts w:ascii="Times New Roman" w:hAnsi="Times New Roman"/>
      <w:color w:val="000000"/>
    </w:rPr>
  </w:style>
  <w:style w:type="paragraph" w:customStyle="1" w:styleId="dabaaaabaaaaaaabaaaabaaa">
    <w:name w:val="dabaaaabaaaaaaabaaaabaaa"/>
    <w:rPr>
      <w:rFonts w:ascii="Times New Roman" w:hAnsi="Times New Roman"/>
      <w:color w:val="000000"/>
    </w:rPr>
  </w:style>
  <w:style w:type="paragraph" w:customStyle="1" w:styleId="dabaaaabaaaaaaabaaaabaaaa">
    <w:name w:val="dabaaaabaaaaaaabaaaabaaaa"/>
    <w:rPr>
      <w:rFonts w:ascii="Times New Roman" w:hAnsi="Times New Roman"/>
      <w:b/>
      <w:color w:val="000000"/>
    </w:rPr>
  </w:style>
  <w:style w:type="paragraph" w:customStyle="1" w:styleId="dabaaaabaaaaaaabaaaabaaaab">
    <w:name w:val="dabaaaabaaaaaaabaaaabaaaab"/>
    <w:rPr>
      <w:rFonts w:ascii="Times New Roman" w:hAnsi="Times New Roman"/>
      <w:color w:val="000000"/>
    </w:rPr>
  </w:style>
  <w:style w:type="paragraph" w:customStyle="1" w:styleId="dabaaaabaaaaaaabaaaabaaaaba">
    <w:name w:val="dabaaaabaaaaaaabaaaabaaaaba"/>
    <w:rPr>
      <w:rFonts w:ascii="Times New Roman" w:hAnsi="Times New Roman"/>
      <w:color w:val="000000"/>
    </w:rPr>
  </w:style>
  <w:style w:type="paragraph" w:customStyle="1" w:styleId="dabaaaabaaaaaaabaaaabaaaabaa">
    <w:name w:val="dabaaaabaaaaaaabaaaabaaaabaa"/>
    <w:rPr>
      <w:rFonts w:ascii="Times New Roman" w:hAnsi="Times New Roman"/>
      <w:color w:val="000000"/>
    </w:rPr>
  </w:style>
  <w:style w:type="paragraph" w:customStyle="1" w:styleId="dabaaaabaaaaaaabaaaabaaaabaaa">
    <w:name w:val="dabaaaabaaaaaaabaaaabaaaabaaa"/>
    <w:rPr>
      <w:rFonts w:ascii="Times New Roman" w:hAnsi="Times New Roman"/>
      <w:color w:val="000000"/>
    </w:rPr>
  </w:style>
  <w:style w:type="paragraph" w:customStyle="1" w:styleId="dabaaaabaaaaaaabaaaabaaaabaaaa">
    <w:name w:val="dabaaaabaaaaaaabaaaabaaaabaaaa"/>
    <w:rPr>
      <w:rFonts w:ascii="Times New Roman" w:hAnsi="Times New Roman"/>
      <w:b/>
      <w:color w:val="000000"/>
    </w:rPr>
  </w:style>
  <w:style w:type="paragraph" w:customStyle="1" w:styleId="dabaaaabaaaaaaabaaaabaaaabaaaab">
    <w:name w:val="dabaaaabaaaaaaabaaaabaaaabaaaab"/>
    <w:rPr>
      <w:rFonts w:ascii="Times New Roman" w:hAnsi="Times New Roman"/>
      <w:color w:val="000000"/>
    </w:rPr>
  </w:style>
  <w:style w:type="paragraph" w:customStyle="1" w:styleId="dabaaaabaaaaaaabaaaabaaaabaaaaba">
    <w:name w:val="dabaaaabaaaaaaabaaaabaaaabaaaaba"/>
    <w:rPr>
      <w:rFonts w:ascii="Times New Roman" w:hAnsi="Times New Roman"/>
      <w:color w:val="000000"/>
    </w:rPr>
  </w:style>
  <w:style w:type="paragraph" w:customStyle="1" w:styleId="dabaaaabaaaaaaabaaaabaaaabaaaabaa">
    <w:name w:val="dabaaaabaaaaaaabaaaabaaaabaaaabaa"/>
    <w:rPr>
      <w:rFonts w:ascii="Times New Roman" w:hAnsi="Times New Roman"/>
      <w:color w:val="000000"/>
    </w:rPr>
  </w:style>
  <w:style w:type="paragraph" w:customStyle="1" w:styleId="dabaaaabaaaaaaabaaaabaaaabaaaabaaa">
    <w:name w:val="dabaaaabaaaaaaabaaaabaaaabaaaabaaa"/>
    <w:rPr>
      <w:rFonts w:ascii="Times New Roman" w:hAnsi="Times New Roman"/>
      <w:color w:val="000000"/>
    </w:rPr>
  </w:style>
  <w:style w:type="paragraph" w:customStyle="1" w:styleId="dabaaaabaaaaaaabaaaabaaaabaaaabaaaa">
    <w:name w:val="dabaaaabaaaaaaabaaaabaaaabaaaabaaaa"/>
    <w:rPr>
      <w:rFonts w:ascii="Times New Roman" w:hAnsi="Times New Roman"/>
      <w:b/>
      <w:color w:val="000000"/>
    </w:rPr>
  </w:style>
  <w:style w:type="paragraph" w:customStyle="1" w:styleId="dabaaaabaaaaaaabaaaabaaaabaaaabaaaab">
    <w:name w:val="dabaaaabaaaaaaabaaaabaaaabaaaabaaaab"/>
    <w:rPr>
      <w:rFonts w:ascii="Times New Roman" w:hAnsi="Times New Roman"/>
      <w:color w:val="000000"/>
    </w:rPr>
  </w:style>
  <w:style w:type="paragraph" w:customStyle="1" w:styleId="dabaaaabaaaaaaabaaaabaaaabaaaabaaaaba">
    <w:name w:val="dabaaaabaaaaaaabaaaabaaaabaaaabaaaaba"/>
    <w:rPr>
      <w:rFonts w:ascii="Times New Roman" w:hAnsi="Times New Roman"/>
      <w:color w:val="000000"/>
    </w:rPr>
  </w:style>
  <w:style w:type="paragraph" w:customStyle="1" w:styleId="dabaaaabaaaaaaabaaaabaaaabaaaabaaaabaa">
    <w:name w:val="dabaaaabaaaaaaabaaaabaaaabaaaabaaaabaa"/>
    <w:rPr>
      <w:rFonts w:ascii="Times New Roman" w:hAnsi="Times New Roman"/>
      <w:color w:val="000000"/>
    </w:rPr>
  </w:style>
  <w:style w:type="paragraph" w:customStyle="1" w:styleId="dabaaaabaaaaaaabaaaabaaaabaaaabaaaabaaa">
    <w:name w:val="dabaaaabaaaaaaabaaaabaaaabaaaabaaaabaaa"/>
    <w:rPr>
      <w:rFonts w:ascii="Times New Roman" w:hAnsi="Times New Roman"/>
      <w:color w:val="000000"/>
    </w:rPr>
  </w:style>
  <w:style w:type="paragraph" w:customStyle="1" w:styleId="dabaaaabaaaaaaabaaaabaaaabaaaabaaaabaaaa">
    <w:name w:val="dabaaaabaaaaaaabaaaabaaaabaaaabaaaabaaaa"/>
    <w:rPr>
      <w:rFonts w:ascii="Times New Roman" w:hAnsi="Times New Roman"/>
      <w:b/>
      <w:color w:val="000000"/>
    </w:rPr>
  </w:style>
  <w:style w:type="paragraph" w:customStyle="1" w:styleId="dabaaaabaaaaaaabaaaabaaaabaaaabaaaabaaaab">
    <w:name w:val="dabaaaabaaaaaaabaaaabaaaabaaaabaaaabaaaab"/>
    <w:rPr>
      <w:rFonts w:ascii="Times New Roman" w:hAnsi="Times New Roman"/>
      <w:color w:val="000000"/>
    </w:rPr>
  </w:style>
  <w:style w:type="paragraph" w:customStyle="1" w:styleId="dabaaaabaaaaaaabaaaabaaaabaaaabaaaabaaaaba">
    <w:name w:val="dabaaaabaaaaaaabaaaabaaaabaaaabaaaabaaaaba"/>
    <w:rPr>
      <w:rFonts w:ascii="Times New Roman" w:hAnsi="Times New Roman"/>
      <w:color w:val="000000"/>
    </w:rPr>
  </w:style>
  <w:style w:type="paragraph" w:customStyle="1" w:styleId="dabaaaabaaaaaaabaaaabaaaabaaaabaaaabaaaabaa">
    <w:name w:val="dabaaaabaaaaaaabaaaabaaaabaaaabaaaabaaaabaa"/>
    <w:rPr>
      <w:rFonts w:ascii="Times New Roman" w:hAnsi="Times New Roman"/>
      <w:color w:val="000000"/>
    </w:rPr>
  </w:style>
  <w:style w:type="paragraph" w:customStyle="1" w:styleId="dabaaaabaaaaaaabaaaabaaaabaaaabaaaabaaaabaaa">
    <w:name w:val="dabaaaabaaaaaaabaaaabaaaabaaaabaaaabaaaabaaa"/>
    <w:rPr>
      <w:rFonts w:ascii="Times New Roman" w:hAnsi="Times New Roman"/>
      <w:b/>
      <w:color w:val="000000"/>
    </w:rPr>
  </w:style>
  <w:style w:type="paragraph" w:customStyle="1" w:styleId="dabaaaabaaaaaaabaaaabaaaabaaaabaaaabaaaabaaab">
    <w:name w:val="dabaaaabaaaaaaabaaaabaaaabaaaabaaaabaaaabaaab"/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D75EC-9552-40DC-B6EE-5884E535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Dhungana</dc:creator>
  <cp:keywords/>
  <dc:description/>
  <cp:lastModifiedBy>Ganesh Dhungana</cp:lastModifiedBy>
  <cp:revision>2</cp:revision>
  <dcterms:created xsi:type="dcterms:W3CDTF">2013-12-23T23:15:00Z</dcterms:created>
  <dcterms:modified xsi:type="dcterms:W3CDTF">2021-11-19T00:44:00Z</dcterms:modified>
  <cp:category/>
</cp:coreProperties>
</file>