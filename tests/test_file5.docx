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xerxodfajfl"/>
        <w:keepNext w:val="0"/>
        <w:keepLines w:val="0"/>
        <w:pageBreakBefore w:val="0"/>
        <w:widowControl/>
        <w:spacing w:before="0" w:after="160"/>
        <w:jc w:val="center"/>
      </w:pPr>
      <w:r>
        <w:t>***Sub Engineer***</w:t>
      </w:r>
    </w:p>
    <w:p>
      <w:pPr>
        <w:pStyle w:val="a"/>
        <w:keepNext w:val="0"/>
        <w:keepLines w:val="0"/>
        <w:pageBreakBefore w:val="0"/>
        <w:widowControl/>
        <w:spacing w:before="0" w:after="160"/>
        <w:jc w:val="left"/>
      </w:pPr>
      <w:r>
        <w:t>1. If the radius of a simple curve is R, the length of the chord for calculating offsets by the method of chords produced, should not exceed.</w:t>
      </w:r>
    </w:p>
    <w:p>
      <w:pPr>
        <w:pStyle w:val="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R/10</w:t>
      </w:r>
    </w:p>
    <w:p>
      <w:pPr>
        <w:pStyle w:val="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R/15</w:t>
      </w:r>
    </w:p>
    <w:p>
      <w:pPr>
        <w:pStyle w:val="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R/20</w:t>
      </w:r>
    </w:p>
    <w:p>
      <w:pPr>
        <w:pStyle w:val="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R/25.</w:t>
      </w:r>
    </w:p>
    <w:p>
      <w:pPr>
        <w:pStyle w:val="b"/>
        <w:keepNext w:val="0"/>
        <w:keepLines w:val="0"/>
        <w:pageBreakBefore w:val="0"/>
        <w:widowControl/>
        <w:spacing w:before="0" w:after="160"/>
        <w:jc w:val="left"/>
      </w:pPr>
      <w:r>
        <w:t>2. The main principle of surveying is to work</w:t>
      </w:r>
    </w:p>
    <w:p>
      <w:pPr>
        <w:pStyle w:val="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from part to the whole</w:t>
      </w:r>
    </w:p>
    <w:p>
      <w:pPr>
        <w:pStyle w:val="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from whole to the part</w:t>
      </w:r>
    </w:p>
    <w:p>
      <w:pPr>
        <w:pStyle w:val="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from higher level to the lower level</w:t>
      </w:r>
    </w:p>
    <w:p>
      <w:pPr>
        <w:pStyle w:val="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from lower level to higher level.</w:t>
      </w:r>
    </w:p>
    <w:p>
      <w:pPr>
        <w:pStyle w:val="baabaa"/>
        <w:keepNext w:val="0"/>
        <w:keepLines w:val="0"/>
        <w:pageBreakBefore w:val="0"/>
        <w:widowControl/>
        <w:spacing w:before="0" w:after="160"/>
        <w:jc w:val="left"/>
      </w:pPr>
      <w:r>
        <w:t>3. For the construction of highway (or railway)</w:t>
      </w:r>
    </w:p>
    <w:p>
      <w:pPr>
        <w:pStyle w:val="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longitudinal sections are required</w:t>
      </w:r>
    </w:p>
    <w:p>
      <w:pPr>
        <w:pStyle w:val="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cross sections are required</w:t>
      </w:r>
    </w:p>
    <w:p>
      <w:pPr>
        <w:pStyle w:val="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both longitudinal and cross sections are required</w:t>
      </w:r>
    </w:p>
    <w:p>
      <w:pPr>
        <w:pStyle w:val="b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"/>
        <w:keepNext w:val="0"/>
        <w:keepLines w:val="0"/>
        <w:pageBreakBefore w:val="0"/>
        <w:widowControl/>
        <w:spacing w:before="0" w:after="160"/>
        <w:jc w:val="left"/>
      </w:pPr>
      <w:r>
        <w:t>4. An imaginary line joining the points of equal elevation on the surface of the earth, represents</w:t>
      </w:r>
    </w:p>
    <w:p>
      <w:pPr>
        <w:pStyle w:val="b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contour gradient</w:t>
      </w:r>
    </w:p>
    <w:p>
      <w:pPr>
        <w:pStyle w:val="b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contour line</w:t>
      </w:r>
    </w:p>
    <w:p>
      <w:pPr>
        <w:pStyle w:val="b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level line</w:t>
      </w:r>
    </w:p>
    <w:p>
      <w:pPr>
        <w:pStyle w:val="baabaa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abaa"/>
        <w:keepNext w:val="0"/>
        <w:keepLines w:val="0"/>
        <w:pageBreakBefore w:val="0"/>
        <w:widowControl/>
        <w:spacing w:before="0" w:after="160"/>
        <w:jc w:val="left"/>
      </w:pPr>
      <w:r>
        <w:t>5. Ultimate strength to cement is provided by</w:t>
      </w:r>
    </w:p>
    <w:p>
      <w:pPr>
        <w:pStyle w:val="baab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Tricalcium silicate</w:t>
      </w:r>
    </w:p>
    <w:p>
      <w:pPr>
        <w:pStyle w:val="baab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Di-calcium silicate</w:t>
      </w:r>
    </w:p>
    <w:p>
      <w:pPr>
        <w:pStyle w:val="baabaaaaab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Tri-calcium aluminate</w:t>
      </w:r>
    </w:p>
    <w:p>
      <w:pPr>
        <w:pStyle w:val="baabaaaaab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Tetra calcium alumino ferrite.</w:t>
      </w:r>
    </w:p>
    <w:p>
      <w:pPr>
        <w:pStyle w:val="baabaaaaabaaabaaaabaa"/>
        <w:keepNext w:val="0"/>
        <w:keepLines w:val="0"/>
        <w:pageBreakBefore w:val="0"/>
        <w:widowControl/>
        <w:spacing w:before="0" w:after="160"/>
        <w:jc w:val="left"/>
      </w:pPr>
      <w:r>
        <w:t>6. Vanadium steel is generally used for</w:t>
      </w:r>
    </w:p>
    <w:p>
      <w:pPr>
        <w:pStyle w:val="baabaaaaab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railway switches and crossing</w:t>
      </w:r>
    </w:p>
    <w:p>
      <w:pPr>
        <w:pStyle w:val="baabaaaaab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bearing balls</w:t>
      </w:r>
    </w:p>
    <w:p>
      <w:pPr>
        <w:pStyle w:val="baabaaaaaba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magnets</w:t>
      </w:r>
    </w:p>
    <w:p>
      <w:pPr>
        <w:pStyle w:val="baabaaaaabaaaba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axles and springs.</w:t>
      </w:r>
    </w:p>
    <w:p>
      <w:pPr>
        <w:pStyle w:val="baabaaaaabaaabaaaabaaaaaab"/>
        <w:keepNext w:val="0"/>
        <w:keepLines w:val="0"/>
        <w:pageBreakBefore w:val="0"/>
        <w:widowControl/>
        <w:spacing w:before="0" w:after="160"/>
        <w:jc w:val="left"/>
      </w:pPr>
      <w:r>
        <w:t>7. Varnish is a transparent or semi-transparent solution of resinuous substances in</w:t>
      </w:r>
    </w:p>
    <w:p>
      <w:pPr>
        <w:pStyle w:val="baabaaaaabaaabaa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alcohol</w:t>
      </w:r>
    </w:p>
    <w:p>
      <w:pPr>
        <w:pStyle w:val="baabaaaaabaaabaa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linseed</w:t>
      </w:r>
    </w:p>
    <w:p>
      <w:pPr>
        <w:pStyle w:val="baabaaaaabaaabaa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turpentine</w:t>
      </w:r>
    </w:p>
    <w:p>
      <w:pPr>
        <w:pStyle w:val="baabaaaaabaaabaaaab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baaaaabaaabaaaabaaaaaabaaaab"/>
        <w:keepNext w:val="0"/>
        <w:keepLines w:val="0"/>
        <w:pageBreakBefore w:val="0"/>
        <w:widowControl/>
        <w:spacing w:before="0" w:after="160"/>
        <w:jc w:val="left"/>
      </w:pPr>
      <w:r>
        <w:t>8. Wrought iron contains carbon about</w:t>
      </w:r>
    </w:p>
    <w:p>
      <w:pPr>
        <w:pStyle w:val="baabaaaaabaaabaaaab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1.5% to 5.5%</w:t>
      </w:r>
    </w:p>
    <w:p>
      <w:pPr>
        <w:pStyle w:val="baabaaaaabaaabaaaaba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0.5% to 1.75%</w:t>
      </w:r>
    </w:p>
    <w:p>
      <w:pPr>
        <w:pStyle w:val="baabaaaaabaaabaaaabaa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0.1% to 0.25%</w:t>
      </w:r>
    </w:p>
    <w:p>
      <w:pPr>
        <w:pStyle w:val="baabaaaaabaaabaaaabaaaaaab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to these.</w:t>
      </w:r>
    </w:p>
    <w:p>
      <w:pPr>
        <w:pStyle w:val="baabaaaaabaaabaaaabaaaaaabaaaabaaaba"/>
        <w:keepNext w:val="0"/>
        <w:keepLines w:val="0"/>
        <w:pageBreakBefore w:val="0"/>
        <w:widowControl/>
        <w:spacing w:before="0" w:after="160"/>
        <w:jc w:val="left"/>
      </w:pPr>
      <w:r>
        <w:t>9. The assumption in the theory of bending of beams, is :</w:t>
      </w:r>
    </w:p>
    <w:p>
      <w:pPr>
        <w:pStyle w:val="baabaaaaabaaabaaaabaaaaaab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material is isotropic</w:t>
      </w:r>
    </w:p>
    <w:p>
      <w:pPr>
        <w:pStyle w:val="baabaaaaabaaabaaaabaaaaaab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Young's modulus is same in tension as well as in compression</w:t>
      </w:r>
    </w:p>
    <w:p>
      <w:pPr>
        <w:pStyle w:val="baabaaaaabaaabaaaabaaaaaab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each layer is independent to expand or to contract</w:t>
      </w:r>
    </w:p>
    <w:p>
      <w:pPr>
        <w:pStyle w:val="baabaaaaabaaabaaaabaaaaaab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baaaaabaaabaaaabaaaaaabaaaabaaabaaaaab"/>
        <w:keepNext w:val="0"/>
        <w:keepLines w:val="0"/>
        <w:pageBreakBefore w:val="0"/>
        <w:widowControl/>
        <w:spacing w:before="0" w:after="160"/>
        <w:jc w:val="left"/>
      </w:pPr>
      <w:r>
        <w:t>10. A rolled steel joist is simply supported at its ends and carries a uniformly distributed load which causes a maximum deflection of 10 mm and slope at the ends of 0.002 radian. The length of the joist will be,</w:t>
      </w:r>
    </w:p>
    <w:p>
      <w:pPr>
        <w:pStyle w:val="baabaaaaabaaabaaaabaaaaaabaaaab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12 m</w:t>
      </w:r>
    </w:p>
    <w:p>
      <w:pPr>
        <w:pStyle w:val="baabaaaaabaaabaaaabaaaaaabaaaab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14 m</w:t>
      </w:r>
    </w:p>
    <w:p>
      <w:pPr>
        <w:pStyle w:val="baabaaaaabaaabaaaabaaaaaabaaaab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16 m</w:t>
      </w:r>
    </w:p>
    <w:p>
      <w:pPr>
        <w:pStyle w:val="baabaaaaabaaabaaaabaaaaaabaaaaba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18 m</w:t>
      </w:r>
    </w:p>
    <w:p>
      <w:pPr>
        <w:pStyle w:val="baabaaaaabaaabaaaabaaaaaabaaaabaaabaaaaabaaaba"/>
        <w:keepNext w:val="0"/>
        <w:keepLines w:val="0"/>
        <w:pageBreakBefore w:val="0"/>
        <w:widowControl/>
        <w:spacing w:before="0" w:after="160"/>
        <w:jc w:val="left"/>
      </w:pPr>
      <w:r>
        <w:t>11. For a given material Young's modulus is 200 GN/m2 and modulus of rigidity is 80 GN/m2. The value of Poisson's ratio is</w:t>
      </w:r>
    </w:p>
    <w:p>
      <w:pPr>
        <w:pStyle w:val="baabaaaaabaaabaaaabaaaaaabaaaabaaab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0.20</w:t>
      </w:r>
    </w:p>
    <w:p>
      <w:pPr>
        <w:pStyle w:val="baabaaaaabaaabaaaabaaaaaabaaaabaaaba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0.25</w:t>
      </w:r>
    </w:p>
    <w:p>
      <w:pPr>
        <w:pStyle w:val="baabaaaaabaaabaaaabaaaaaabaaaabaaabaaaaab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0.30</w:t>
      </w:r>
    </w:p>
    <w:p>
      <w:pPr>
        <w:pStyle w:val="baabaaaaabaaabaaaabaaaaaabaaaabaaabaaaaab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0.40</w:t>
      </w:r>
    </w:p>
    <w:p>
      <w:pPr>
        <w:pStyle w:val="baabaaaaabaaabaaaabaaaaaabaaaabaaabaaaaabaaabaaabaa"/>
        <w:keepNext w:val="0"/>
        <w:keepLines w:val="0"/>
        <w:pageBreakBefore w:val="0"/>
        <w:widowControl/>
        <w:spacing w:before="0" w:after="160"/>
        <w:jc w:val="left"/>
      </w:pPr>
      <w:r>
        <w:t>12. A three-hinged arch is said to be :</w:t>
      </w:r>
    </w:p>
    <w:p>
      <w:pPr>
        <w:pStyle w:val="baabaaaaabaaabaaaabaaaaaabaaaabaaabaaaaab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statically determinate structure</w:t>
      </w:r>
    </w:p>
    <w:p>
      <w:pPr>
        <w:pStyle w:val="baabaaaaabaaabaaaabaaaaaabaaaabaaabaaaaabaaab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statically indeterminate structure</w:t>
      </w:r>
    </w:p>
    <w:p>
      <w:pPr>
        <w:pStyle w:val="baabaaaaabaaabaaaabaaaaaabaaaabaaabaaaaabaaab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 bent beam</w:t>
      </w:r>
    </w:p>
    <w:p>
      <w:pPr>
        <w:pStyle w:val="baabaaaaabaaabaaaabaaaaaabaaaabaaabaaaaabaaab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abaaaabaaaaaabaaaabaaabaaaaabaaabaaabaaabaaa"/>
        <w:keepNext w:val="0"/>
        <w:keepLines w:val="0"/>
        <w:pageBreakBefore w:val="0"/>
        <w:widowControl/>
        <w:spacing w:before="0" w:after="160"/>
        <w:jc w:val="left"/>
      </w:pPr>
      <w:r>
        <w:t>13. Unit of kinematic viscosity is</w:t>
      </w:r>
    </w:p>
    <w:p>
      <w:pPr>
        <w:pStyle w:val="baabaaaaabaaabaaaabaaaaaabaaaabaaabaaaaabaaab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m2/sec</w:t>
      </w:r>
    </w:p>
    <w:p>
      <w:pPr>
        <w:pStyle w:val="baabaaaaabaaabaaaabaaaaaabaaaabaaabaaaaabaaabaaab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Newton sec/m2</w:t>
      </w:r>
    </w:p>
    <w:p>
      <w:pPr>
        <w:pStyle w:val="baabaaaaabaaabaaaabaaaaaabaaaabaaabaaaaabaaabaaab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Newton sec/m3</w:t>
      </w:r>
    </w:p>
    <w:p>
      <w:pPr>
        <w:pStyle w:val="baabaaaaabaaabaaaabaaaaaabaaaabaaabaaaaabaaabaaab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Kg sec/m2.</w:t>
      </w:r>
    </w:p>
    <w:p>
      <w:pPr>
        <w:pStyle w:val="baabaaaaabaaabaaaabaaaaaabaaaabaaabaaaaabaaabaaabaaabaaaabaaa"/>
        <w:keepNext w:val="0"/>
        <w:keepLines w:val="0"/>
        <w:pageBreakBefore w:val="0"/>
        <w:widowControl/>
        <w:spacing w:before="0" w:after="160"/>
        <w:jc w:val="left"/>
      </w:pPr>
      <w:r>
        <w:t>14. The phenomenon occuring in an open channel when a rapidly flowing stream abruptly changes to a slowly flowing stream causing a distinct rise of liquid surface, is</w:t>
      </w:r>
    </w:p>
    <w:p>
      <w:pPr>
        <w:pStyle w:val="baabaaaaabaaabaaaabaaaaaabaaaabaaabaaaaabaaabaaab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water hammer</w:t>
      </w:r>
    </w:p>
    <w:p>
      <w:pPr>
        <w:pStyle w:val="baabaaaaabaaabaaaabaaaaaabaaaabaaabaaaaabaaabaaaba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hydraulic jump</w:t>
      </w:r>
    </w:p>
    <w:p>
      <w:pPr>
        <w:pStyle w:val="baabaaaaabaaabaaaabaaaaaabaaaabaaabaaaaabaaabaaabaaaba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critical discharge</w:t>
      </w:r>
    </w:p>
    <w:p>
      <w:pPr>
        <w:pStyle w:val="baabaaaaabaaabaaaabaaaaaabaaaabaaabaaaaabaaabaaabaaaba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abaaaabaaaaaabaaaabaaabaaaaabaaabaaabaaabaaaabaaaaabaa"/>
        <w:keepNext w:val="0"/>
        <w:keepLines w:val="0"/>
        <w:pageBreakBefore w:val="0"/>
        <w:widowControl/>
        <w:spacing w:before="0" w:after="160"/>
        <w:jc w:val="left"/>
      </w:pPr>
      <w:r>
        <w:t>15. The side slope of Cipolletti weir is generally kept</w:t>
      </w:r>
    </w:p>
    <w:p>
      <w:pPr>
        <w:pStyle w:val="baabaaaaabaaabaaaabaaaaaabaaaabaaabaaaaabaaabaaabaaabaa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 to 4</w:t>
      </w:r>
    </w:p>
    <w:p>
      <w:pPr>
        <w:pStyle w:val="baabaaaaabaaabaaaabaaaaaabaaaabaaabaaaaabaaabaaabaaabaaaab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 to 3</w:t>
      </w:r>
    </w:p>
    <w:p>
      <w:pPr>
        <w:pStyle w:val="baabaaaaabaaabaaaabaaaaaabaaaabaaabaaaaabaaabaaabaaabaaaabaa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 to 2</w:t>
      </w:r>
    </w:p>
    <w:p>
      <w:pPr>
        <w:pStyle w:val="baabaaaaabaaabaaaabaaaaaabaaaabaaabaaaaabaaabaaabaaabaaaab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 : 5</w:t>
      </w:r>
    </w:p>
    <w:p>
      <w:pPr>
        <w:pStyle w:val="baabaaaaabaaabaaaabaaaaaabaaaabaaabaaaaabaaabaaabaaabaaaabaaaaabaaabaaa"/>
        <w:keepNext w:val="0"/>
        <w:keepLines w:val="0"/>
        <w:pageBreakBefore w:val="0"/>
        <w:widowControl/>
        <w:spacing w:before="0" w:after="160"/>
        <w:jc w:val="left"/>
      </w:pPr>
      <w:r>
        <w:t>16. Highest dam in India, is</w:t>
      </w:r>
    </w:p>
    <w:p>
      <w:pPr>
        <w:pStyle w:val="baabaaaaabaaabaaaabaaaaaabaaaabaaabaaaaabaaabaaabaaabaaaaba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Bhakra dam</w:t>
      </w:r>
    </w:p>
    <w:p>
      <w:pPr>
        <w:pStyle w:val="baabaaaaabaaabaaaabaaaaaabaaaabaaabaaaaabaaabaaabaaabaaaabaaaaaba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Hirakund dam</w:t>
      </w:r>
    </w:p>
    <w:p>
      <w:pPr>
        <w:pStyle w:val="baabaaaaabaaabaaaabaaaaaabaaaabaaabaaaaabaaabaaabaaabaaaabaaaaab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Nagarjuna Sagar dam</w:t>
      </w:r>
    </w:p>
    <w:p>
      <w:pPr>
        <w:pStyle w:val="baabaaaaabaaabaaaabaaaaaabaaaabaaabaaaaabaaabaaabaaabaaaabaaaaab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Iddiki dam.</w:t>
      </w:r>
    </w:p>
    <w:p>
      <w:pPr>
        <w:pStyle w:val="baabaaaaabaaabaaaabaaaaaabaaaabaaabaaaaabaaabaaabaaabaaaabaaaaabaaabaaaabaaa"/>
        <w:keepNext w:val="0"/>
        <w:keepLines w:val="0"/>
        <w:pageBreakBefore w:val="0"/>
        <w:widowControl/>
        <w:spacing w:before="0" w:after="160"/>
        <w:jc w:val="left"/>
      </w:pPr>
      <w:r>
        <w:t>17. Factor of safety against sliding of a slope, is the ratio of</w:t>
      </w:r>
    </w:p>
    <w:p>
      <w:pPr>
        <w:pStyle w:val="baabaaaaabaaabaaaabaaaaaabaaaabaaabaaaaabaaabaaabaaabaaaabaaaaab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actual cohesion to that required to maintain stability of slope</w:t>
      </w:r>
    </w:p>
    <w:p>
      <w:pPr>
        <w:pStyle w:val="baabaaaaabaaabaaaabaaaaaabaaaabaaabaaaaabaaabaaabaaabaaaabaaaaabaaab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shear strength to shear stress along the surface</w:t>
      </w:r>
    </w:p>
    <w:p>
      <w:pPr>
        <w:pStyle w:val="baabaaaaabaaabaaaabaaaaaabaaaabaaabaaaaabaaabaaabaaabaaaabaaaaabaaaba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neither (a) nor (b)</w:t>
      </w:r>
    </w:p>
    <w:p>
      <w:pPr>
        <w:pStyle w:val="baabaaaaabaaabaaaabaaaaaabaaaabaaabaaaaabaaabaaabaaabaaaabaaaaabaaabaa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both (a) and (b).</w:t>
      </w:r>
    </w:p>
    <w:p>
      <w:pPr>
        <w:pStyle w:val="baabaaaaabaaabaaaabaaaaaabaaaabaaabaaaaabaaabaaabaaabaaaabaaaaabaaabaaaabaaaaaaab"/>
        <w:keepNext w:val="0"/>
        <w:keepLines w:val="0"/>
        <w:pageBreakBefore w:val="0"/>
        <w:widowControl/>
        <w:spacing w:before="0" w:after="160"/>
        <w:jc w:val="left"/>
      </w:pPr>
      <w:r>
        <w:t>18. The fluid generally used for grouting is</w:t>
      </w:r>
    </w:p>
    <w:p>
      <w:pPr>
        <w:pStyle w:val="baabaaaaabaaabaaaabaaaaaabaaaabaaabaaaaabaaabaaabaaabaaaabaaaaabaaabaa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clay suspension</w:t>
      </w:r>
    </w:p>
    <w:p>
      <w:pPr>
        <w:pStyle w:val="baabaaaaabaaabaaaabaaaaaabaaaabaaabaaaaabaaabaaabaaabaaaabaaaaabaaabaaa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sodium silicate</w:t>
      </w:r>
    </w:p>
    <w:p>
      <w:pPr>
        <w:pStyle w:val="baabaaaaabaaabaaaabaaaaaabaaaabaaabaaaaabaaabaaabaaabaaaabaaaaabaaabaaa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bitumen emulsion</w:t>
      </w:r>
    </w:p>
    <w:p>
      <w:pPr>
        <w:pStyle w:val="baabaaaaabaaabaaaabaaaaaabaaaabaaabaaaaabaaabaaabaaabaaaabaaaaabaaabaaaaba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baabaaaaabaaabaaaabaaaaaabaaaabaaabaaaaabaaabaaabaaabaaaabaaaaabaaabaaaabaaaaaaabaaaab"/>
        <w:keepNext w:val="0"/>
        <w:keepLines w:val="0"/>
        <w:pageBreakBefore w:val="0"/>
        <w:widowControl/>
        <w:spacing w:before="0" w:after="160"/>
        <w:jc w:val="left"/>
      </w:pPr>
      <w:r>
        <w:t>19. The ultimate Settlement of a soil is directly proportional to:</w:t>
      </w:r>
    </w:p>
    <w:p>
      <w:pPr>
        <w:pStyle w:val="baabaaaaabaaabaaaabaaaaaabaaaabaaabaaaaabaaabaaabaaabaaaabaaaaabaaabaaaaba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compressive index</w:t>
      </w:r>
    </w:p>
    <w:p>
      <w:pPr>
        <w:pStyle w:val="baabaaaaabaaabaaaabaaaaaabaaaabaaabaaaaabaaabaaabaaabaaaabaaaaabaaabaaaabaa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void ratio</w:t>
      </w:r>
    </w:p>
    <w:p>
      <w:pPr>
        <w:pStyle w:val="baabaaaaabaaabaaaabaaaaaabaaaabaaabaaaaabaaabaaabaaabaaaabaaaaabaaabaaaabaaa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both (a) and (b)</w:t>
      </w:r>
    </w:p>
    <w:p>
      <w:pPr>
        <w:pStyle w:val="baabaaaaabaaabaaaabaaaaaabaaaabaaabaaaaabaaabaaabaaabaaaabaaaaabaaabaaaabaaaaaaab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abaaaabaaaaaabaaaabaaabaaaaabaaabaaabaaabaaaabaaaaabaaabaaaabaaaaaaabaaaabaaaba"/>
        <w:keepNext w:val="0"/>
        <w:keepLines w:val="0"/>
        <w:pageBreakBefore w:val="0"/>
        <w:widowControl/>
        <w:spacing w:before="0" w:after="160"/>
        <w:jc w:val="left"/>
      </w:pPr>
      <w:r>
        <w:t>20. Pick up the correct statement from the following:</w:t>
      </w:r>
    </w:p>
    <w:p>
      <w:pPr>
        <w:pStyle w:val="baabaaaaabaaabaaaabaaaaaabaaaabaaabaaaaabaaabaaabaaabaaaabaaaaabaaabaaaabaaaaaaab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Failure plane carries maximum shear stress</w:t>
      </w:r>
    </w:p>
    <w:p>
      <w:pPr>
        <w:pStyle w:val="baabaaaaabaaabaaaabaaaaaabaaaabaaabaaaaabaaabaaabaaabaaaabaaaaabaaabaaaabaaaaaaaba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Failure plane does not carry maximum shear stress</w:t>
      </w:r>
    </w:p>
    <w:p>
      <w:pPr>
        <w:pStyle w:val="baabaaaaabaaabaaaabaaaaaabaaaabaaabaaaaabaaabaaabaaabaaaabaaaaabaaabaaaabaaaaaaabaaaab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Failure plane carries shear stress equal to maximum shear stress</w:t>
      </w:r>
    </w:p>
    <w:p>
      <w:pPr>
        <w:pStyle w:val="baabaaaaabaaabaaaabaaaaaabaaaabaaabaaaaabaaabaaabaaabaaaabaaaaabaaabaaaabaaaaaaabaaaab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baabaaaaabaaabaaaabaaaaaabaaaabaaabaaaaabaaabaaabaaabaaaabaaaaabaaabaaaabaaaaaaabaaaabaaabaaabaa"/>
        <w:keepNext w:val="0"/>
        <w:keepLines w:val="0"/>
        <w:pageBreakBefore w:val="0"/>
        <w:widowControl/>
        <w:spacing w:before="0" w:after="160"/>
        <w:jc w:val="left"/>
      </w:pPr>
      <w:r>
        <w:t>21. For initial estimate for a beam design, the width is assumed</w:t>
      </w:r>
    </w:p>
    <w:p>
      <w:pPr>
        <w:pStyle w:val="baabaaaaabaaabaaaabaaaaaabaaaabaaabaaaaabaaabaaabaaabaaaabaaaaabaaabaaaabaaaaaaabaaaabaaab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1/20th of span</w:t>
      </w:r>
    </w:p>
    <w:p>
      <w:pPr>
        <w:pStyle w:val="baabaaaaabaaabaaaabaaaaaabaaaabaaabaaaaabaaabaaabaaabaaaabaaaaabaaabaaaabaaaaaaabaaaab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1/25th of span</w:t>
      </w:r>
    </w:p>
    <w:p>
      <w:pPr>
        <w:pStyle w:val="baabaaaaabaaabaaaabaaaaaabaaaabaaabaaaaabaaabaaabaaabaaaabaaaaabaaabaaaabaaaaaaabaaaab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1/30th of span</w:t>
      </w:r>
    </w:p>
    <w:p>
      <w:pPr>
        <w:pStyle w:val="baabaaaaabaaabaaaabaaaaaabaaaabaaabaaaaabaaabaaabaaabaaaabaaaaabaaabaaaabaaaaaaabaaaabaaaba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1/40th of span.</w:t>
      </w:r>
    </w:p>
    <w:p>
      <w:pPr>
        <w:pStyle w:val="c"/>
        <w:keepNext w:val="0"/>
        <w:keepLines w:val="0"/>
        <w:pageBreakBefore w:val="0"/>
        <w:widowControl/>
        <w:spacing w:before="0" w:after="160"/>
        <w:jc w:val="left"/>
      </w:pPr>
      <w:r>
        <w:t>22. The width of the flange of a T-beam, which may be considered to act effectively with the rib depends upon</w:t>
      </w:r>
    </w:p>
    <w:p>
      <w:pPr>
        <w:pStyle w:val="c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overall thickness of the rib</w:t>
      </w:r>
    </w:p>
    <w:p>
      <w:pPr>
        <w:pStyle w:val="c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centre to centre distance between T-beams</w:t>
      </w:r>
    </w:p>
    <w:p>
      <w:pPr>
        <w:pStyle w:val="c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span of the T-beam</w:t>
      </w:r>
    </w:p>
    <w:p>
      <w:pPr>
        <w:pStyle w:val="c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aab"/>
        <w:keepNext w:val="0"/>
        <w:keepLines w:val="0"/>
        <w:pageBreakBefore w:val="0"/>
        <w:widowControl/>
        <w:spacing w:before="0" w:after="160"/>
        <w:jc w:val="left"/>
      </w:pPr>
      <w:r>
        <w:t>23. If T and R are tread and rise respectively of a stair, then</w:t>
      </w:r>
    </w:p>
    <w:p>
      <w:pPr>
        <w:pStyle w:val="c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2R + T = 60</w:t>
      </w:r>
    </w:p>
    <w:p>
      <w:pPr>
        <w:pStyle w:val="c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 + 2T = 60</w:t>
      </w:r>
    </w:p>
    <w:p>
      <w:pPr>
        <w:pStyle w:val="c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2R + T = 30</w:t>
      </w:r>
    </w:p>
    <w:p>
      <w:pPr>
        <w:pStyle w:val="c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R + 2T= 30</w:t>
      </w:r>
    </w:p>
    <w:p>
      <w:pPr>
        <w:pStyle w:val="caaaababaaa"/>
        <w:keepNext w:val="0"/>
        <w:keepLines w:val="0"/>
        <w:pageBreakBefore w:val="0"/>
        <w:widowControl/>
        <w:spacing w:before="0" w:after="160"/>
        <w:jc w:val="left"/>
      </w:pPr>
      <w:r>
        <w:t>24. A continuous beam shall be deemed to be a deep beam if the ratio of effective span to overall depth, is</w:t>
      </w:r>
    </w:p>
    <w:p>
      <w:pPr>
        <w:pStyle w:val="c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2.5</w:t>
      </w:r>
    </w:p>
    <w:p>
      <w:pPr>
        <w:pStyle w:val="c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2.0</w:t>
      </w:r>
    </w:p>
    <w:p>
      <w:pPr>
        <w:pStyle w:val="c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less than 2</w:t>
      </w:r>
    </w:p>
    <w:p>
      <w:pPr>
        <w:pStyle w:val="caaaab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less than 2.5</w:t>
      </w:r>
    </w:p>
    <w:p>
      <w:pPr>
        <w:pStyle w:val="caaaababaaaaaaab"/>
        <w:keepNext w:val="0"/>
        <w:keepLines w:val="0"/>
        <w:pageBreakBefore w:val="0"/>
        <w:widowControl/>
        <w:spacing w:before="0" w:after="160"/>
        <w:jc w:val="left"/>
      </w:pPr>
      <w:r>
        <w:t>25. Pick up the correct statement from the following:</w:t>
      </w:r>
    </w:p>
    <w:p>
      <w:pPr>
        <w:pStyle w:val="caaaab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Flush  door  is  generally  provided   in dinning room</w:t>
      </w:r>
    </w:p>
    <w:p>
      <w:pPr>
        <w:pStyle w:val="caaaab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Revolving door is generally provided in cinema halls</w:t>
      </w:r>
    </w:p>
    <w:p>
      <w:pPr>
        <w:pStyle w:val="caaaababaa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Sliding door is generally provided in show rooms</w:t>
      </w:r>
    </w:p>
    <w:p>
      <w:pPr>
        <w:pStyle w:val="caaaababaa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aababaaaaaaabaabaa"/>
        <w:keepNext w:val="0"/>
        <w:keepLines w:val="0"/>
        <w:pageBreakBefore w:val="0"/>
        <w:widowControl/>
        <w:spacing w:before="0" w:after="160"/>
        <w:jc w:val="left"/>
      </w:pPr>
      <w:r>
        <w:t>26. Grillage foundation</w:t>
      </w:r>
    </w:p>
    <w:p>
      <w:pPr>
        <w:pStyle w:val="caaaababaaa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is light and economical</w:t>
      </w:r>
    </w:p>
    <w:p>
      <w:pPr>
        <w:pStyle w:val="caaaababaaa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does not require deep cutting as the required base area with required pressure intensity is obtained at a shallow depth</w:t>
      </w:r>
    </w:p>
    <w:p>
      <w:pPr>
        <w:pStyle w:val="caaaababaaa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is constructed by rolled steel joists (R.S.J.) placed in single or double tier</w:t>
      </w:r>
    </w:p>
    <w:p>
      <w:pPr>
        <w:pStyle w:val="caaaababaaaaaaab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aababaaaaaaabaabaaaaaab"/>
        <w:keepNext w:val="0"/>
        <w:keepLines w:val="0"/>
        <w:pageBreakBefore w:val="0"/>
        <w:widowControl/>
        <w:spacing w:before="0" w:after="160"/>
        <w:jc w:val="left"/>
      </w:pPr>
      <w:r>
        <w:t>27. According to I.S. : 456, the number of grades of concrete mixes, is</w:t>
      </w:r>
    </w:p>
    <w:p>
      <w:pPr>
        <w:pStyle w:val="caaaababaaaaaaabaab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4</w:t>
      </w:r>
    </w:p>
    <w:p>
      <w:pPr>
        <w:pStyle w:val="caaaababaaaaaaaba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5</w:t>
      </w:r>
    </w:p>
    <w:p>
      <w:pPr>
        <w:pStyle w:val="caaaababaaaaaaabaab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6</w:t>
      </w:r>
    </w:p>
    <w:p>
      <w:pPr>
        <w:pStyle w:val="caaaababaaaaaaabaab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7</w:t>
      </w:r>
    </w:p>
    <w:p>
      <w:pPr>
        <w:pStyle w:val="caaaababaaaaaaabaabaaaaaabaaaab"/>
        <w:keepNext w:val="0"/>
        <w:keepLines w:val="0"/>
        <w:pageBreakBefore w:val="0"/>
        <w:widowControl/>
        <w:spacing w:before="0" w:after="160"/>
        <w:jc w:val="left"/>
      </w:pPr>
      <w:r>
        <w:t>28. M 150 grade of concrete approximates</w:t>
      </w:r>
    </w:p>
    <w:p>
      <w:pPr>
        <w:pStyle w:val="caaaababaaaaaaabaab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1 : 1 :2 mix</w:t>
      </w:r>
    </w:p>
    <w:p>
      <w:pPr>
        <w:pStyle w:val="caaaababaaaaaaabaaba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1 : 2 : 4 mix</w:t>
      </w:r>
    </w:p>
    <w:p>
      <w:pPr>
        <w:pStyle w:val="caaaababaaaaaaabaabaaaaaab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1 : 1.5 : 3 mix</w:t>
      </w:r>
    </w:p>
    <w:p>
      <w:pPr>
        <w:pStyle w:val="caaaababaaaaaaabaabaaaaaab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aababaaaaaaabaabaaaaaabaaaabaabaa"/>
        <w:keepNext w:val="0"/>
        <w:keepLines w:val="0"/>
        <w:pageBreakBefore w:val="0"/>
        <w:widowControl/>
        <w:spacing w:before="0" w:after="160"/>
        <w:jc w:val="left"/>
      </w:pPr>
      <w:r>
        <w:t>29. In pressure supply mains, water hammer pressure is reduced by providing</w:t>
      </w:r>
    </w:p>
    <w:p>
      <w:pPr>
        <w:pStyle w:val="caaaababaaaaaaabaabaaaaaab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sluice valves</w:t>
      </w:r>
    </w:p>
    <w:p>
      <w:pPr>
        <w:pStyle w:val="caaaababaaaaaaabaabaaaaaab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air valves</w:t>
      </w:r>
    </w:p>
    <w:p>
      <w:pPr>
        <w:pStyle w:val="caaaababaaaaaaabaabaaaaaab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pressure relief valves</w:t>
      </w:r>
    </w:p>
    <w:p>
      <w:pPr>
        <w:pStyle w:val="caaaababaaaaaaabaabaaaaaabaaaabaab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 these.</w:t>
      </w:r>
    </w:p>
    <w:p>
      <w:pPr>
        <w:pStyle w:val="caaaababaaaaaaabaabaaaaaabaaaabaabaaaaaba"/>
        <w:keepNext w:val="0"/>
        <w:keepLines w:val="0"/>
        <w:pageBreakBefore w:val="0"/>
        <w:widowControl/>
        <w:spacing w:before="0" w:after="160"/>
        <w:jc w:val="left"/>
      </w:pPr>
      <w:r>
        <w:t>30. Pick up the incorrect statement from the following regarding fire hydrants</w:t>
      </w:r>
    </w:p>
    <w:p>
      <w:pPr>
        <w:pStyle w:val="caaaababaaaaaaabaabaaaaaabaaaab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Fire hydrants are fitted in water mains at 100 m to 150 m apart at fire</w:t>
      </w:r>
    </w:p>
    <w:p>
      <w:pPr>
        <w:pStyle w:val="caaaababaaaaaaabaabaaaaaabaaaabaab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minimum water pressure hydrants, is kept 1.5 kg/cm2</w:t>
      </w:r>
    </w:p>
    <w:p>
      <w:pPr>
        <w:pStyle w:val="caaaababaaaaaaabaabaaaaaabaaaabaab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water at pressure 1 to 1.5 kg/cm2 is made available for 4 to 5 hours for constant use</w:t>
      </w:r>
    </w:p>
    <w:p>
      <w:pPr>
        <w:pStyle w:val="caaaababaaaaaaabaabaaaaaabaaaabaabaa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aababaaaaaaabaabaaaaaabaaaabaabaaaaabaaaaab"/>
        <w:keepNext w:val="0"/>
        <w:keepLines w:val="0"/>
        <w:pageBreakBefore w:val="0"/>
        <w:widowControl/>
        <w:spacing w:before="0" w:after="160"/>
        <w:jc w:val="left"/>
      </w:pPr>
      <w:r>
        <w:t>31. In olden days the type of section adopted in trunk and out fall sewers was</w:t>
      </w:r>
    </w:p>
    <w:p>
      <w:pPr>
        <w:pStyle w:val="caaaababaaaaaaabaabaaaaaabaaaabaabaaaaab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parabolic shaped</w:t>
      </w:r>
    </w:p>
    <w:p>
      <w:pPr>
        <w:pStyle w:val="caaaababaaaaaaabaabaaaaaabaaaabaabaaaaab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horse shoe shaped</w:t>
      </w:r>
    </w:p>
    <w:p>
      <w:pPr>
        <w:pStyle w:val="caaaababaaaaaaabaabaaaaaabaaaabaabaaaaab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egg shaped</w:t>
      </w:r>
    </w:p>
    <w:p>
      <w:pPr>
        <w:pStyle w:val="caaaababaaaaaaabaabaaaaaabaaaabaabaaaaab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circular shaped.</w:t>
      </w:r>
    </w:p>
    <w:p>
      <w:pPr>
        <w:pStyle w:val="caaaababaaaaaaabaabaaaaaabaaaabaabaaaaabaaaaabaabaa"/>
        <w:keepNext w:val="0"/>
        <w:keepLines w:val="0"/>
        <w:pageBreakBefore w:val="0"/>
        <w:widowControl/>
        <w:spacing w:before="0" w:after="160"/>
        <w:jc w:val="left"/>
      </w:pPr>
      <w:r>
        <w:t>32. The coagulant widely used for sewage treatment, is</w:t>
      </w:r>
    </w:p>
    <w:p>
      <w:pPr>
        <w:pStyle w:val="caaaababaaaaaaabaabaaaaaabaaaabaabaaaaabaaaaab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alum</w:t>
      </w:r>
    </w:p>
    <w:p>
      <w:pPr>
        <w:pStyle w:val="caaaababaaaaaaabaabaaaaaabaaaabaabaaaaaba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ferric chloride</w:t>
      </w:r>
    </w:p>
    <w:p>
      <w:pPr>
        <w:pStyle w:val="caaaababaaaaaaabaabaaaaaabaaaabaabaaaaabaaaaabaab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ferric sulphate</w:t>
      </w:r>
    </w:p>
    <w:p>
      <w:pPr>
        <w:pStyle w:val="caaaababaaaaaaabaabaaaaaabaaaabaabaaaaabaaaaab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chlorinated copperas.</w:t>
      </w:r>
    </w:p>
    <w:p>
      <w:pPr>
        <w:pStyle w:val="caaaababaaaaaaabaabaaaaaabaaaabaabaaaaabaaaaabaabaaaabaa"/>
        <w:keepNext w:val="0"/>
        <w:keepLines w:val="0"/>
        <w:pageBreakBefore w:val="0"/>
        <w:widowControl/>
        <w:spacing w:before="0" w:after="160"/>
        <w:jc w:val="left"/>
      </w:pPr>
      <w:r>
        <w:t>33. A river training work is generally required when the river is</w:t>
      </w:r>
    </w:p>
    <w:p>
      <w:pPr>
        <w:pStyle w:val="caaaababaaaaaaabaabaaaaaabaaaabaabaaaaabaaaaab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meandering</w:t>
      </w:r>
    </w:p>
    <w:p>
      <w:pPr>
        <w:pStyle w:val="caaaababaaaaaaabaabaaaaaabaaaabaabaaaaabaaaaabaab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aggrading</w:t>
      </w:r>
    </w:p>
    <w:p>
      <w:pPr>
        <w:pStyle w:val="caaaababaaaaaaabaabaaaaaabaaaabaabaaaaabaaaaabaabaaaab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degrading</w:t>
      </w:r>
    </w:p>
    <w:p>
      <w:pPr>
        <w:pStyle w:val="caaaababaaaaaaabaabaaaaaabaaaabaabaaaaabaaaaabaab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aababaaaaaaabaabaaaaaabaaaabaabaaaaabaaaaabaabaaaabaaabaaa"/>
        <w:keepNext w:val="0"/>
        <w:keepLines w:val="0"/>
        <w:pageBreakBefore w:val="0"/>
        <w:widowControl/>
        <w:spacing w:before="0" w:after="160"/>
        <w:jc w:val="left"/>
      </w:pPr>
      <w:r>
        <w:t>34. Pick up the incorrect statement from the following</w:t>
      </w:r>
    </w:p>
    <w:p>
      <w:pPr>
        <w:pStyle w:val="caaaababaaaaaaabaabaaaaaabaaaabaabaaaaabaaaaabaabaaaab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Side walls of a venturi head flume are splayed out from the end of the throat at 1 : 10 for a length of 4.5 m</w:t>
      </w:r>
    </w:p>
    <w:p>
      <w:pPr>
        <w:pStyle w:val="caaaababaaaaaaabaabaaaaaabaaaabaabaaaaabaaaaabaabaaaaba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Length of side walls should be such that the width of the flume is made equal to 2/3rd the bed width of the distributary</w:t>
      </w:r>
    </w:p>
    <w:p>
      <w:pPr>
        <w:pStyle w:val="caaaababaaaaaaabaabaaaaaabaaaabaabaaaaabaaaaabaabaaaaba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Once the width of the flume becomes 2/3rd of the width of the distributary, the splayed walls are increased to 1 in 3 to get full bed width</w:t>
      </w:r>
    </w:p>
    <w:p>
      <w:pPr>
        <w:pStyle w:val="caaaababaaaaaaabaabaaaaaabaaaabaabaaaaabaaaaabaabaaaaba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aababaaaaaaabaabaaaaaabaaaabaabaaaaabaaaaabaabaaaabaaabaaaaaaab"/>
        <w:keepNext w:val="0"/>
        <w:keepLines w:val="0"/>
        <w:pageBreakBefore w:val="0"/>
        <w:widowControl/>
        <w:spacing w:before="0" w:after="160"/>
        <w:jc w:val="left"/>
      </w:pPr>
      <w:r>
        <w:t>35. The sinuosity of a meander is the ratio of</w:t>
      </w:r>
    </w:p>
    <w:p>
      <w:pPr>
        <w:pStyle w:val="caaaababaaaaaaabaabaaaaaabaaaabaabaaaaabaaaaabaabaaaaba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meander length and the width of meander</w:t>
      </w:r>
    </w:p>
    <w:p>
      <w:pPr>
        <w:pStyle w:val="caaaababaaaaaaabaabaaaaaabaaaabaabaaaaabaaaaabaabaaaabaa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meander length and half width of the river</w:t>
      </w:r>
    </w:p>
    <w:p>
      <w:pPr>
        <w:pStyle w:val="caaaababaaaaaaabaabaaaaaabaaaabaabaaaaabaaaaabaabaaaabaa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curved length and the straight distance</w:t>
      </w:r>
    </w:p>
    <w:p>
      <w:pPr>
        <w:pStyle w:val="caaaababaaaaaaabaabaaaaaabaaaabaabaaaaabaaaaabaabaaaabaaabaaaaaaab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caaaababaaaaaaabaabaaaaaabaaaabaabaaaaabaaaaabaabaaaabaaabaaaaaaabaaaba"/>
        <w:keepNext w:val="0"/>
        <w:keepLines w:val="0"/>
        <w:pageBreakBefore w:val="0"/>
        <w:widowControl/>
        <w:spacing w:before="0" w:after="160"/>
        <w:jc w:val="left"/>
      </w:pPr>
      <w:r>
        <w:t>36. Irrigation canals are generally aligned along</w:t>
      </w:r>
    </w:p>
    <w:p>
      <w:pPr>
        <w:pStyle w:val="caaaababaaaaaaabaabaaaaaabaaaabaabaaaaabaaaaabaabaaaabaaabaaaaaaab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ridge line</w:t>
      </w:r>
    </w:p>
    <w:p>
      <w:pPr>
        <w:pStyle w:val="caaaababaaaaaaabaabaaaaaabaaaabaabaaaaabaaaaabaabaaaabaaabaaaaaaab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contour line</w:t>
      </w:r>
    </w:p>
    <w:p>
      <w:pPr>
        <w:pStyle w:val="caaaababaaaaaaabaabaaaaaabaaaabaabaaaaabaaaaabaabaaaabaaabaaaaaaab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valley line</w:t>
      </w:r>
    </w:p>
    <w:p>
      <w:pPr>
        <w:pStyle w:val="caaaababaaaaaaabaabaaaaaabaaaabaabaaaaabaaaaabaabaaaabaaabaaaaaaab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straight line.</w:t>
      </w:r>
    </w:p>
    <w:p>
      <w:pPr>
        <w:pStyle w:val="caaaababaaaaaaabaabaaaaaabaaaabaabaaaaabaaaaabaabaaaabaaabaaaaaaabaaabaabaaa"/>
        <w:keepNext w:val="0"/>
        <w:keepLines w:val="0"/>
        <w:pageBreakBefore w:val="0"/>
        <w:widowControl/>
        <w:spacing w:before="0" w:after="160"/>
        <w:jc w:val="left"/>
      </w:pPr>
      <w:r>
        <w:t>37. Pick up the correct statement from the following:</w:t>
      </w:r>
    </w:p>
    <w:p>
      <w:pPr>
        <w:pStyle w:val="caaaababaaaaaaabaabaaaaaabaaaabaabaaaaabaaaaabaabaaaabaaabaaaaaaab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Safety fences are provided on either side of a roadway if embankments are in excess of 6 metres</w:t>
      </w:r>
    </w:p>
    <w:p>
      <w:pPr>
        <w:pStyle w:val="caaaababaaaaaaabaabaaaaaabaaaabaabaaaaabaaaaabaabaaaabaaabaaaaaaab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Safety fences are provided on outside of the curves of radii less than 750 m if the embankments are between 3 metres and 6 metres</w:t>
      </w:r>
    </w:p>
    <w:p>
      <w:pPr>
        <w:pStyle w:val="caaaababaaaaaaabaabaaaaaabaaaabaabaaaaabaaaaabaabaaaabaaabaaaaaaabaaab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Guard stones are provided at 2.5 metres intervals if embankments are between 1.6 metres to 3 metres</w:t>
      </w:r>
    </w:p>
    <w:p>
      <w:pPr>
        <w:pStyle w:val="caaaababaaaaaaabaabaaaaaabaaaabaabaaaaabaaaaabaabaaaabaaabaaaaaaabaaab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caaaababaaaaaaabaabaaaaaabaaaabaabaaaaabaaaaabaabaaaabaaabaaaaaaabaaabaabaaaaaaab"/>
        <w:keepNext w:val="0"/>
        <w:keepLines w:val="0"/>
        <w:pageBreakBefore w:val="0"/>
        <w:widowControl/>
        <w:spacing w:before="0" w:after="160"/>
        <w:jc w:val="left"/>
      </w:pPr>
      <w:r>
        <w:t>38. According to the recommendations of Nagpur Conference, the width formation of an ideal National Highway in hard rock cutting, is</w:t>
      </w:r>
    </w:p>
    <w:p>
      <w:pPr>
        <w:pStyle w:val="caaaababaaaaaaabaabaaaaaabaaaabaabaaaaabaaaaabaabaaaabaaabaaaaaaabaaab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7.9 m</w:t>
      </w:r>
    </w:p>
    <w:p>
      <w:pPr>
        <w:pStyle w:val="caaaababaaaaaaabaabaaaaaabaaaabaabaaaaabaaaaabaabaaaabaaabaaaaaaabaaabaabaaa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6.9 m</w:t>
      </w:r>
    </w:p>
    <w:p>
      <w:pPr>
        <w:pStyle w:val="caaaababaaaaaaabaabaaaaaabaaaabaabaaaaabaaaaabaabaaaabaaabaaaaaaabaaabaabaaa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6.5 m</w:t>
      </w:r>
    </w:p>
    <w:p>
      <w:pPr>
        <w:pStyle w:val="caaaababaaaaaaabaabaaaaaabaaaabaabaaaaabaaaaabaabaaaabaaabaaaaaaabaaabaabaaa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7.5 m</w:t>
      </w:r>
    </w:p>
    <w:p>
      <w:pPr>
        <w:pStyle w:val="caaaababaaaaaaabaabaaaaaabaaaabaabaaaaabaaaaabaabaaaabaaabaaaaaaabaaabaabaaaaaaababaaa"/>
        <w:keepNext w:val="0"/>
        <w:keepLines w:val="0"/>
        <w:pageBreakBefore w:val="0"/>
        <w:widowControl/>
        <w:spacing w:before="0" w:after="160"/>
        <w:jc w:val="left"/>
      </w:pPr>
      <w:r>
        <w:t>39. Volume of traffic which would immediately use a new road or an improved one when opened to traffic, is known</w:t>
      </w:r>
    </w:p>
    <w:p>
      <w:pPr>
        <w:pStyle w:val="caaaababaaaaaaabaabaaaaaabaaaabaabaaaaabaaaaabaabaaaabaaabaaaaaaabaaabaabaaa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development traffic</w:t>
      </w:r>
    </w:p>
    <w:p>
      <w:pPr>
        <w:pStyle w:val="caaaababaaaaaaabaabaaaaaabaaaabaabaaaaabaaaaabaabaaaabaaabaaaaaaabaaabaabaaa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current traffic</w:t>
      </w:r>
    </w:p>
    <w:p>
      <w:pPr>
        <w:pStyle w:val="caaaababaaaaaaabaabaaaaaabaaaabaabaaaaabaaaaabaabaaaabaaabaaaaaaabaaabaabaaa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general traffic</w:t>
      </w:r>
    </w:p>
    <w:p>
      <w:pPr>
        <w:pStyle w:val="caaaababaaaaaaabaabaaaaaabaaaabaabaaaaabaaaaabaabaaaabaaabaaaaaaabaaabaabaaaaaaab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normal traffic growth.</w:t>
      </w:r>
    </w:p>
    <w:p>
      <w:pPr>
        <w:pStyle w:val="caaaababaaaaaaabaabaaaaaabaaaabaabaaaaabaaaaabaabaaaabaaabaaaaaaabaaabaabaaaaaaababaaaaaaab"/>
        <w:keepNext w:val="0"/>
        <w:keepLines w:val="0"/>
        <w:pageBreakBefore w:val="0"/>
        <w:widowControl/>
        <w:spacing w:before="0" w:after="160"/>
        <w:jc w:val="left"/>
      </w:pPr>
      <w:r>
        <w:t>40. Design of horizontal and vertical alignments, super-elevation, sight distance and grades, is worst affected by</w:t>
      </w:r>
    </w:p>
    <w:p>
      <w:pPr>
        <w:pStyle w:val="caaaababaaaaaaabaabaaaaaabaaaabaabaaaaabaaaaabaabaaaabaaabaaaaaaabaaabaabaaaaaaab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width of the vehicle</w:t>
      </w:r>
    </w:p>
    <w:p>
      <w:pPr>
        <w:pStyle w:val="caaaababaaaaaaabaabaaaaaabaaaabaabaaaaabaaaaabaabaaaabaaabaaaaaaabaaabaabaaaaaaab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length of the vehicle</w:t>
      </w:r>
    </w:p>
    <w:p>
      <w:pPr>
        <w:pStyle w:val="caaaababaaaaaaabaabaaaaaabaaaabaabaaaaabaaaaabaabaaaabaaabaaaaaaabaaabaabaaaaaaab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height of the vehicle</w:t>
      </w:r>
    </w:p>
    <w:p>
      <w:pPr>
        <w:pStyle w:val="caaaababaaaaaaabaabaaaaaabaaaabaabaaaaabaaaaabaabaaaabaaabaaaaaaabaaabaabaaaaaaababa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speed of the vehicle</w:t>
      </w:r>
    </w:p>
    <w:p>
      <w:pPr>
        <w:pStyle w:val="caaaababaaaaaaabaabaaaaaabaaaabaabaaaaabaaaaabaabaaaabaaabaaaaaaabaaabaabaaaaaaababaaaaaaabaaaab"/>
        <w:keepNext w:val="0"/>
        <w:keepLines w:val="0"/>
        <w:pageBreakBefore w:val="0"/>
        <w:widowControl/>
        <w:spacing w:before="0" w:after="160"/>
        <w:jc w:val="left"/>
      </w:pPr>
      <w:r>
        <w:t>41. Pick up the correct statement from the following:</w:t>
      </w:r>
    </w:p>
    <w:p>
      <w:pPr>
        <w:pStyle w:val="caaaababaaaaaaabaabaaaaaabaaaabaabaaaaabaaaaabaabaaaabaaabaaaaaaabaaabaabaaaaaaababaaa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bent up bars at a support resist the negative bending moment</w:t>
      </w:r>
    </w:p>
    <w:p>
      <w:pPr>
        <w:pStyle w:val="caaaababaaaaaaabaabaaaaaabaaaabaabaaaaabaaaaabaabaaaabaaabaaaaaaabaaabaabaaaaaaababaaa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bent up bars at a support resist the sharing force</w:t>
      </w:r>
    </w:p>
    <w:p>
      <w:pPr>
        <w:pStyle w:val="caaaababaaaaaaabaabaaaaaabaaaabaabaaaaabaaaaabaabaaaabaaabaaaaaaabaaabaabaaaaaaababaaa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The bending of bars near supports is generally at 45°</w:t>
      </w:r>
    </w:p>
    <w:p>
      <w:pPr>
        <w:pStyle w:val="caaaababaaaaaaabaabaaaaaabaaaabaabaaaaabaaaaabaabaaaabaaabaaaaaaabaaabaabaaaaaaababaaa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"/>
        <w:keepNext w:val="0"/>
        <w:keepLines w:val="0"/>
        <w:pageBreakBefore w:val="0"/>
        <w:widowControl/>
        <w:spacing w:before="0" w:after="160"/>
        <w:jc w:val="left"/>
      </w:pPr>
      <w:r>
        <w:t>42. In case of laying gullies, siphons, intercepting traps, the cost includes</w:t>
      </w:r>
    </w:p>
    <w:p>
      <w:pPr>
        <w:pStyle w:val="d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Setting and laying</w:t>
      </w:r>
    </w:p>
    <w:p>
      <w:pPr>
        <w:pStyle w:val="d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Bed concreting</w:t>
      </w:r>
    </w:p>
    <w:p>
      <w:pPr>
        <w:pStyle w:val="d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Connection to drains</w:t>
      </w:r>
    </w:p>
    <w:p>
      <w:pPr>
        <w:pStyle w:val="d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of these.</w:t>
      </w:r>
    </w:p>
    <w:p>
      <w:pPr>
        <w:pStyle w:val="daaaab"/>
        <w:keepNext w:val="0"/>
        <w:keepLines w:val="0"/>
        <w:pageBreakBefore w:val="0"/>
        <w:widowControl/>
        <w:spacing w:before="0" w:after="160"/>
        <w:jc w:val="left"/>
      </w:pPr>
      <w:r>
        <w:t>43. While estimating a reinforced cement structure, the omitted cover of concrete is assumed</w:t>
      </w:r>
    </w:p>
    <w:p>
      <w:pPr>
        <w:pStyle w:val="d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at the end of reminforcing bar, not less than 25 mm or twice the diameter of the bar</w:t>
      </w:r>
    </w:p>
    <w:p>
      <w:pPr>
        <w:pStyle w:val="d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in thin slabs, 12 mm minimum or diameter of the bar whichever is more</w:t>
      </w:r>
    </w:p>
    <w:p>
      <w:pPr>
        <w:pStyle w:val="d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for reinforcing longitudinal bar in a beam 25 mm minimum or diameter of the largest bar which is more</w:t>
      </w:r>
    </w:p>
    <w:p>
      <w:pPr>
        <w:pStyle w:val="d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ab"/>
        <w:keepNext w:val="0"/>
        <w:keepLines w:val="0"/>
        <w:pageBreakBefore w:val="0"/>
        <w:widowControl/>
        <w:spacing w:before="0" w:after="160"/>
        <w:jc w:val="left"/>
      </w:pPr>
      <w:r>
        <w:t>44. While preparing a detailed estimate</w:t>
      </w:r>
    </w:p>
    <w:p>
      <w:pPr>
        <w:pStyle w:val="d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Dimension should be measured correct to 0.01 m</w:t>
      </w:r>
    </w:p>
    <w:p>
      <w:pPr>
        <w:pStyle w:val="d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Area should be measured correct to 0.01 sqm</w:t>
      </w:r>
    </w:p>
    <w:p>
      <w:pPr>
        <w:pStyle w:val="d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Volume should be measured correct to O.Olcum</w:t>
      </w:r>
    </w:p>
    <w:p>
      <w:pPr>
        <w:pStyle w:val="d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abaaaab"/>
        <w:keepNext w:val="0"/>
        <w:keepLines w:val="0"/>
        <w:pageBreakBefore w:val="0"/>
        <w:widowControl/>
        <w:spacing w:before="0" w:after="160"/>
        <w:jc w:val="left"/>
      </w:pPr>
      <w:r>
        <w:t>45. The main principle of an organisation, is</w:t>
      </w:r>
    </w:p>
    <w:p>
      <w:pPr>
        <w:pStyle w:val="daaaa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cohegency</w:t>
      </w:r>
    </w:p>
    <w:p>
      <w:pPr>
        <w:pStyle w:val="daaaabaaaab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effective control at all levels</w:t>
      </w:r>
    </w:p>
    <w:p>
      <w:pPr>
        <w:pStyle w:val="daaaabaaaab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delegation of authority</w:t>
      </w:r>
    </w:p>
    <w:p>
      <w:pPr>
        <w:pStyle w:val="daaaabaaaab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abaaaabaaaab"/>
        <w:keepNext w:val="0"/>
        <w:keepLines w:val="0"/>
        <w:pageBreakBefore w:val="0"/>
        <w:widowControl/>
        <w:spacing w:before="0" w:after="160"/>
        <w:jc w:val="left"/>
      </w:pPr>
      <w:r>
        <w:t>46. Military organisation is known as</w:t>
      </w:r>
    </w:p>
    <w:p>
      <w:pPr>
        <w:pStyle w:val="daaaabaaaabaaaab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line organisation</w:t>
      </w:r>
    </w:p>
    <w:p>
      <w:pPr>
        <w:pStyle w:val="daaaabaaaabaaaabaaaab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line and staff organisation</w:t>
      </w:r>
    </w:p>
    <w:p>
      <w:pPr>
        <w:pStyle w:val="daaaabaaaabaaaabaaaab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functional organisation</w:t>
      </w:r>
    </w:p>
    <w:p>
      <w:pPr>
        <w:pStyle w:val="daaaabaaaabaaaabaaaab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daaaabaaaabaaaabaaaababaaa"/>
        <w:keepNext w:val="0"/>
        <w:keepLines w:val="0"/>
        <w:pageBreakBefore w:val="0"/>
        <w:widowControl/>
        <w:spacing w:before="0" w:after="160"/>
        <w:jc w:val="left"/>
      </w:pPr>
      <w:r>
        <w:t xml:space="preserve">47. In the given figure, the network of a project represents  </w:t>
      </w:r>
    </w:p>
    <w:p>
      <w:pPr>
        <w:pStyle w:val="daaaabaaaabaaaabaaaab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activity of an excavation of a footing</w:t>
      </w:r>
    </w:p>
    <w:p>
      <w:pPr>
        <w:pStyle w:val="daaaabaaaabaaaabaaaab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activity of an excavation which starts at event No. 1 and ends at even No. 2</w:t>
      </w:r>
    </w:p>
    <w:p>
      <w:pPr>
        <w:pStyle w:val="daaaabaaaabaaaabaaaab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activity of excavation which takes 8 units of time</w:t>
      </w:r>
    </w:p>
    <w:p>
      <w:pPr>
        <w:pStyle w:val="daaaabaaaabaaaabaaaababaaaaaab"/>
        <w:keepNext w:val="0"/>
        <w:keepLines w:val="0"/>
        <w:pageBreakBefore w:val="0"/>
        <w:widowControl/>
        <w:spacing w:before="0" w:after="160"/>
        <w:jc w:val="left"/>
      </w:pPr>
      <w:r>
        <w:t xml:space="preserve">    d. none of these.</w:t>
      </w:r>
    </w:p>
    <w:p>
      <w:pPr>
        <w:pStyle w:val="daaaabaaaabaaaabaaaababaaaaaaba"/>
        <w:keepNext w:val="0"/>
        <w:keepLines w:val="0"/>
        <w:pageBreakBefore w:val="0"/>
        <w:widowControl/>
        <w:spacing w:before="0" w:after="160"/>
        <w:jc w:val="left"/>
      </w:pPr>
      <w:r>
        <w:t>48. The Overall in-charge of an organisation at the site responsible for the execution of the works, is</w:t>
      </w:r>
    </w:p>
    <w:p>
      <w:pPr>
        <w:pStyle w:val="daaaabaaaabaaaabaaaabab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Engineer</w:t>
      </w:r>
    </w:p>
    <w:p>
      <w:pPr>
        <w:pStyle w:val="daaaabaaaabaaaabaaaababaaaaaabaab"/>
        <w:keepNext w:val="0"/>
        <w:keepLines w:val="0"/>
        <w:pageBreakBefore w:val="0"/>
        <w:widowControl/>
        <w:spacing w:before="0" w:after="160"/>
        <w:jc w:val="left"/>
      </w:pPr>
      <w:r>
        <w:t xml:space="preserve">    b. Junior Engineer</w:t>
      </w:r>
    </w:p>
    <w:p>
      <w:pPr>
        <w:pStyle w:val="daaaabaaaabaaaabaaaababaaaaaab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Sub overseer</w:t>
      </w:r>
    </w:p>
    <w:p>
      <w:pPr>
        <w:pStyle w:val="daaaabaaaabaaaabaaaababaaaaaab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Assistant Engineer.</w:t>
      </w:r>
    </w:p>
    <w:p>
      <w:pPr>
        <w:pStyle w:val="daaaabaaaabaaaabaaaababaaaaaabaabaaa"/>
        <w:keepNext w:val="0"/>
        <w:keepLines w:val="0"/>
        <w:pageBreakBefore w:val="0"/>
        <w:widowControl/>
        <w:spacing w:before="0" w:after="160"/>
        <w:jc w:val="left"/>
      </w:pPr>
      <w:r>
        <w:t>49. Pick up the correct statement from the following:</w:t>
      </w:r>
    </w:p>
    <w:p>
      <w:pPr>
        <w:pStyle w:val="daaaabaaaabaaaabaaaababaaaaaab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The distance between the points of intersection of the extreme tangents to the transition curve is kept greater than 7500 m x sum of grade changes at the point of intersection</w:t>
      </w:r>
    </w:p>
    <w:p>
      <w:pPr>
        <w:pStyle w:val="daaaabaaaabaaaabaaaababaaaaaabaab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The rate of change of grade is limited to 0.3% per 30 m length of the curve</w:t>
      </w:r>
    </w:p>
    <w:p>
      <w:pPr>
        <w:pStyle w:val="daaaabaaaabaaaabaaaababaaaaaabaab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According to I.C.A.O. the maximum longitudinal gradient along a runway is limited to 1.5%</w:t>
      </w:r>
    </w:p>
    <w:p>
      <w:pPr>
        <w:pStyle w:val="daaaabaaaabaaaabaaaababaaaaaabaabaaa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p>
      <w:pPr>
        <w:pStyle w:val="daaaabaaaabaaaabaaaababaaaaaabaabaaaaaaab"/>
        <w:keepNext w:val="0"/>
        <w:keepLines w:val="0"/>
        <w:pageBreakBefore w:val="0"/>
        <w:widowControl/>
        <w:spacing w:before="0" w:after="160"/>
        <w:jc w:val="left"/>
      </w:pPr>
      <w:r>
        <w:t>50. According to I.C.A.O. the recommended length of air ports is decided on</w:t>
      </w:r>
    </w:p>
    <w:p>
      <w:pPr>
        <w:pStyle w:val="daaaabaaaabaaaabaaaababaaaaaabaabaaaaaaaba"/>
        <w:keepNext w:val="0"/>
        <w:keepLines w:val="0"/>
        <w:pageBreakBefore w:val="0"/>
        <w:widowControl/>
        <w:spacing w:before="0" w:after="160"/>
        <w:jc w:val="left"/>
      </w:pPr>
      <w:r>
        <w:t xml:space="preserve">    a. sea level elevation</w:t>
      </w:r>
    </w:p>
    <w:p>
      <w:pPr>
        <w:pStyle w:val="daaaabaaaabaaaabaaaababaaaaaabaabaaaaaaabaa"/>
        <w:keepNext w:val="0"/>
        <w:keepLines w:val="0"/>
        <w:pageBreakBefore w:val="0"/>
        <w:widowControl/>
        <w:spacing w:before="0" w:after="160"/>
        <w:jc w:val="left"/>
      </w:pPr>
      <w:r>
        <w:t xml:space="preserve">    b. standard sea level temperature (15°C)</w:t>
      </w:r>
    </w:p>
    <w:p>
      <w:pPr>
        <w:pStyle w:val="daaaabaaaabaaaabaaaababaaaaaabaabaaaaaaabaaa"/>
        <w:keepNext w:val="0"/>
        <w:keepLines w:val="0"/>
        <w:pageBreakBefore w:val="0"/>
        <w:widowControl/>
        <w:spacing w:before="0" w:after="160"/>
        <w:jc w:val="left"/>
      </w:pPr>
      <w:r>
        <w:t xml:space="preserve">    c. effective gradient percentage</w:t>
      </w:r>
    </w:p>
    <w:p>
      <w:pPr>
        <w:pStyle w:val="daaaabaaaabaaaabaaaababaaaaaabaabaaaaaaabaaaa"/>
        <w:keepNext w:val="0"/>
        <w:keepLines w:val="0"/>
        <w:pageBreakBefore w:val="0"/>
        <w:widowControl/>
        <w:spacing w:before="0" w:after="160"/>
        <w:jc w:val="left"/>
      </w:pPr>
      <w:r>
        <w:t xml:space="preserve">    d. all the above.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xerxodfajfl">
    <w:name w:val="axerxodfajfl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">
    <w:name w:val="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">
    <w:name w:val="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">
    <w:name w:val="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aaaa">
    <w:name w:val="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aaaab">
    <w:name w:val="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">
    <w:name w:val="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">
    <w:name w:val="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">
    <w:name w:val="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">
    <w:name w:val="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">
    <w:name w:val="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">
    <w:name w:val="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">
    <w:name w:val="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">
    <w:name w:val="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">
    <w:name w:val="b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">
    <w:name w:val="b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">
    <w:name w:val="b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">
    <w:name w:val="b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">
    <w:name w:val="b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">
    <w:name w:val="b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">
    <w:name w:val="b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">
    <w:name w:val="b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">
    <w:name w:val="baab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">
    <w:name w:val="baabaaaaab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">
    <w:name w:val="baabaaaaab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">
    <w:name w:val="baabaaaaab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">
    <w:name w:val="baabaaaaab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">
    <w:name w:val="baabaaaaab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">
    <w:name w:val="baabaaaaaba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">
    <w:name w:val="baabaaaaabaaaba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">
    <w:name w:val="baabaaaaabaaabaa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">
    <w:name w:val="baabaaaaabaaabaa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">
    <w:name w:val="baabaaaaabaaabaa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">
    <w:name w:val="baabaaaaabaaabaa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">
    <w:name w:val="baabaaaaabaaabaaaab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">
    <w:name w:val="baabaaaaabaaabaaaab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">
    <w:name w:val="baabaaaaabaaabaaaab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">
    <w:name w:val="baabaaaaabaaabaaaaba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">
    <w:name w:val="baabaaaaabaaabaaaabaa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">
    <w:name w:val="baabaaaaabaaabaaaabaaaaaab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">
    <w:name w:val="baabaaaaabaaabaaaabaaaaaab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">
    <w:name w:val="baabaaaaabaaabaaaabaaaaaab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">
    <w:name w:val="baabaaaaabaaabaaaabaaaaaab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">
    <w:name w:val="baabaaaaabaaabaaaabaaaaaab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">
    <w:name w:val="baabaaaaabaaabaaaabaaaaaab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">
    <w:name w:val="baabaaaaabaaabaaaabaaaaaaba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">
    <w:name w:val="baabaaaaabaaabaaaabaaaaaaba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">
    <w:name w:val="baabaaaaabaaabaaaabaaaaaabaaaab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">
    <w:name w:val="baabaaaaabaaabaaaabaaaaaabaaaab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">
    <w:name w:val="baabaaaaabaaabaaaabaaaaaabaaaaba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">
    <w:name w:val="baabaaaaabaaabaaaabaaaaaabaaaaba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">
    <w:name w:val="baabaaaaabaaabaaaabaaaaaabaaaaba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">
    <w:name w:val="baabaaaaabaaabaaaabaaaaaabaaaaba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">
    <w:name w:val="baabaaaaabaaabaaaabaaaaaabaaaabaaabaaaaab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">
    <w:name w:val="baabaaaaabaaabaaaabaaaaaabaaaabaaabaaaaab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">
    <w:name w:val="baabaaaaabaaabaaaabaaaaaabaaaabaaabaaaaab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">
    <w:name w:val="baabaaaaabaaabaaaabaaaaaabaaaabaaabaaaaab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">
    <w:name w:val="baabaaaaabaaabaaaabaaaaaabaaaabaaabaaaaabaaab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">
    <w:name w:val="baabaaaaabaaabaaaabaaaaaabaaaabaaabaaaaabaaab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">
    <w:name w:val="baabaaaaabaaabaaaabaaaaaabaaaabaaabaaaaabaaab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">
    <w:name w:val="baabaaaaabaaabaaaabaaaaaabaaaabaaabaaaaabaaab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">
    <w:name w:val="baabaaaaabaaabaaaabaaaaaabaaaabaaabaaaaabaaab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">
    <w:name w:val="baabaaaaabaaabaaaabaaaaaabaaaabaaabaaaaabaaabaaab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">
    <w:name w:val="baabaaaaabaaabaaaabaaaaaabaaaabaaabaaaaabaaabaaab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">
    <w:name w:val="baabaaaaabaaabaaaabaaaaaabaaaabaaabaaaaabaaabaaab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">
    <w:name w:val="baabaaaaabaaabaaaabaaaaaabaaaabaaabaaaaabaaabaaab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">
    <w:name w:val="baabaaaaabaaabaaaabaaaaaabaaaabaaabaaaaabaaabaaab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">
    <w:name w:val="baabaaaaabaaabaaaabaaaaaabaaaabaaabaaaaabaaabaaaba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">
    <w:name w:val="baabaaaaabaaabaaaabaaaaaabaaaabaaabaaaaabaaabaaabaaab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">
    <w:name w:val="baabaaaaabaaabaaaabaaaaaabaaaabaaabaaaaabaaabaaabaaab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">
    <w:name w:val="baabaaaaabaaabaaaabaaaaaabaaaabaaabaaaaabaaabaaabaaab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">
    <w:name w:val="baabaaaaabaaabaaaabaaaaaabaaaabaaabaaaaabaaabaaabaaabaa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">
    <w:name w:val="baabaaaaabaaabaaaabaaaaaabaaaabaaabaaaaabaaabaaabaaabaaaab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">
    <w:name w:val="baabaaaaabaaabaaaabaaaaaabaaaabaaabaaaaabaaabaaabaaabaaaab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">
    <w:name w:val="baabaaaaabaaabaaaabaaaaaabaaaabaaabaaaaabaaabaaabaaabaaaab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">
    <w:name w:val="baabaaaaabaaabaaaabaaaaaabaaaabaaabaaaaabaaabaaabaaabaaaaba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">
    <w:name w:val="baabaaaaabaaabaaaabaaaaaabaaaabaaabaaaaabaaabaaabaaabaaaaba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">
    <w:name w:val="baabaaaaabaaabaaaabaaaaaabaaaabaaabaaaaabaaabaaabaaabaaaabaaaaab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aaaab">
    <w:name w:val="baabaaaaabaaabaaaabaaaaaabaaaabaaabaaaaabaaabaaabaaabaaaabaaaaab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">
    <w:name w:val="baabaaaaabaaabaaaabaaaaaabaaaabaaabaaaaabaaabaaabaaabaaaabaaaaab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">
    <w:name w:val="baabaaaaabaaabaaaabaaaaaabaaaabaaabaaaaabaaabaaabaaabaaaabaaaaab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">
    <w:name w:val="baabaaaaabaaabaaaabaaaaaabaaaabaaabaaaaabaaabaaabaaabaaaabaaaaab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">
    <w:name w:val="baabaaaaabaaabaaaabaaaaaabaaaabaaabaaaaabaaabaaabaaabaaaabaaaaabaaab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">
    <w:name w:val="baabaaaaabaaabaaaabaaaaaabaaaabaaabaaaaabaaabaaabaaabaaaabaaaaabaaaba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">
    <w:name w:val="baabaaaaabaaabaaaabaaaaaabaaaabaaabaaaaabaaabaaabaaabaaaabaaaaabaaabaa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">
    <w:name w:val="baabaaaaabaaabaaaabaaaaaabaaaabaaabaaaaabaaabaaabaaabaaaabaaaaabaaabaa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aaaabaaaaaaab">
    <w:name w:val="baabaaaaabaaabaaaabaaaaaabaaaabaaabaaaaabaaabaaabaaabaaaabaaaaabaaabaa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">
    <w:name w:val="baabaaaaabaaabaaaabaaaaaabaaaabaaabaaaaabaaabaaabaaabaaaabaaaaabaaabaaa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">
    <w:name w:val="baabaaaaabaaabaaaabaaaaaabaaaabaaabaaaaabaaabaaabaaabaaaabaaaaabaaabaaa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">
    <w:name w:val="baabaaaaabaaabaaaabaaaaaabaaaabaaabaaaaabaaabaaabaaabaaaabaaaaabaaabaaaaba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">
    <w:name w:val="baabaaaaabaaabaaaabaaaaaabaaaabaaabaaaaabaaabaaabaaabaaaabaaaaabaaabaaaaba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">
    <w:name w:val="baabaaaaabaaabaaaabaaaaaabaaaabaaabaaaaabaaabaaabaaabaaaabaaaaabaaabaaaaba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">
    <w:name w:val="baabaaaaabaaabaaaabaaaaaabaaaabaaabaaaaabaaabaaabaaabaaaabaaaaabaaabaaaabaa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">
    <w:name w:val="baabaaaaabaaabaaaabaaaaaabaaaabaaabaaaaabaaabaaabaaabaaaabaaaaabaaabaaaabaaa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">
    <w:name w:val="baabaaaaabaaabaaaabaaaaaabaaaabaaabaaaaabaaabaaabaaabaaaabaaaaabaaabaaaabaaaaaaab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">
    <w:name w:val="baabaaaaabaaabaaaabaaaaaabaaaabaaabaaaaabaaabaaabaaabaaaabaaaaabaaabaaaabaaaaaaab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">
    <w:name w:val="baabaaaaabaaabaaaabaaaaaabaaaabaaabaaaaabaaabaaabaaabaaaabaaaaabaaabaaaabaaaaaaab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">
    <w:name w:val="baabaaaaabaaabaaaabaaaaaabaaaabaaabaaaaabaaabaaabaaabaaaabaaaaabaaabaaaabaaaaaaab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">
    <w:name w:val="baabaaaaabaaabaaaabaaaaaabaaaabaaabaaaaabaaabaaabaaabaaaabaaaaabaaabaaaabaaaaaaabaaaab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">
    <w:name w:val="baabaaaaabaaabaaaabaaaaaabaaaabaaabaaaaabaaabaaabaaabaaaabaaaaabaaabaaaabaaaaaaabaaaab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a">
    <w:name w:val="baabaaaaabaaabaaaabaaaaaabaaaabaaabaaaaabaaabaaabaaabaaaabaaaaabaaabaaaabaaaaaaabaaaab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aa">
    <w:name w:val="baabaaaaabaaabaaaabaaaaaabaaaabaaabaaaaabaaabaaabaaabaaaabaaaaabaaabaaaabaaaaaaabaaaab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aaa">
    <w:name w:val="baabaaaaabaaabaaaabaaaaaabaaaabaaabaaaaabaaabaaabaaabaaaabaaaaabaaabaaaabaaaaaaabaaaab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aaaa">
    <w:name w:val="baabaaaaabaaabaaaabaaaaaabaaaabaaabaaaaabaaabaaabaaabaaaabaaaaabaaabaaaabaaaaaaabaaaab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aaaaa">
    <w:name w:val="baabaaaaabaaabaaaabaaaaaabaaaabaaabaaaaabaaabaaabaaabaaaabaaaaabaaabaaaabaaaaaaabaaaabaaab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baabaaaaabaaabaaaabaaaaaabaaaabaaabaaaaabaaabaaabaaabaaaabaaaaabaaabaaaabaaaaaaabaaaabaaabaaabaaaaab">
    <w:name w:val="baabaaaaabaaabaaaabaaaaaabaaaabaaabaaaaabaaabaaabaaabaaaabaaaaabaaabaaaabaaaaaaabaaaabaaab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">
    <w:name w:val="c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">
    <w:name w:val="c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">
    <w:name w:val="c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">
    <w:name w:val="c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">
    <w:name w:val="c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">
    <w:name w:val="c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">
    <w:name w:val="c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">
    <w:name w:val="c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">
    <w:name w:val="c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">
    <w:name w:val="c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">
    <w:name w:val="c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">
    <w:name w:val="c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">
    <w:name w:val="c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">
    <w:name w:val="caaaab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">
    <w:name w:val="caaaab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">
    <w:name w:val="caaaab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">
    <w:name w:val="caaaab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">
    <w:name w:val="caaaababaa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">
    <w:name w:val="caaaababaa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">
    <w:name w:val="caaaababaa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">
    <w:name w:val="caaaababaa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">
    <w:name w:val="caaaababaaa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">
    <w:name w:val="caaaababaaa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">
    <w:name w:val="caaaababaaaaaaab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">
    <w:name w:val="caaaababaaaaaaaba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">
    <w:name w:val="caaaababaaaaaaaba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">
    <w:name w:val="caaaababaaaaaaaba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">
    <w:name w:val="caaaababaaaaaaabaab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">
    <w:name w:val="caaaababaaaaaaabaab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">
    <w:name w:val="caaaababaaaaaaabaab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">
    <w:name w:val="caaaababaaaaaaabaab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">
    <w:name w:val="caaaababaaaaaaabaaba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">
    <w:name w:val="caaaababaaaaaaabaabaaaaaab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">
    <w:name w:val="caaaababaaaaaaabaabaaaaaab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">
    <w:name w:val="caaaababaaaaaaabaabaaaaaab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">
    <w:name w:val="caaaababaaaaaaabaabaaaaaab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">
    <w:name w:val="caaaababaaaaaaabaabaaaaaab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">
    <w:name w:val="caaaababaaaaaaabaabaaaaaab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">
    <w:name w:val="caaaababaaaaaaabaabaaaaaabaaaab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">
    <w:name w:val="caaaababaaaaaaabaabaaaaaabaaaab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">
    <w:name w:val="caaaababaaaaaaabaabaaaaaabaaaab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">
    <w:name w:val="caaaababaaaaaaabaabaaaaaabaaaabaab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">
    <w:name w:val="caaaababaaaaaaabaabaaaaaabaaaabaab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">
    <w:name w:val="caaaababaaaaaaabaabaaaaaabaaaabaabaa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">
    <w:name w:val="caaaababaaaaaaabaabaaaaaabaaaabaabaaaaab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">
    <w:name w:val="caaaababaaaaaaabaabaaaaaabaaaabaabaaaaab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">
    <w:name w:val="caaaababaaaaaaabaabaaaaaabaaaabaabaaaaab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">
    <w:name w:val="caaaababaaaaaaabaabaaaaaabaaaabaabaaaaab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">
    <w:name w:val="caaaababaaaaaaabaabaaaaaabaaaabaabaaaaab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">
    <w:name w:val="caaaababaaaaaaabaabaaaaaabaaaabaabaaaaab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">
    <w:name w:val="caaaababaaaaaaabaabaaaaaabaaaabaabaaaaab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">
    <w:name w:val="caaaababaaaaaaabaabaaaaaabaaaabaabaaaaaba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">
    <w:name w:val="caaaababaaaaaaabaabaaaaaabaaaabaabaaaaabaaaaab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">
    <w:name w:val="caaaababaaaaaaabaabaaaaaabaaaabaabaaaaabaaaaab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">
    <w:name w:val="caaaababaaaaaaabaabaaaaaabaaaabaabaaaaabaaaaab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">
    <w:name w:val="caaaababaaaaaaabaabaaaaaabaaaabaabaaaaabaaaaab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">
    <w:name w:val="caaaababaaaaaaabaabaaaaaabaaaabaabaaaaabaaaaabaab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">
    <w:name w:val="caaaababaaaaaaabaabaaaaaabaaaabaabaaaaabaaaaabaab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">
    <w:name w:val="caaaababaaaaaaabaabaaaaaabaaaabaabaaaaabaaaaabaab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">
    <w:name w:val="caaaababaaaaaaabaabaaaaaabaaaabaabaaaaabaaaaabaabaaaab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">
    <w:name w:val="caaaababaaaaaaabaabaaaaaabaaaabaabaaaaabaaaaabaabaaaab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">
    <w:name w:val="caaaababaaaaaaabaabaaaaaabaaaabaabaaaaabaaaaabaabaaaaba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">
    <w:name w:val="caaaababaaaaaaabaabaaaaaabaaaabaabaaaaabaaaaabaabaaaaba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">
    <w:name w:val="caaaababaaaaaaabaabaaaaaabaaaabaabaaaaabaaaaabaabaaaaba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">
    <w:name w:val="caaaababaaaaaaabaabaaaaaabaaaabaabaaaaabaaaaabaabaaaaba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">
    <w:name w:val="caaaababaaaaaaabaabaaaaaabaaaabaabaaaaabaaaaabaabaaaaba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">
    <w:name w:val="caaaababaaaaaaabaabaaaaaabaaaabaabaaaaabaaaaabaabaaaabaa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">
    <w:name w:val="caaaababaaaaaaabaabaaaaaabaaaabaabaaaaabaaaaabaabaaaabaa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">
    <w:name w:val="caaaababaaaaaaabaabaaaaaabaaaabaabaaaaabaaaaabaabaaaabaaabaaaaaaab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aaab">
    <w:name w:val="caaaababaaaaaaabaabaaaaaabaaaabaabaaaaabaaaaabaabaaaabaaabaaaaaaab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">
    <w:name w:val="caaaababaaaaaaabaabaaaaaabaaaabaabaaaaabaaaaabaabaaaabaaabaaaaaaab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">
    <w:name w:val="caaaababaaaaaaabaabaaaaaabaaaabaabaaaaabaaaaabaabaaaabaaabaaaaaaab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aaabaab">
    <w:name w:val="caaaababaaaaaaabaabaaaaaabaaaabaabaaaaabaaaaabaabaaaabaaabaaaaaaab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">
    <w:name w:val="caaaababaaaaaaabaabaaaaaabaaaabaabaaaaabaaaaabaabaaaabaaabaaaaaaab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">
    <w:name w:val="caaaababaaaaaaabaabaaaaaabaaaabaabaaaaabaaaaabaabaaaabaaabaaaaaaab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">
    <w:name w:val="caaaababaaaaaaabaabaaaaaabaaaabaabaaaaabaaaaabaabaaaabaaabaaaaaaab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">
    <w:name w:val="caaaababaaaaaaabaabaaaaaabaaaabaabaaaaabaaaaabaabaaaabaaabaaaaaaab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">
    <w:name w:val="caaaababaaaaaaabaabaaaaaabaaaabaabaaaaabaaaaabaabaaaabaaabaaaaaaabaaab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">
    <w:name w:val="caaaababaaaaaaabaabaaaaaabaaaabaabaaaaabaaaaabaabaaaabaaabaaaaaaabaaab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">
    <w:name w:val="caaaababaaaaaaabaabaaaaaabaaaabaabaaaaabaaaaabaabaaaabaaabaaaaaaabaaab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aaabaabaaaaaaab">
    <w:name w:val="caaaababaaaaaaabaabaaaaaabaaaabaabaaaaabaaaaabaabaaaabaaabaaaaaaabaaab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">
    <w:name w:val="caaaababaaaaaaabaabaaaaaabaaaabaabaaaaabaaaaabaabaaaabaaabaaaaaaabaaabaabaaa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aaabaabaaaaaaabab">
    <w:name w:val="caaaababaaaaaaabaabaaaaaabaaaabaabaaaaabaaaaabaabaaaabaaabaaaaaaabaaabaabaaa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">
    <w:name w:val="caaaababaaaaaaabaabaaaaaabaaaabaabaaaaabaaaaabaabaaaabaaabaaaaaaabaaabaabaaa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">
    <w:name w:val="caaaababaaaaaaabaabaaaaaabaaaabaabaaaaabaaaaabaabaaaabaaabaaaaaaabaaabaabaaa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">
    <w:name w:val="caaaababaaaaaaabaabaaaaaabaaaabaabaaaaabaaaaabaabaaaabaaabaaaaaaabaaabaabaaa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">
    <w:name w:val="caaaababaaaaaaabaabaaaaaabaaaabaabaaaaabaaaaabaabaaaabaaabaaaaaaabaaabaabaaa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">
    <w:name w:val="caaaababaaaaaaabaabaaaaaabaaaabaabaaaaabaaaaabaabaaaabaaabaaaaaaabaaabaabaaa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">
    <w:name w:val="caaaababaaaaaaabaabaaaaaabaaaabaabaaaaabaaaaabaabaaaabaaabaaaaaaabaaabaabaaaaaaab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">
    <w:name w:val="caaaababaaaaaaabaabaaaaaabaaaabaabaaaaabaaaaabaabaaaabaaabaaaaaaabaaabaabaaaaaaab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">
    <w:name w:val="caaaababaaaaaaabaabaaaaaabaaaabaabaaaaabaaaaabaabaaaabaaabaaaaaaabaaabaabaaaaaaab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">
    <w:name w:val="caaaababaaaaaaabaabaaaaaabaaaabaabaaaaabaaaaabaabaaaabaaabaaaaaaabaaabaabaaaaaaab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">
    <w:name w:val="caaaababaaaaaaabaabaaaaaabaaaabaabaaaaabaaaaabaabaaaabaaabaaaaaaabaaabaabaaaaaaab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">
    <w:name w:val="caaaababaaaaaaabaabaaaaaabaaaabaabaaaaabaaaaabaabaaaabaaabaaaaaaabaaabaabaaaaaaababa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a">
    <w:name w:val="caaaababaaaaaaabaabaaaaaabaaaabaabaaaaabaaaaabaabaaaabaaabaaaaaaabaaabaabaaaaaaababaaa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ab">
    <w:name w:val="caaaababaaaaaaabaabaaaaaabaaaabaabaaaaabaaaaabaabaaaabaaabaaaaaaabaaabaabaaaaaaababaaa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aba">
    <w:name w:val="caaaababaaaaaaabaabaaaaaabaaaabaabaaaaabaaaaabaabaaaabaaabaaaaaaabaaabaabaaaaaaababaaa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abaa">
    <w:name w:val="caaaababaaaaaaabaabaaaaaabaaaabaabaaaaabaaaaabaabaaaabaaabaaaaaaabaaabaabaaaaaaababaaa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abaaa">
    <w:name w:val="caaaababaaaaaaabaabaaaaaabaaaabaabaaaaabaaaaabaabaaaabaaabaaaaaaabaaabaabaaaaaaababaaa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caaaababaaaaaaabaabaaaaaabaaaabaabaaaaabaaaaabaabaaaabaaabaaaaaaabaaabaabaaaaaaababaaaaaaabaaaabaaaa">
    <w:name w:val="caaaababaaaaaaabaabaaaaaabaaaabaabaaaaabaaaaabaabaaaabaaabaaaaaaabaaabaabaaaaaaababaaa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">
    <w:name w:val="d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">
    <w:name w:val="d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">
    <w:name w:val="d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">
    <w:name w:val="d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">
    <w:name w:val="d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">
    <w:name w:val="d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">
    <w:name w:val="d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">
    <w:name w:val="d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">
    <w:name w:val="d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">
    <w:name w:val="d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">
    <w:name w:val="d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">
    <w:name w:val="d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">
    <w:name w:val="d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">
    <w:name w:val="d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">
    <w:name w:val="d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aab">
    <w:name w:val="d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">
    <w:name w:val="daaaabaaaab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">
    <w:name w:val="daaaabaaaab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">
    <w:name w:val="daaaabaaaab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">
    <w:name w:val="daaaabaaaabaaaab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aabaaaab">
    <w:name w:val="daaaabaaaabaaaab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">
    <w:name w:val="daaaabaaaabaaaabaaaab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aabaaaabab">
    <w:name w:val="daaaabaaaabaaaabaaaab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">
    <w:name w:val="daaaabaaaabaaaabaaaab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">
    <w:name w:val="daaaabaaaabaaaabaaaab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">
    <w:name w:val="daaaabaaaabaaaabaaaab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">
    <w:name w:val="daaaabaaaabaaaabaaaab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">
    <w:name w:val="daaaabaaaabaaaabaaaab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">
    <w:name w:val="daaaabaaaabaaaabaaaabab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aabaaaababaaaaaab">
    <w:name w:val="daaaabaaaabaaaabaaaabab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">
    <w:name w:val="daaaabaaaabaaaabaaaabab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">
    <w:name w:val="daaaabaaaabaaaabaaaababaaaaaab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aabaaaababaaaaaabaab">
    <w:name w:val="daaaabaaaabaaaabaaaababaaaaaab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">
    <w:name w:val="daaaabaaaabaaaabaaaababaaaaaab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">
    <w:name w:val="daaaabaaaabaaaabaaaababaaaaaab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">
    <w:name w:val="daaaabaaaabaaaabaaaababaaaaaab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">
    <w:name w:val="daaaabaaaabaaaabaaaababaaaaaabaab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">
    <w:name w:val="daaaabaaaabaaaabaaaababaaaaaabaab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a">
    <w:name w:val="daaaabaaaabaaaabaaaababaaaaaabaabaaa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aa">
    <w:name w:val="daaaabaaaabaaaabaaaababaaaaaabaabaaaaaaa"/>
    <w:rPr>
      <w:rFonts w:ascii="Times New Roman" w:hAnsi="Times New Roman"/>
      <w:b/>
      <w:i w:val="0"/>
      <w:color w:val="000000"/>
      <w:sz w:val="22"/>
      <w:u w:val="none"/>
    </w:rPr>
  </w:style>
  <w:style w:type="paragraph" w:customStyle="1" w:styleId="daaaabaaaabaaaabaaaababaaaaaabaabaaaaaaab">
    <w:name w:val="daaaabaaaabaaaabaaaababaaaaaabaabaaaaaaab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aaba">
    <w:name w:val="daaaabaaaabaaaabaaaababaaaaaabaabaaaaaaab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aabaa">
    <w:name w:val="daaaabaaaabaaaabaaaababaaaaaabaabaaaaaaab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aabaaa">
    <w:name w:val="daaaabaaaabaaaabaaaababaaaaaabaabaaaaaaabaaa"/>
    <w:rPr>
      <w:rFonts w:ascii="Times New Roman" w:hAnsi="Times New Roman"/>
      <w:b w:val="0"/>
      <w:i w:val="0"/>
      <w:color w:val="000000"/>
      <w:sz w:val="22"/>
      <w:u w:val="none"/>
    </w:rPr>
  </w:style>
  <w:style w:type="paragraph" w:customStyle="1" w:styleId="daaaabaaaabaaaabaaaababaaaaaabaabaaaaaaabaaaa">
    <w:name w:val="daaaabaaaabaaaabaaaababaaaaaabaabaaaaaaabaaaa"/>
    <w:rPr>
      <w:rFonts w:ascii="Times New Roman" w:hAnsi="Times New Roman"/>
      <w:b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Dhungana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