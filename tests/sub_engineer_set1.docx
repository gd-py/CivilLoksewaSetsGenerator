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C8" w:rsidRDefault="00590679">
      <w:pPr>
        <w:pStyle w:val="axerxodfajfl"/>
        <w:spacing w:after="160"/>
        <w:jc w:val="center"/>
      </w:pPr>
      <w:r>
        <w:t>***Sub Engineer***</w:t>
      </w:r>
    </w:p>
    <w:p w:rsidR="008879C8" w:rsidRDefault="00590679">
      <w:pPr>
        <w:pStyle w:val="a"/>
        <w:spacing w:after="160"/>
      </w:pPr>
      <w:r>
        <w:t>1. Pick up the correct statement from the following:</w:t>
      </w:r>
    </w:p>
    <w:p w:rsidR="008879C8" w:rsidRDefault="00590679">
      <w:pPr>
        <w:pStyle w:val="aa"/>
        <w:spacing w:after="160"/>
      </w:pPr>
      <w:r>
        <w:t xml:space="preserve">    a. the theodolite in which telescope can be rotated in vertical plane is called a transit</w:t>
      </w:r>
    </w:p>
    <w:p w:rsidR="008879C8" w:rsidRDefault="00590679">
      <w:pPr>
        <w:pStyle w:val="aaa"/>
        <w:spacing w:after="160"/>
      </w:pPr>
      <w:r>
        <w:t xml:space="preserve">    b. when the vertical circle is to the left of the telescope during observation, it is called to be in left face</w:t>
      </w:r>
    </w:p>
    <w:p w:rsidR="008879C8" w:rsidRDefault="00590679">
      <w:pPr>
        <w:pStyle w:val="aaaa"/>
        <w:spacing w:after="160"/>
      </w:pPr>
      <w:r>
        <w:t xml:space="preserve">    c. when the vertical circle is to the right of the telescope during observation, it is called to be in right face</w:t>
      </w:r>
    </w:p>
    <w:p w:rsidR="008879C8" w:rsidRDefault="00590679">
      <w:pPr>
        <w:pStyle w:val="aaaaa"/>
        <w:spacing w:after="160"/>
      </w:pPr>
      <w:r>
        <w:t xml:space="preserve">    d. all the above.</w:t>
      </w:r>
    </w:p>
    <w:p w:rsidR="008879C8" w:rsidRDefault="00590679">
      <w:pPr>
        <w:pStyle w:val="b"/>
        <w:spacing w:after="160"/>
      </w:pPr>
      <w:r>
        <w:t>2. Keeping the instrument height as 1.5 m, length of staff 4 m, the slope of the ground as 1 in 10, the sight on the down-slope, must be less than</w:t>
      </w:r>
    </w:p>
    <w:p w:rsidR="008879C8" w:rsidRDefault="00590679">
      <w:pPr>
        <w:pStyle w:val="ba"/>
        <w:spacing w:after="160"/>
      </w:pPr>
      <w:r>
        <w:t xml:space="preserve">    a. 30 m</w:t>
      </w:r>
    </w:p>
    <w:p w:rsidR="008879C8" w:rsidRDefault="00590679">
      <w:pPr>
        <w:pStyle w:val="baa"/>
        <w:spacing w:after="160"/>
      </w:pPr>
      <w:r>
        <w:t xml:space="preserve">    b. 25 m</w:t>
      </w:r>
    </w:p>
    <w:p w:rsidR="008879C8" w:rsidRDefault="00590679">
      <w:pPr>
        <w:pStyle w:val="baab"/>
        <w:spacing w:after="160"/>
      </w:pPr>
      <w:r>
        <w:t xml:space="preserve">    c. 20 m</w:t>
      </w:r>
    </w:p>
    <w:p w:rsidR="008879C8" w:rsidRDefault="00590679">
      <w:pPr>
        <w:pStyle w:val="baaba"/>
        <w:spacing w:after="160"/>
      </w:pPr>
      <w:r>
        <w:t xml:space="preserve">    d. 15 m</w:t>
      </w:r>
    </w:p>
    <w:p w:rsidR="008879C8" w:rsidRDefault="00590679">
      <w:pPr>
        <w:pStyle w:val="baabaa"/>
        <w:spacing w:after="160"/>
      </w:pPr>
      <w:r>
        <w:t>3. The accuracy of measurement in chain surveying, does not d</w:t>
      </w:r>
      <w:r>
        <w:t>epend upon</w:t>
      </w:r>
    </w:p>
    <w:p w:rsidR="008879C8" w:rsidRDefault="00590679">
      <w:pPr>
        <w:pStyle w:val="baabaaa"/>
        <w:spacing w:after="160"/>
      </w:pPr>
      <w:r>
        <w:t xml:space="preserve">    a. length of the offset</w:t>
      </w:r>
    </w:p>
    <w:p w:rsidR="008879C8" w:rsidRDefault="00590679">
      <w:pPr>
        <w:pStyle w:val="baabaaaa"/>
        <w:spacing w:after="160"/>
      </w:pPr>
      <w:r>
        <w:t xml:space="preserve">    b. scale of the plotting</w:t>
      </w:r>
    </w:p>
    <w:p w:rsidR="008879C8" w:rsidRDefault="00590679">
      <w:pPr>
        <w:pStyle w:val="baabaaaaa"/>
        <w:spacing w:after="160"/>
      </w:pPr>
      <w:r>
        <w:t xml:space="preserve">    c. importance of the features</w:t>
      </w:r>
    </w:p>
    <w:p w:rsidR="008879C8" w:rsidRDefault="00590679">
      <w:pPr>
        <w:pStyle w:val="baabaaaaaa"/>
        <w:spacing w:after="160"/>
      </w:pPr>
      <w:r>
        <w:t xml:space="preserve">    d. general layout of the chain lines.</w:t>
      </w:r>
    </w:p>
    <w:p w:rsidR="008879C8" w:rsidRDefault="00590679">
      <w:pPr>
        <w:pStyle w:val="baabaaaaaab"/>
        <w:spacing w:after="160"/>
      </w:pPr>
      <w:r>
        <w:t>4. If θ is the slope of the ground and l is the measured distance, the correction is</w:t>
      </w:r>
    </w:p>
    <w:p w:rsidR="008879C8" w:rsidRDefault="00590679">
      <w:pPr>
        <w:pStyle w:val="baabaaaaaaba"/>
        <w:spacing w:after="160"/>
      </w:pPr>
      <w:r>
        <w:t xml:space="preserve">    a. 2l sin</w:t>
      </w:r>
      <w:r w:rsidRPr="00590679">
        <w:rPr>
          <w:vertAlign w:val="superscript"/>
        </w:rPr>
        <w:t>2</w:t>
      </w:r>
      <w:r>
        <w:t xml:space="preserve"> θ/2</w:t>
      </w:r>
    </w:p>
    <w:p w:rsidR="008879C8" w:rsidRDefault="00590679">
      <w:pPr>
        <w:pStyle w:val="baabaaaaaabab"/>
        <w:spacing w:after="160"/>
      </w:pPr>
      <w:r>
        <w:t xml:space="preserve">    b. 2</w:t>
      </w:r>
      <w:r>
        <w:t>l cos</w:t>
      </w:r>
      <w:r w:rsidRPr="00590679">
        <w:rPr>
          <w:vertAlign w:val="superscript"/>
        </w:rPr>
        <w:t>2</w:t>
      </w:r>
      <w:r>
        <w:t xml:space="preserve"> θ/2</w:t>
      </w:r>
    </w:p>
    <w:p w:rsidR="008879C8" w:rsidRDefault="00590679">
      <w:pPr>
        <w:pStyle w:val="baabaaaaaababa"/>
        <w:spacing w:after="160"/>
      </w:pPr>
      <w:r>
        <w:t xml:space="preserve">    c. 2l tan</w:t>
      </w:r>
      <w:r w:rsidRPr="00590679">
        <w:rPr>
          <w:vertAlign w:val="superscript"/>
        </w:rPr>
        <w:t>2</w:t>
      </w:r>
      <w:r>
        <w:t xml:space="preserve"> θ/2</w:t>
      </w:r>
    </w:p>
    <w:p w:rsidR="008879C8" w:rsidRDefault="00590679">
      <w:pPr>
        <w:pStyle w:val="baabaaaaaababaa"/>
        <w:spacing w:after="160"/>
      </w:pPr>
      <w:r>
        <w:t xml:space="preserve">    d. 2l cot</w:t>
      </w:r>
      <w:r w:rsidRPr="00590679">
        <w:rPr>
          <w:vertAlign w:val="superscript"/>
        </w:rPr>
        <w:t>2</w:t>
      </w:r>
      <w:r>
        <w:t xml:space="preserve"> θ/2.</w:t>
      </w:r>
    </w:p>
    <w:p w:rsidR="008879C8" w:rsidRDefault="00590679">
      <w:pPr>
        <w:pStyle w:val="baabaaaaaababaaa"/>
        <w:spacing w:after="160"/>
      </w:pPr>
      <w:r>
        <w:t>5. Bitumen felt</w:t>
      </w:r>
    </w:p>
    <w:p w:rsidR="008879C8" w:rsidRDefault="00590679">
      <w:pPr>
        <w:pStyle w:val="baabaaaaaababaaaa"/>
        <w:spacing w:after="160"/>
      </w:pPr>
      <w:r>
        <w:t xml:space="preserve">    a. is used as water proofing material</w:t>
      </w:r>
    </w:p>
    <w:p w:rsidR="008879C8" w:rsidRDefault="00590679">
      <w:pPr>
        <w:pStyle w:val="baabaaaaaababaaaaa"/>
        <w:spacing w:after="160"/>
      </w:pPr>
      <w:r>
        <w:t xml:space="preserve">    b. is used as damp proofing material</w:t>
      </w:r>
    </w:p>
    <w:p w:rsidR="008879C8" w:rsidRDefault="00590679">
      <w:pPr>
        <w:pStyle w:val="baabaaaaaababaaaaaa"/>
        <w:spacing w:after="160"/>
      </w:pPr>
      <w:r>
        <w:t xml:space="preserve">    c. is made from bitumen and hessian fibres</w:t>
      </w:r>
    </w:p>
    <w:p w:rsidR="008879C8" w:rsidRDefault="00590679">
      <w:pPr>
        <w:pStyle w:val="baabaaaaaababaaaaaaa"/>
        <w:spacing w:after="160"/>
      </w:pPr>
      <w:r>
        <w:t xml:space="preserve">    d. all the above.</w:t>
      </w:r>
    </w:p>
    <w:p w:rsidR="008879C8" w:rsidRDefault="00590679">
      <w:pPr>
        <w:pStyle w:val="baabaaaaaababaaaaaaab"/>
        <w:spacing w:after="160"/>
      </w:pPr>
      <w:r>
        <w:t>6. Fibre glass</w:t>
      </w:r>
    </w:p>
    <w:p w:rsidR="008879C8" w:rsidRDefault="00590679">
      <w:pPr>
        <w:pStyle w:val="baabaaaaaababaaaaaaaba"/>
        <w:spacing w:after="160"/>
      </w:pPr>
      <w:r>
        <w:lastRenderedPageBreak/>
        <w:t xml:space="preserve">    a. has a higher strength to weight ratio</w:t>
      </w:r>
    </w:p>
    <w:p w:rsidR="008879C8" w:rsidRDefault="00590679">
      <w:pPr>
        <w:pStyle w:val="baabaaaaaababaaaaaaabaa"/>
        <w:spacing w:after="160"/>
      </w:pPr>
      <w:r>
        <w:t xml:space="preserve">    b. is shock proof and fire retardent</w:t>
      </w:r>
    </w:p>
    <w:p w:rsidR="008879C8" w:rsidRDefault="00590679">
      <w:pPr>
        <w:pStyle w:val="baabaaaaaababaaaaaaabaaa"/>
        <w:spacing w:after="160"/>
      </w:pPr>
      <w:r>
        <w:t xml:space="preserve">    c. does not decay</w:t>
      </w:r>
    </w:p>
    <w:p w:rsidR="008879C8" w:rsidRDefault="00590679">
      <w:pPr>
        <w:pStyle w:val="baabaaaaaababaaaaaaabaaaa"/>
        <w:spacing w:after="160"/>
      </w:pPr>
      <w:r>
        <w:t xml:space="preserve">    d. all the above.</w:t>
      </w:r>
    </w:p>
    <w:p w:rsidR="008879C8" w:rsidRDefault="00590679">
      <w:pPr>
        <w:pStyle w:val="baabaaaaaababaaaaaaabaaaab"/>
        <w:spacing w:after="160"/>
      </w:pPr>
      <w:r>
        <w:t>7. The rocks which are formed due to cooling of magma at a considerable depth from earth's surface are called</w:t>
      </w:r>
    </w:p>
    <w:p w:rsidR="008879C8" w:rsidRDefault="00590679">
      <w:pPr>
        <w:pStyle w:val="baabaaaaaababaaaaaaabaaaaba"/>
        <w:spacing w:after="160"/>
      </w:pPr>
      <w:r>
        <w:t xml:space="preserve">    a. Plutonic </w:t>
      </w:r>
      <w:r>
        <w:t>rocks</w:t>
      </w:r>
    </w:p>
    <w:p w:rsidR="008879C8" w:rsidRDefault="00590679">
      <w:pPr>
        <w:pStyle w:val="baabaaaaaababaaaaaaabaaaabab"/>
        <w:spacing w:after="160"/>
      </w:pPr>
      <w:r>
        <w:t xml:space="preserve">    b. Hypabyssal rocks</w:t>
      </w:r>
    </w:p>
    <w:p w:rsidR="008879C8" w:rsidRDefault="00590679">
      <w:pPr>
        <w:pStyle w:val="baabaaaaaababaaaaaaabaaaababa"/>
        <w:spacing w:after="160"/>
      </w:pPr>
      <w:r>
        <w:t xml:space="preserve">    c. Volcanic rocks</w:t>
      </w:r>
    </w:p>
    <w:p w:rsidR="008879C8" w:rsidRDefault="00590679">
      <w:pPr>
        <w:pStyle w:val="baabaaaaaababaaaaaaabaaaababaa"/>
        <w:spacing w:after="160"/>
      </w:pPr>
      <w:r>
        <w:t xml:space="preserve">    d. Igneous rocks.</w:t>
      </w:r>
    </w:p>
    <w:p w:rsidR="008879C8" w:rsidRDefault="00590679">
      <w:pPr>
        <w:pStyle w:val="baabaaaaaababaaaaaaabaaaababaaa"/>
        <w:spacing w:after="160"/>
      </w:pPr>
      <w:r>
        <w:t>8. For filling cracks in masonry structures, the type of bitumen used, is</w:t>
      </w:r>
    </w:p>
    <w:p w:rsidR="008879C8" w:rsidRDefault="00590679">
      <w:pPr>
        <w:pStyle w:val="baabaaaaaababaaaaaaabaaaababaaaa"/>
        <w:spacing w:after="160"/>
      </w:pPr>
      <w:r>
        <w:t xml:space="preserve">    a. cut-back bitumen</w:t>
      </w:r>
    </w:p>
    <w:p w:rsidR="008879C8" w:rsidRDefault="00590679">
      <w:pPr>
        <w:pStyle w:val="baabaaaaaababaaaaaaabaaaababaaaaa"/>
        <w:spacing w:after="160"/>
      </w:pPr>
      <w:r>
        <w:t xml:space="preserve">    b. bitumen-emulsion</w:t>
      </w:r>
    </w:p>
    <w:p w:rsidR="008879C8" w:rsidRDefault="00590679">
      <w:pPr>
        <w:pStyle w:val="baabaaaaaababaaaaaaabaaaababaaaaaa"/>
        <w:spacing w:after="160"/>
      </w:pPr>
      <w:r>
        <w:t xml:space="preserve">    c. blown bitumen</w:t>
      </w:r>
    </w:p>
    <w:p w:rsidR="008879C8" w:rsidRDefault="00590679">
      <w:pPr>
        <w:pStyle w:val="baabaaaaaababaaaaaaabaaaababaaaaaaa"/>
        <w:spacing w:after="160"/>
      </w:pPr>
      <w:r>
        <w:t xml:space="preserve">    d. plastic bitumen.</w:t>
      </w:r>
    </w:p>
    <w:p w:rsidR="008879C8" w:rsidRDefault="00590679">
      <w:pPr>
        <w:pStyle w:val="baabaaaaaababaaaaaaabaaaababaaaaaaab"/>
        <w:spacing w:after="160"/>
      </w:pPr>
      <w:r>
        <w:t xml:space="preserve">9. For </w:t>
      </w:r>
      <w:r>
        <w:t>calculating the allowable stress of long columns. The empirical formula , is known as</w:t>
      </w:r>
    </w:p>
    <w:p w:rsidR="008879C8" w:rsidRDefault="00590679">
      <w:pPr>
        <w:pStyle w:val="baabaaaaaababaaaaaaabaaaababaaaaaaaba"/>
        <w:spacing w:after="160"/>
      </w:pPr>
      <w:r>
        <w:t xml:space="preserve">    a. Straight line formula</w:t>
      </w:r>
    </w:p>
    <w:p w:rsidR="008879C8" w:rsidRDefault="00590679">
      <w:pPr>
        <w:pStyle w:val="baabaaaaaababaaaaaaabaaaababaaaaaaabab"/>
        <w:spacing w:after="160"/>
      </w:pPr>
      <w:r>
        <w:t xml:space="preserve">    b. Parabolic formula</w:t>
      </w:r>
    </w:p>
    <w:p w:rsidR="008879C8" w:rsidRDefault="00590679">
      <w:pPr>
        <w:pStyle w:val="baabaaaaaababaaaaaaabaaaababaaaaaaababa"/>
        <w:spacing w:after="160"/>
      </w:pPr>
      <w:r>
        <w:t xml:space="preserve">    c. Perry's formula</w:t>
      </w:r>
    </w:p>
    <w:p w:rsidR="008879C8" w:rsidRDefault="00590679">
      <w:pPr>
        <w:pStyle w:val="baabaaaaaababaaaaaaabaaaababaaaaaaababaa"/>
        <w:spacing w:after="160"/>
      </w:pPr>
      <w:r>
        <w:t xml:space="preserve">    d. Rankine's formula.</w:t>
      </w:r>
    </w:p>
    <w:p w:rsidR="008879C8" w:rsidRDefault="00590679">
      <w:pPr>
        <w:pStyle w:val="baabaaaaaababaaaaaaabaaaababaaaaaaababaaa"/>
        <w:spacing w:after="160"/>
      </w:pPr>
      <w:r>
        <w:t>10. In plastic analysis, the shape factor for a triangular section,</w:t>
      </w:r>
      <w:r>
        <w:t xml:space="preserve"> is</w:t>
      </w:r>
    </w:p>
    <w:p w:rsidR="008879C8" w:rsidRDefault="00590679">
      <w:pPr>
        <w:pStyle w:val="baabaaaaaababaaaaaaabaaaababaaaaaaababaaaa"/>
        <w:spacing w:after="160"/>
      </w:pPr>
      <w:r>
        <w:t xml:space="preserve">    a. 1.5</w:t>
      </w:r>
    </w:p>
    <w:p w:rsidR="008879C8" w:rsidRDefault="00590679">
      <w:pPr>
        <w:pStyle w:val="baabaaaaaababaaaaaaabaaaababaaaaaaababaaaaa"/>
        <w:spacing w:after="160"/>
      </w:pPr>
      <w:r>
        <w:t xml:space="preserve">    b. 1.34</w:t>
      </w:r>
    </w:p>
    <w:p w:rsidR="008879C8" w:rsidRDefault="00590679">
      <w:pPr>
        <w:pStyle w:val="baabaaaaaababaaaaaaabaaaababaaaaaaababaaaaaa"/>
        <w:spacing w:after="160"/>
      </w:pPr>
      <w:r>
        <w:t xml:space="preserve">    c. 2.34</w:t>
      </w:r>
    </w:p>
    <w:p w:rsidR="008879C8" w:rsidRDefault="00590679">
      <w:pPr>
        <w:pStyle w:val="baabaaaaaababaaaaaaabaaaababaaaaaaababaaaaaab"/>
        <w:spacing w:after="160"/>
      </w:pPr>
      <w:r>
        <w:t xml:space="preserve">    d. 2.5</w:t>
      </w:r>
    </w:p>
    <w:p w:rsidR="008879C8" w:rsidRDefault="00590679">
      <w:pPr>
        <w:pStyle w:val="baabaaaaaababaaaaaaabaaaababaaaaaaababaaaaaaba"/>
        <w:spacing w:after="160"/>
      </w:pPr>
      <w:r>
        <w:t>11. The shear stress at any section of a shaft is maximum</w:t>
      </w:r>
    </w:p>
    <w:p w:rsidR="008879C8" w:rsidRDefault="00590679">
      <w:pPr>
        <w:pStyle w:val="baabaaaaaababaaaaaaabaaaababaaaaaaababaaaaaabaa"/>
        <w:spacing w:after="160"/>
      </w:pPr>
      <w:r>
        <w:t xml:space="preserve">    a. at a distance r/2 from the centre</w:t>
      </w:r>
    </w:p>
    <w:p w:rsidR="008879C8" w:rsidRDefault="00590679">
      <w:pPr>
        <w:pStyle w:val="baabaaaaaababaaaaaaabaaaababaaaaaaababaaaaaabaaa"/>
        <w:spacing w:after="160"/>
      </w:pPr>
      <w:r>
        <w:t xml:space="preserve">    b. at the top of the surface</w:t>
      </w:r>
    </w:p>
    <w:p w:rsidR="008879C8" w:rsidRDefault="00590679">
      <w:pPr>
        <w:pStyle w:val="baabaaaaaababaaaaaaabaaaababaaaaaaababaaaaaabaaab"/>
        <w:spacing w:after="160"/>
      </w:pPr>
      <w:r>
        <w:t xml:space="preserve">    c. at a distance 3/4 r from the centre</w:t>
      </w:r>
    </w:p>
    <w:p w:rsidR="008879C8" w:rsidRDefault="00590679">
      <w:pPr>
        <w:pStyle w:val="baabaaaaaababaaaaaaabaaaababaaaaaaababaaaaaabaaaba"/>
        <w:spacing w:after="160"/>
      </w:pPr>
      <w:r>
        <w:lastRenderedPageBreak/>
        <w:t xml:space="preserve">    d. none of these.</w:t>
      </w:r>
    </w:p>
    <w:p w:rsidR="00590679" w:rsidRDefault="00590679" w:rsidP="00590679">
      <w:pPr>
        <w:pStyle w:val="eaaabaaaabaaabaaabaaaaabaaaabaaaaabaabaaa"/>
        <w:spacing w:after="160"/>
      </w:pPr>
      <w:r>
        <w:t xml:space="preserve">12. </w:t>
      </w:r>
      <w:r>
        <w:t>A solid cube is subjected to equal normal forces on all its faces. The volumetric strain will be x-times the linear strain in any of the three axes when</w:t>
      </w:r>
    </w:p>
    <w:p w:rsidR="00590679" w:rsidRDefault="00590679" w:rsidP="00590679">
      <w:pPr>
        <w:pStyle w:val="eaaabaaaabaaabaaabaaaaabaaaabaaaaabaabaaaa"/>
        <w:spacing w:after="160"/>
      </w:pPr>
      <w:r>
        <w:t xml:space="preserve">    a. x = 1</w:t>
      </w:r>
    </w:p>
    <w:p w:rsidR="00590679" w:rsidRDefault="00590679" w:rsidP="00590679">
      <w:pPr>
        <w:pStyle w:val="eaaabaaaabaaabaaabaaaaabaaaabaaaaabaabaaaaa"/>
        <w:spacing w:after="160"/>
      </w:pPr>
      <w:r>
        <w:t xml:space="preserve">    b. x = 2</w:t>
      </w:r>
    </w:p>
    <w:p w:rsidR="00590679" w:rsidRDefault="00590679" w:rsidP="00590679">
      <w:pPr>
        <w:pStyle w:val="eaaabaaaabaaabaaabaaaaabaaaabaaaaabaabaaaaaa"/>
        <w:spacing w:after="160"/>
      </w:pPr>
      <w:r>
        <w:t xml:space="preserve">    c. x = 3</w:t>
      </w:r>
    </w:p>
    <w:p w:rsidR="008879C8" w:rsidRDefault="00590679" w:rsidP="00590679">
      <w:pPr>
        <w:pStyle w:val="baabaaaaaababaaaaaaabaaaababaaaaaaababaaaaaabaaabaa"/>
        <w:spacing w:after="160"/>
      </w:pPr>
      <w:r>
        <w:t xml:space="preserve">    d. x = 4</w:t>
      </w:r>
      <w:r>
        <w:t>.</w:t>
      </w:r>
    </w:p>
    <w:p w:rsidR="008879C8" w:rsidRDefault="00590679">
      <w:pPr>
        <w:pStyle w:val="baabaaaaaababaaaaaaabaaaababaaaaaaababaaaaaabaaabaaabaaa"/>
        <w:spacing w:after="160"/>
      </w:pPr>
      <w:r>
        <w:t>1</w:t>
      </w:r>
      <w:r>
        <w:t>3. Most economical section of a circular channel for maximum discharge</w:t>
      </w:r>
    </w:p>
    <w:p w:rsidR="008879C8" w:rsidRDefault="00590679">
      <w:pPr>
        <w:pStyle w:val="baabaaaaaababaaaaaaabaaaababaaaaaaababaaaaaabaaabaaabaaaa"/>
        <w:spacing w:after="160"/>
      </w:pPr>
      <w:r>
        <w:t xml:space="preserve">    a. hydraulic mean depth = 0.286 diameter of circular section</w:t>
      </w:r>
    </w:p>
    <w:p w:rsidR="008879C8" w:rsidRDefault="00590679">
      <w:pPr>
        <w:pStyle w:val="baabaaaaaababaaaaaaabaaaababaaaaaaababaaaaaabaaabaaabaaaaa"/>
        <w:spacing w:after="160"/>
      </w:pPr>
      <w:r>
        <w:t xml:space="preserve">    b. wetted perimeter = 2.6 diameter of circular section</w:t>
      </w:r>
    </w:p>
    <w:p w:rsidR="008879C8" w:rsidRDefault="00590679">
      <w:pPr>
        <w:pStyle w:val="baabaaaaaababaaaaaaabaaaababaaaaaaababaaaaaabaaabaaabaaaaaa"/>
        <w:spacing w:after="160"/>
      </w:pPr>
      <w:r>
        <w:t xml:space="preserve">    c. wetted perimeter = 2.83 depth of water</w:t>
      </w:r>
    </w:p>
    <w:p w:rsidR="008879C8" w:rsidRDefault="00590679">
      <w:pPr>
        <w:pStyle w:val="baabaaaaaababaaaaaaabaaaababaaaaaaababaaaaaabaaabaaabaaaaaaa"/>
        <w:spacing w:after="160"/>
      </w:pPr>
      <w:r>
        <w:t xml:space="preserve">    d. all the above.</w:t>
      </w:r>
    </w:p>
    <w:p w:rsidR="008879C8" w:rsidRDefault="00590679">
      <w:pPr>
        <w:pStyle w:val="baabaaaaaababaaaaaaabaaaababaaaaaaababaaaaaabaaabaaabaaaaaaab"/>
        <w:spacing w:after="160"/>
      </w:pPr>
      <w:r>
        <w:t>14. An independent mass of a fluid does not posses</w:t>
      </w:r>
    </w:p>
    <w:p w:rsidR="008879C8" w:rsidRDefault="00590679">
      <w:pPr>
        <w:pStyle w:val="baabaaaaaababaaaaaaabaaaababaaaaaaababaaaaaabaaabaaabaaaaaaaba"/>
        <w:spacing w:after="160"/>
      </w:pPr>
      <w:r>
        <w:t xml:space="preserve">    a. elevat</w:t>
      </w:r>
      <w:r>
        <w:t>ion energy</w:t>
      </w:r>
    </w:p>
    <w:p w:rsidR="008879C8" w:rsidRDefault="00590679">
      <w:pPr>
        <w:pStyle w:val="baabaaaaaababaaaaaaabaaaababaaaaaaababaaaaaabaaabaaabaaaaaaabaa"/>
        <w:spacing w:after="160"/>
      </w:pPr>
      <w:r>
        <w:t xml:space="preserve">    b. kinetic energy</w:t>
      </w:r>
    </w:p>
    <w:p w:rsidR="008879C8" w:rsidRDefault="00590679">
      <w:pPr>
        <w:pStyle w:val="baabaaaaaababaaaaaaabaaaababaaaaaaababaaaaaabaaabaaabaaaaaaabaaa"/>
        <w:spacing w:after="160"/>
      </w:pPr>
      <w:r>
        <w:t xml:space="preserve">    c. pressure energy</w:t>
      </w:r>
    </w:p>
    <w:p w:rsidR="008879C8" w:rsidRDefault="00590679">
      <w:pPr>
        <w:pStyle w:val="baabaaaaaababaaaaaaabaaaababaaaaaaababaaaaaabaaabaaabaaaaaaabaaab"/>
        <w:spacing w:after="160"/>
      </w:pPr>
      <w:r>
        <w:t xml:space="preserve">    d. none of these.</w:t>
      </w:r>
    </w:p>
    <w:p w:rsidR="008879C8" w:rsidRDefault="00590679">
      <w:pPr>
        <w:pStyle w:val="baabaaaaaababaaaaaaabaaaababaaaaaaababaaaaaabaaabaaabaaaaaaabaaaba"/>
        <w:spacing w:after="160"/>
      </w:pPr>
      <w:r>
        <w:t>15. A tank 4m x 3m x 2m containing an oil of specific gravity 0.83 is moved with an acceleration g/2 m/</w:t>
      </w:r>
      <w:r>
        <w:t xml:space="preserve"> sec</w:t>
      </w:r>
      <w:r w:rsidRPr="00590679">
        <w:rPr>
          <w:vertAlign w:val="superscript"/>
        </w:rPr>
        <w:t>2</w:t>
      </w:r>
      <w:r>
        <w:t>. The ratio of the pressures at its bottom when it is moving vertically</w:t>
      </w:r>
      <w:r>
        <w:t xml:space="preserve"> up and down, is</w:t>
      </w:r>
    </w:p>
    <w:p w:rsidR="008879C8" w:rsidRDefault="00590679">
      <w:pPr>
        <w:pStyle w:val="baabaaaaaababaaaaaaabaaaababaaaaaaababaaaaaabaaabaaabaaaaaaabaaabaa"/>
        <w:spacing w:after="160"/>
      </w:pPr>
      <w:r>
        <w:t xml:space="preserve">    a. 2</w:t>
      </w:r>
    </w:p>
    <w:p w:rsidR="008879C8" w:rsidRDefault="00590679">
      <w:pPr>
        <w:pStyle w:val="baabaaaaaababaaaaaaabaaaababaaaaaaababaaaaaabaaabaaabaaaaaaabaaabaaa"/>
        <w:spacing w:after="160"/>
      </w:pPr>
      <w:r>
        <w:t xml:space="preserve">    b. 3</w:t>
      </w:r>
    </w:p>
    <w:p w:rsidR="008879C8" w:rsidRDefault="00590679">
      <w:pPr>
        <w:pStyle w:val="baabaaaaaababaaaaaaabaaaababaaaaaaababaaaaaabaaabaaabaaaaaaabaaabaaab"/>
        <w:spacing w:after="160"/>
      </w:pPr>
      <w:r>
        <w:t xml:space="preserve">    c. 1/2</w:t>
      </w:r>
    </w:p>
    <w:p w:rsidR="008879C8" w:rsidRDefault="00590679">
      <w:pPr>
        <w:pStyle w:val="baabaaaaaababaaaaaaabaaaababaaaaaaababaaaaaabaaabaaabaaaaaaabaaabaaaba"/>
        <w:spacing w:after="160"/>
      </w:pPr>
      <w:r>
        <w:t xml:space="preserve">    d. 1/3</w:t>
      </w:r>
    </w:p>
    <w:p w:rsidR="008879C8" w:rsidRDefault="00590679">
      <w:pPr>
        <w:pStyle w:val="baabaaaaaababaaaaaaabaaaababaaaaaaababaaaaaabaaabaaabaaaaaaabaaabaaabaa"/>
        <w:spacing w:after="160"/>
      </w:pPr>
      <w:r>
        <w:t>16. The phenomenon occuring in an open channel when a rapidly flowing stream abruptly changes to a slowly flowing stream causing a distinct rise of liquid surface, is</w:t>
      </w:r>
    </w:p>
    <w:p w:rsidR="008879C8" w:rsidRDefault="00590679">
      <w:pPr>
        <w:pStyle w:val="baabaaaaaababaaaaaaabaaaababaaaaaaababaaaaaabaaabaaabaaaaaaabaaabaaabaaa"/>
        <w:spacing w:after="160"/>
      </w:pPr>
      <w:r>
        <w:t xml:space="preserve">    a. water hammer</w:t>
      </w:r>
    </w:p>
    <w:p w:rsidR="008879C8" w:rsidRDefault="00590679">
      <w:pPr>
        <w:pStyle w:val="baabaaaaaababaaaaaaabaaaababaaaaaaababaaaaaabaaabaaabaaaaaaabaaabaaabaaaa"/>
        <w:spacing w:after="160"/>
      </w:pPr>
      <w:r>
        <w:t xml:space="preserve">    b. hydra</w:t>
      </w:r>
      <w:r>
        <w:t>ulic jump</w:t>
      </w:r>
    </w:p>
    <w:p w:rsidR="008879C8" w:rsidRDefault="00590679">
      <w:pPr>
        <w:pStyle w:val="baabaaaaaababaaaaaaabaaaababaaaaaaababaaaaaabaaabaaabaaaaaaabaaabaaabaaaab"/>
        <w:spacing w:after="160"/>
      </w:pPr>
      <w:r>
        <w:t xml:space="preserve">    c. critical discharge</w:t>
      </w:r>
    </w:p>
    <w:p w:rsidR="008879C8" w:rsidRDefault="00590679">
      <w:pPr>
        <w:pStyle w:val="baabaaaaaababaaaaaaabaaaababaaaaaaababaaaaaabaaabaaabaaaaaaabaaabaaabaaaaba"/>
        <w:spacing w:after="160"/>
      </w:pPr>
      <w:r>
        <w:t xml:space="preserve">    d. none of these.</w:t>
      </w:r>
    </w:p>
    <w:p w:rsidR="008879C8" w:rsidRDefault="00590679">
      <w:pPr>
        <w:pStyle w:val="baabaaaaaababaaaaaaabaaaababaaaaaaababaaaaaabaaabaaabaaaaaaabaaabaaabaaaabaa"/>
        <w:spacing w:after="160"/>
      </w:pPr>
      <w:r>
        <w:t>17. The coefficient of compressibility of soil, is the ratio of</w:t>
      </w:r>
    </w:p>
    <w:p w:rsidR="008879C8" w:rsidRDefault="00590679">
      <w:pPr>
        <w:pStyle w:val="baabaaaaaababaaaaaaabaaaababaaaaaaababaaaaaabaaabaaabaaaaaaabaaabaaabaaaabaaa"/>
        <w:spacing w:after="160"/>
      </w:pPr>
      <w:r>
        <w:lastRenderedPageBreak/>
        <w:t xml:space="preserve">    a. stress to strain</w:t>
      </w:r>
    </w:p>
    <w:p w:rsidR="008879C8" w:rsidRDefault="00590679">
      <w:pPr>
        <w:pStyle w:val="baabaaaaaababaaaaaaabaaaababaaaaaaababaaaaaabaaabaaabaaaaaaabaaabaaabaaaabaaaa"/>
        <w:spacing w:after="160"/>
      </w:pPr>
      <w:r>
        <w:t xml:space="preserve">    b. strain to stress</w:t>
      </w:r>
    </w:p>
    <w:p w:rsidR="008879C8" w:rsidRDefault="00590679">
      <w:pPr>
        <w:pStyle w:val="baabaaaaaababaaaaaaabaaaababaaaaaaababaaaaaabaaabaaabaaaaaaabaaabaaabaaaabaaaab"/>
        <w:spacing w:after="160"/>
      </w:pPr>
      <w:r>
        <w:t xml:space="preserve">    c. stress to settlement</w:t>
      </w:r>
    </w:p>
    <w:p w:rsidR="008879C8" w:rsidRDefault="00590679">
      <w:pPr>
        <w:pStyle w:val="baabaaaaaababaaaaaaabaaaababaaaaaaababaaaaaabaaabaaabaaaaaaabaaabaaabaaaabaaaaba"/>
        <w:spacing w:after="160"/>
      </w:pPr>
      <w:r>
        <w:t xml:space="preserve">    d. rate of loading to that of settlement.</w:t>
      </w:r>
    </w:p>
    <w:p w:rsidR="008879C8" w:rsidRDefault="00590679">
      <w:pPr>
        <w:pStyle w:val="baabaaaaaababaaaaaaabaaaababaaaaaaababaaaaaabaaabaaabaaaaaaabaaabaaabaaaabaaaabaa"/>
        <w:spacing w:after="160"/>
      </w:pPr>
      <w:r>
        <w:t xml:space="preserve">18. Pick up </w:t>
      </w:r>
      <w:r>
        <w:t>the correct statement from the following:</w:t>
      </w:r>
    </w:p>
    <w:p w:rsidR="008879C8" w:rsidRDefault="00590679">
      <w:pPr>
        <w:pStyle w:val="baabaaaaaababaaaaaaabaaaababaaaaaaababaaaaaabaaabaaabaaaaaaabaaabaaabaaaabaaaabaaa"/>
        <w:spacing w:after="160"/>
      </w:pPr>
      <w:r>
        <w:t xml:space="preserve">    a. When water table is above the base of a footing, the dry weight m should be used for soil below water table</w:t>
      </w:r>
    </w:p>
    <w:p w:rsidR="008879C8" w:rsidRDefault="00590679">
      <w:pPr>
        <w:pStyle w:val="baabaaaaaababaaaaaaabaaaababaaaaaaababaaaaaabaaabaaabaaaaaaabaaabaaabaaaabaaaabaaaa"/>
        <w:spacing w:after="160"/>
      </w:pPr>
      <w:r>
        <w:t xml:space="preserve">    b. When water table is located somewhat below the base of a footing, the elastic wedge is partl</w:t>
      </w:r>
      <w:r>
        <w:t>y of moist soil and partly of submerged soil, and a suitable reduction factor is used</w:t>
      </w:r>
    </w:p>
    <w:p w:rsidR="008879C8" w:rsidRDefault="00590679">
      <w:pPr>
        <w:pStyle w:val="baabaaaaaababaaaaaaabaaaababaaaaaaababaaaaaabaaabaaabaaaaaaabaaabaaabaaaabaaaabaaaab"/>
        <w:spacing w:after="160"/>
      </w:pPr>
      <w:r>
        <w:t xml:space="preserve">    c. When water table is just at the base of the footing, no reduction factor is used</w:t>
      </w:r>
    </w:p>
    <w:p w:rsidR="008879C8" w:rsidRDefault="00590679">
      <w:pPr>
        <w:pStyle w:val="baabaaaaaababaaaaaaabaaaababaaaaaaababaaaaaabaaabaaabaaaaaaabaaabaaabaaaabaaaabaaaaba"/>
        <w:spacing w:after="160"/>
      </w:pPr>
      <w:r>
        <w:t xml:space="preserve">    d. None of these.</w:t>
      </w:r>
    </w:p>
    <w:p w:rsidR="008879C8" w:rsidRDefault="00590679">
      <w:pPr>
        <w:pStyle w:val="baabaaaaaababaaaaaaabaaaababaaaaaaababaaaaaabaaabaaabaaaaaaabaaabaaabaaaabaaaabaaaabaa"/>
        <w:spacing w:after="160"/>
      </w:pPr>
      <w:r>
        <w:t>19. Pick up the correct statement from the following:</w:t>
      </w:r>
    </w:p>
    <w:p w:rsidR="008879C8" w:rsidRDefault="00590679">
      <w:pPr>
        <w:pStyle w:val="baabaaaaaababaaaaaaabaaaababaaaaaaababaaaaaabaaabaaabaaaaaaabaaabaaabaaaabaaaabaaaabaaa"/>
        <w:spacing w:after="160"/>
      </w:pPr>
      <w:r>
        <w:t xml:space="preserve">    a.</w:t>
      </w:r>
      <w:r>
        <w:t xml:space="preserve"> Silty clayloam contains highest percentage of silt</w:t>
      </w:r>
    </w:p>
    <w:p w:rsidR="008879C8" w:rsidRDefault="00590679">
      <w:pPr>
        <w:pStyle w:val="baabaaaaaababaaaaaaabaaaababaaaaaaababaaaaaabaaabaaabaaaaaaabaaabaaabaaaabaaaabaaaabaaab"/>
        <w:spacing w:after="160"/>
      </w:pPr>
      <w:r>
        <w:t xml:space="preserve">    b. Stiff boulder clay offers maximum shear strength</w:t>
      </w:r>
    </w:p>
    <w:p w:rsidR="008879C8" w:rsidRDefault="00590679">
      <w:pPr>
        <w:pStyle w:val="baabaaaaaababaaaaaaabaaaababaaaaaaababaaaaaabaaabaaabaaaaaaabaaabaaabaaaabaaaabaaaabaaaba"/>
        <w:spacing w:after="160"/>
      </w:pPr>
      <w:r>
        <w:t xml:space="preserve">    c. Soft chalk carries least safe load</w:t>
      </w:r>
    </w:p>
    <w:p w:rsidR="008879C8" w:rsidRDefault="00590679">
      <w:pPr>
        <w:pStyle w:val="baabaaaaaababaaaaaaabaaaababaaaaaaababaaaaaabaaabaaabaaaaaaabaaabaaabaaaabaaaabaaaabaaabaa"/>
        <w:spacing w:after="160"/>
      </w:pPr>
      <w:r>
        <w:t xml:space="preserve">    d. All the above.</w:t>
      </w:r>
    </w:p>
    <w:p w:rsidR="008879C8" w:rsidRDefault="00590679">
      <w:pPr>
        <w:pStyle w:val="baabaaaaaababaaaaaaabaaaababaaaaaaababaaaaaabaaabaaabaaaaaaabaaabaaabaaaabaaaabaaaabaaabaaa"/>
        <w:spacing w:after="160"/>
      </w:pPr>
      <w:r>
        <w:t>20. Under-reamed piles are generally</w:t>
      </w:r>
    </w:p>
    <w:p w:rsidR="008879C8" w:rsidRDefault="00590679">
      <w:pPr>
        <w:pStyle w:val="baabaaaaaababaaaaaaabaaaababaaaaaaababaaaaaabaaabaaabaaaaaaabaaabaaabaaaabaaaabaaaabaaabaaaa"/>
        <w:spacing w:after="160"/>
      </w:pPr>
      <w:r>
        <w:t xml:space="preserve">    a. driven piles</w:t>
      </w:r>
    </w:p>
    <w:p w:rsidR="008879C8" w:rsidRDefault="00590679">
      <w:pPr>
        <w:pStyle w:val="baabaaaaaababaaaaaaabaaaababaaaaaaababaaaaaabaaabaaabaaaaaaabaaabaaabaaaabaaaabaaaabaaabaaaaa"/>
        <w:spacing w:after="160"/>
      </w:pPr>
      <w:r>
        <w:t xml:space="preserve">    b. bored piles</w:t>
      </w:r>
    </w:p>
    <w:p w:rsidR="008879C8" w:rsidRDefault="00590679">
      <w:pPr>
        <w:pStyle w:val="baabaaaaaababaaaaaaabaaaababaaaaaaababaaaaaabaaabaaabaaaaaaabaaabaaabaaaabaaaabaaaabaaabaaaaab"/>
        <w:spacing w:after="160"/>
      </w:pPr>
      <w:r>
        <w:t xml:space="preserve">    c. p</w:t>
      </w:r>
      <w:r>
        <w:t>recast piles</w:t>
      </w:r>
    </w:p>
    <w:p w:rsidR="008879C8" w:rsidRDefault="00590679">
      <w:pPr>
        <w:pStyle w:val="baabaaaaaababaaaaaaabaaaababaaaaaaababaaaaaabaaabaaabaaaaaaabaaabaaabaaaabaaaabaaaabaaabaaaaaba"/>
        <w:spacing w:after="160"/>
      </w:pPr>
      <w:r>
        <w:t xml:space="preserve">    d. all the above.</w:t>
      </w:r>
    </w:p>
    <w:p w:rsidR="008879C8" w:rsidRDefault="00590679">
      <w:pPr>
        <w:pStyle w:val="baabaaaaaababaaaaaaabaaaababaaaaaaababaaaaaabaaabaaabaaaaaaabaaabaaabaaaabaaaabaaaabaaabaaaaabaa"/>
        <w:spacing w:after="160"/>
      </w:pPr>
      <w:r>
        <w:t>21. An R.C.C. column is treated as long if its slenderness ratio is greater than</w:t>
      </w:r>
    </w:p>
    <w:p w:rsidR="008879C8" w:rsidRDefault="00590679">
      <w:pPr>
        <w:pStyle w:val="baabaaaaaababaaaaaaabaaaababaaaaaaababaaaaaabaaabaaabaaaaaaabaaabaaabaaaabaaaabaaaabaaabaaaaabaaa"/>
        <w:spacing w:after="160"/>
      </w:pPr>
      <w:r>
        <w:t xml:space="preserve">    a. 35</w:t>
      </w:r>
    </w:p>
    <w:p w:rsidR="008879C8" w:rsidRDefault="00590679">
      <w:pPr>
        <w:pStyle w:val="baabaaaaaababaaaaaaabaaaababaaaaaaababaaaaaabaaabaaabaaaaaaabaaabaaabaaaabaaaabaaaabaaabaaaaabaaaa"/>
        <w:spacing w:after="160"/>
      </w:pPr>
      <w:r>
        <w:t xml:space="preserve">    b. 40</w:t>
      </w:r>
    </w:p>
    <w:p w:rsidR="008879C8" w:rsidRDefault="00590679">
      <w:pPr>
        <w:pStyle w:val="baabaaaaaababaaaaaaabaaaababaaaaaaababaaaaaabaaabaaabaaaaaaabaaabaaabaaaabaaaabaaaabaaabaaaaabaaaaa"/>
        <w:spacing w:after="160"/>
      </w:pPr>
      <w:r>
        <w:t xml:space="preserve">    c. 50</w:t>
      </w:r>
    </w:p>
    <w:p w:rsidR="008879C8" w:rsidRDefault="00590679">
      <w:pPr>
        <w:pStyle w:val="baabaaaaaababaaaaaaabaaaababaaaaaaababaaaaaabaaabaaabaaaaaaabaaabaaabaaaabaaaabaaaabaaabaaaaabaaaaab"/>
        <w:spacing w:after="160"/>
      </w:pPr>
      <w:r>
        <w:t xml:space="preserve">    d. 60</w:t>
      </w:r>
    </w:p>
    <w:p w:rsidR="008879C8" w:rsidRDefault="00590679">
      <w:pPr>
        <w:pStyle w:val="c"/>
        <w:spacing w:after="160"/>
      </w:pPr>
      <w:r>
        <w:t>22. If T and R are tread and rise respectively of a stair, then</w:t>
      </w:r>
    </w:p>
    <w:p w:rsidR="008879C8" w:rsidRDefault="00590679">
      <w:pPr>
        <w:pStyle w:val="ca"/>
        <w:spacing w:after="160"/>
      </w:pPr>
      <w:r>
        <w:t xml:space="preserve">    a. 2R + T = 60</w:t>
      </w:r>
    </w:p>
    <w:p w:rsidR="008879C8" w:rsidRDefault="00590679">
      <w:pPr>
        <w:pStyle w:val="cab"/>
        <w:spacing w:after="160"/>
      </w:pPr>
      <w:r>
        <w:t xml:space="preserve">    b. R + 2T = 60</w:t>
      </w:r>
    </w:p>
    <w:p w:rsidR="008879C8" w:rsidRDefault="00590679">
      <w:pPr>
        <w:pStyle w:val="caba"/>
        <w:spacing w:after="160"/>
      </w:pPr>
      <w:r>
        <w:lastRenderedPageBreak/>
        <w:t xml:space="preserve">    c. 2R + T = 30</w:t>
      </w:r>
    </w:p>
    <w:p w:rsidR="008879C8" w:rsidRDefault="00590679">
      <w:pPr>
        <w:pStyle w:val="cabaa"/>
        <w:spacing w:after="160"/>
      </w:pPr>
      <w:r>
        <w:t xml:space="preserve">    d. R + 2T= 30</w:t>
      </w:r>
    </w:p>
    <w:p w:rsidR="008879C8" w:rsidRDefault="00590679">
      <w:pPr>
        <w:pStyle w:val="cabaaa"/>
        <w:spacing w:after="160"/>
      </w:pPr>
      <w:r>
        <w:t>23. Design of R.C.C. simply supported beams carrying U.D.L. is based on the resultant B.M. at</w:t>
      </w:r>
    </w:p>
    <w:p w:rsidR="008879C8" w:rsidRDefault="00590679">
      <w:pPr>
        <w:pStyle w:val="cabaaaa"/>
        <w:spacing w:after="160"/>
      </w:pPr>
      <w:r>
        <w:t xml:space="preserve">    a. supports</w:t>
      </w:r>
    </w:p>
    <w:p w:rsidR="008879C8" w:rsidRDefault="00590679">
      <w:pPr>
        <w:pStyle w:val="cabaaaaa"/>
        <w:spacing w:after="160"/>
      </w:pPr>
      <w:r>
        <w:t xml:space="preserve">    b. mid span</w:t>
      </w:r>
    </w:p>
    <w:p w:rsidR="008879C8" w:rsidRDefault="00590679">
      <w:pPr>
        <w:pStyle w:val="cabaaaaab"/>
        <w:spacing w:after="160"/>
      </w:pPr>
      <w:r>
        <w:t xml:space="preserve">    c. every section</w:t>
      </w:r>
    </w:p>
    <w:p w:rsidR="008879C8" w:rsidRDefault="00590679">
      <w:pPr>
        <w:pStyle w:val="cabaaaaaba"/>
        <w:spacing w:after="160"/>
      </w:pPr>
      <w:r>
        <w:t xml:space="preserve">    d. quarter span.</w:t>
      </w:r>
    </w:p>
    <w:p w:rsidR="008879C8" w:rsidRDefault="00590679">
      <w:pPr>
        <w:pStyle w:val="cabaaaaabaa"/>
        <w:spacing w:after="160"/>
      </w:pPr>
      <w:r>
        <w:t>24. Dimensions of a beam need be</w:t>
      </w:r>
      <w:r>
        <w:t xml:space="preserve"> changed if the shear stress is more than</w:t>
      </w:r>
    </w:p>
    <w:p w:rsidR="008879C8" w:rsidRDefault="00590679">
      <w:pPr>
        <w:pStyle w:val="cabaaaaabaaa"/>
        <w:spacing w:after="160"/>
      </w:pPr>
      <w:r>
        <w:t xml:space="preserve">    a. 10 kg/cm</w:t>
      </w:r>
      <w:r w:rsidRPr="00590679">
        <w:rPr>
          <w:vertAlign w:val="superscript"/>
        </w:rPr>
        <w:t>2</w:t>
      </w:r>
    </w:p>
    <w:p w:rsidR="008879C8" w:rsidRDefault="00590679">
      <w:pPr>
        <w:pStyle w:val="cabaaaaabaaaa"/>
        <w:spacing w:after="160"/>
      </w:pPr>
      <w:r>
        <w:t xml:space="preserve">    b. 15 kg/cm</w:t>
      </w:r>
      <w:r w:rsidRPr="00590679">
        <w:rPr>
          <w:vertAlign w:val="superscript"/>
        </w:rPr>
        <w:t>2</w:t>
      </w:r>
    </w:p>
    <w:p w:rsidR="008879C8" w:rsidRDefault="00590679">
      <w:pPr>
        <w:pStyle w:val="cabaaaaabaaaaa"/>
        <w:spacing w:after="160"/>
      </w:pPr>
      <w:r>
        <w:t xml:space="preserve">    c. 20 kg/cm</w:t>
      </w:r>
      <w:r w:rsidRPr="00590679">
        <w:rPr>
          <w:vertAlign w:val="superscript"/>
        </w:rPr>
        <w:t>2</w:t>
      </w:r>
    </w:p>
    <w:p w:rsidR="008879C8" w:rsidRDefault="00590679">
      <w:pPr>
        <w:pStyle w:val="cabaaaaabaaaaab"/>
        <w:spacing w:after="160"/>
      </w:pPr>
      <w:r>
        <w:t xml:space="preserve">    d. 25 kg/cm</w:t>
      </w:r>
      <w:r w:rsidRPr="00590679">
        <w:rPr>
          <w:vertAlign w:val="superscript"/>
        </w:rPr>
        <w:t>2</w:t>
      </w:r>
    </w:p>
    <w:p w:rsidR="008879C8" w:rsidRDefault="00590679">
      <w:pPr>
        <w:pStyle w:val="cabaaaaabaaaaaba"/>
        <w:spacing w:after="160"/>
      </w:pPr>
      <w:r>
        <w:t>25. Pick up the incorrect statement from the following:</w:t>
      </w:r>
    </w:p>
    <w:p w:rsidR="008879C8" w:rsidRDefault="00590679">
      <w:pPr>
        <w:pStyle w:val="cabaaaaabaaaaabaa"/>
        <w:spacing w:after="160"/>
      </w:pPr>
      <w:r>
        <w:t xml:space="preserve">    a. No  timbering is  required  for  shallow trenches</w:t>
      </w:r>
    </w:p>
    <w:p w:rsidR="008879C8" w:rsidRDefault="00590679">
      <w:pPr>
        <w:pStyle w:val="cabaaaaabaaaaabaaa"/>
        <w:spacing w:after="160"/>
      </w:pPr>
      <w:r>
        <w:t xml:space="preserve">    b. Shallow foundations can be constructed on made-up soil</w:t>
      </w:r>
    </w:p>
    <w:p w:rsidR="008879C8" w:rsidRDefault="00590679">
      <w:pPr>
        <w:pStyle w:val="cabaaaaabaaaaabaaaa"/>
        <w:spacing w:after="160"/>
      </w:pPr>
      <w:r>
        <w:t xml:space="preserve">    c. Grillage   foundation   is   classified as a shallow foundation</w:t>
      </w:r>
    </w:p>
    <w:p w:rsidR="008879C8" w:rsidRDefault="00590679">
      <w:pPr>
        <w:pStyle w:val="cabaaaaabaaaaabaaaaa"/>
        <w:spacing w:after="160"/>
      </w:pPr>
      <w:r>
        <w:t xml:space="preserve">    d. Black cotton soil is very good for foundation bed.</w:t>
      </w:r>
    </w:p>
    <w:p w:rsidR="008879C8" w:rsidRDefault="00590679">
      <w:pPr>
        <w:pStyle w:val="cabaaaaabaaaaabaaaaab"/>
        <w:spacing w:after="160"/>
      </w:pPr>
      <w:r>
        <w:t>26. Dado is usually provided in</w:t>
      </w:r>
    </w:p>
    <w:p w:rsidR="008879C8" w:rsidRDefault="00590679">
      <w:pPr>
        <w:pStyle w:val="cabaaaaabaaaaabaaaaaba"/>
        <w:spacing w:after="160"/>
      </w:pPr>
      <w:r>
        <w:t xml:space="preserve">    a. bath rooms</w:t>
      </w:r>
    </w:p>
    <w:p w:rsidR="008879C8" w:rsidRDefault="00590679">
      <w:pPr>
        <w:pStyle w:val="cabaaaaabaaaaabaaaaabab"/>
        <w:spacing w:after="160"/>
      </w:pPr>
      <w:r>
        <w:t xml:space="preserve">    b. living r</w:t>
      </w:r>
      <w:r>
        <w:t>ooms</w:t>
      </w:r>
    </w:p>
    <w:p w:rsidR="008879C8" w:rsidRDefault="00590679">
      <w:pPr>
        <w:pStyle w:val="cabaaaaabaaaaabaaaaababa"/>
        <w:spacing w:after="160"/>
      </w:pPr>
      <w:r>
        <w:t xml:space="preserve">    c. verandah</w:t>
      </w:r>
    </w:p>
    <w:p w:rsidR="008879C8" w:rsidRDefault="00590679">
      <w:pPr>
        <w:pStyle w:val="cabaaaaabaaaaabaaaaababaa"/>
        <w:spacing w:after="160"/>
      </w:pPr>
      <w:r>
        <w:t xml:space="preserve">    d. roofs.</w:t>
      </w:r>
    </w:p>
    <w:p w:rsidR="008879C8" w:rsidRDefault="00590679">
      <w:pPr>
        <w:pStyle w:val="cabaaaaabaaaaabaaaaababaaa"/>
        <w:spacing w:after="160"/>
      </w:pPr>
      <w:r>
        <w:t>27. Workability improved by adding</w:t>
      </w:r>
    </w:p>
    <w:p w:rsidR="008879C8" w:rsidRDefault="00590679">
      <w:pPr>
        <w:pStyle w:val="cabaaaaabaaaaabaaaaababaaaa"/>
        <w:spacing w:after="160"/>
      </w:pPr>
      <w:r>
        <w:t xml:space="preserve">    a. foaming agent</w:t>
      </w:r>
    </w:p>
    <w:p w:rsidR="008879C8" w:rsidRDefault="00590679">
      <w:pPr>
        <w:pStyle w:val="cabaaaaabaaaaabaaaaababaaaaa"/>
        <w:spacing w:after="160"/>
      </w:pPr>
      <w:r>
        <w:t xml:space="preserve">    b. oily-agent</w:t>
      </w:r>
    </w:p>
    <w:p w:rsidR="008879C8" w:rsidRDefault="00590679">
      <w:pPr>
        <w:pStyle w:val="cabaaaaabaaaaabaaaaababaaaaaa"/>
        <w:spacing w:after="160"/>
      </w:pPr>
      <w:r>
        <w:t xml:space="preserve">    c. aluminium compound</w:t>
      </w:r>
    </w:p>
    <w:p w:rsidR="008879C8" w:rsidRDefault="00590679">
      <w:pPr>
        <w:pStyle w:val="cabaaaaabaaaaabaaaaababaaaaaaa"/>
        <w:spacing w:after="160"/>
      </w:pPr>
      <w:r>
        <w:t xml:space="preserve">    d. all the above.</w:t>
      </w:r>
    </w:p>
    <w:p w:rsidR="008879C8" w:rsidRDefault="00590679">
      <w:pPr>
        <w:pStyle w:val="cabaaaaabaaaaabaaaaababaaaaaaab"/>
        <w:spacing w:after="160"/>
      </w:pPr>
      <w:r>
        <w:t>28. Hydration of cement is due to chemical action of water with</w:t>
      </w:r>
    </w:p>
    <w:p w:rsidR="008879C8" w:rsidRDefault="00590679">
      <w:pPr>
        <w:pStyle w:val="cabaaaaabaaaaabaaaaababaaaaaaaba"/>
        <w:spacing w:after="160"/>
      </w:pPr>
      <w:r>
        <w:t xml:space="preserve">    a. Tricalcium silicate and dica</w:t>
      </w:r>
      <w:r>
        <w:t>lcium silicate</w:t>
      </w:r>
    </w:p>
    <w:p w:rsidR="008879C8" w:rsidRDefault="00590679">
      <w:pPr>
        <w:pStyle w:val="cabaaaaabaaaaabaaaaababaaaaaaabaa"/>
        <w:spacing w:after="160"/>
      </w:pPr>
      <w:r>
        <w:lastRenderedPageBreak/>
        <w:t xml:space="preserve">    b. Dicalcium silicate and tricalcium aluminate</w:t>
      </w:r>
    </w:p>
    <w:p w:rsidR="008879C8" w:rsidRDefault="00590679">
      <w:pPr>
        <w:pStyle w:val="cabaaaaabaaaaabaaaaababaaaaaaabaaa"/>
        <w:spacing w:after="160"/>
      </w:pPr>
      <w:r>
        <w:t xml:space="preserve">    c. Tricalcium aluminate and tricalcium alumino ferrite</w:t>
      </w:r>
    </w:p>
    <w:p w:rsidR="008879C8" w:rsidRDefault="00590679">
      <w:pPr>
        <w:pStyle w:val="cabaaaaabaaaaabaaaaababaaaaaaabaaaa"/>
        <w:spacing w:after="160"/>
      </w:pPr>
      <w:r>
        <w:t xml:space="preserve">    d. All the above.</w:t>
      </w:r>
    </w:p>
    <w:p w:rsidR="008879C8" w:rsidRDefault="00590679">
      <w:pPr>
        <w:pStyle w:val="cabaaaaabaaaaabaaaaababaaaaaaabaaaab"/>
        <w:spacing w:after="160"/>
      </w:pPr>
      <w:r>
        <w:t>29. The specific retention is least in case of</w:t>
      </w:r>
    </w:p>
    <w:p w:rsidR="008879C8" w:rsidRDefault="00590679">
      <w:pPr>
        <w:pStyle w:val="cabaaaaabaaaaabaaaaababaaaaaaabaaaaba"/>
        <w:spacing w:after="160"/>
      </w:pPr>
      <w:r>
        <w:t xml:space="preserve">    a. Clay</w:t>
      </w:r>
    </w:p>
    <w:p w:rsidR="008879C8" w:rsidRDefault="00590679">
      <w:pPr>
        <w:pStyle w:val="cabaaaaabaaaaabaaaaababaaaaaaabaaaabaa"/>
        <w:spacing w:after="160"/>
      </w:pPr>
      <w:r>
        <w:t xml:space="preserve">    b. Sand</w:t>
      </w:r>
    </w:p>
    <w:p w:rsidR="008879C8" w:rsidRDefault="00590679">
      <w:pPr>
        <w:pStyle w:val="cabaaaaabaaaaabaaaaababaaaaaaabaaaabaaa"/>
        <w:spacing w:after="160"/>
      </w:pPr>
      <w:r>
        <w:t xml:space="preserve">    c. Silt</w:t>
      </w:r>
    </w:p>
    <w:p w:rsidR="008879C8" w:rsidRDefault="00590679">
      <w:pPr>
        <w:pStyle w:val="cabaaaaabaaaaabaaaaababaaaaaaabaaaabaaaa"/>
        <w:spacing w:after="160"/>
      </w:pPr>
      <w:r>
        <w:t xml:space="preserve">    d. Coarse gravel.</w:t>
      </w:r>
    </w:p>
    <w:p w:rsidR="008879C8" w:rsidRDefault="00590679">
      <w:pPr>
        <w:pStyle w:val="cabaaaaabaaaaabaaaaababaaaaaaabaaaabaaaab"/>
        <w:spacing w:after="160"/>
      </w:pPr>
      <w:r>
        <w:t xml:space="preserve">30. </w:t>
      </w:r>
      <w:r>
        <w:t>The fire demand of a city may be worked out by</w:t>
      </w:r>
    </w:p>
    <w:p w:rsidR="008879C8" w:rsidRDefault="00590679">
      <w:pPr>
        <w:pStyle w:val="cabaaaaabaaaaabaaaaababaaaaaaabaaaabaaaaba"/>
        <w:spacing w:after="160"/>
      </w:pPr>
      <w:r>
        <w:t xml:space="preserve">    a. Freeman formula</w:t>
      </w:r>
    </w:p>
    <w:p w:rsidR="008879C8" w:rsidRDefault="00590679">
      <w:pPr>
        <w:pStyle w:val="cabaaaaabaaaaabaaaaababaaaaaaabaaaabaaaabaa"/>
        <w:spacing w:after="160"/>
      </w:pPr>
      <w:r>
        <w:t xml:space="preserve">    b. Under Writers formula</w:t>
      </w:r>
    </w:p>
    <w:p w:rsidR="008879C8" w:rsidRDefault="00590679">
      <w:pPr>
        <w:pStyle w:val="cabaaaaabaaaaabaaaaababaaaaaaabaaaabaaaabaaa"/>
        <w:spacing w:after="160"/>
      </w:pPr>
      <w:r>
        <w:t xml:space="preserve">    c. Bustan's formula</w:t>
      </w:r>
    </w:p>
    <w:p w:rsidR="008879C8" w:rsidRDefault="00590679">
      <w:pPr>
        <w:pStyle w:val="cabaaaaabaaaaabaaaaababaaaaaaabaaaabaaaabaaaa"/>
        <w:spacing w:after="160"/>
      </w:pPr>
      <w:r>
        <w:t xml:space="preserve">    d. All the above.</w:t>
      </w:r>
    </w:p>
    <w:p w:rsidR="008879C8" w:rsidRDefault="00590679">
      <w:pPr>
        <w:pStyle w:val="cabaaaaabaaaaabaaaaababaaaaaaabaaaabaaaabaaaab"/>
        <w:spacing w:after="160"/>
      </w:pPr>
      <w:r>
        <w:t>31. When drainage to sewage ratio is 20, the peak dry weather flow is</w:t>
      </w:r>
    </w:p>
    <w:p w:rsidR="008879C8" w:rsidRDefault="00590679">
      <w:pPr>
        <w:pStyle w:val="cabaaaaabaaaaabaaaaababaaaaaaabaaaabaaaabaaaaba"/>
        <w:spacing w:after="160"/>
      </w:pPr>
      <w:r>
        <w:t xml:space="preserve">    a. 20% of the design discharge</w:t>
      </w:r>
    </w:p>
    <w:p w:rsidR="008879C8" w:rsidRDefault="00590679">
      <w:pPr>
        <w:pStyle w:val="cabaaaaabaaaaabaaaaababaaaaaaabaaaabaaaabaaaabaa"/>
        <w:spacing w:after="160"/>
      </w:pPr>
      <w:r>
        <w:t xml:space="preserve">    b. slightly less than 5% of the design discharge</w:t>
      </w:r>
    </w:p>
    <w:p w:rsidR="008879C8" w:rsidRDefault="00590679">
      <w:pPr>
        <w:pStyle w:val="cabaaaaabaaaaabaaaaababaaaaaaabaaaabaaaabaaaabaab"/>
        <w:spacing w:after="160"/>
      </w:pPr>
      <w:r>
        <w:t xml:space="preserve">    c. slightly more than 5% of the design discharge</w:t>
      </w:r>
    </w:p>
    <w:p w:rsidR="008879C8" w:rsidRDefault="00590679">
      <w:pPr>
        <w:pStyle w:val="cabaaaaabaaaaabaaaaababaaaaaaabaaaabaaaabaaaabaaba"/>
        <w:spacing w:after="160"/>
      </w:pPr>
      <w:r>
        <w:t xml:space="preserve">    d. none of these.</w:t>
      </w:r>
    </w:p>
    <w:p w:rsidR="008879C8" w:rsidRDefault="00590679">
      <w:pPr>
        <w:pStyle w:val="cabaaaaabaaaaabaaaaababaaaaaaabaaaabaaaabaaaabaabaa"/>
        <w:spacing w:after="160"/>
      </w:pPr>
      <w:r>
        <w:t>32. The non-clog pump which permits solid matter to pass out with the liquid sewage, is</w:t>
      </w:r>
    </w:p>
    <w:p w:rsidR="008879C8" w:rsidRDefault="00590679">
      <w:pPr>
        <w:pStyle w:val="cabaaaaabaaaaabaaaaababaaaaaaabaaaabaaaabaaaabaabaaa"/>
        <w:spacing w:after="160"/>
      </w:pPr>
      <w:r>
        <w:t xml:space="preserve">    a. centrifugal pump</w:t>
      </w:r>
    </w:p>
    <w:p w:rsidR="008879C8" w:rsidRDefault="00590679">
      <w:pPr>
        <w:pStyle w:val="cabaaaaabaaaaabaaaaababaaaaaaabaaaabaaaabaaaabaabaaab"/>
        <w:spacing w:after="160"/>
      </w:pPr>
      <w:r>
        <w:t xml:space="preserve">    b. reciproca</w:t>
      </w:r>
      <w:r>
        <w:t>ting pump</w:t>
      </w:r>
    </w:p>
    <w:p w:rsidR="008879C8" w:rsidRDefault="00590679">
      <w:pPr>
        <w:pStyle w:val="cabaaaaabaaaaabaaaaababaaaaaaabaaaabaaaabaaaabaabaaaba"/>
        <w:spacing w:after="160"/>
      </w:pPr>
      <w:r>
        <w:t xml:space="preserve">    c. pneumatic ejector</w:t>
      </w:r>
    </w:p>
    <w:p w:rsidR="008879C8" w:rsidRDefault="00590679">
      <w:pPr>
        <w:pStyle w:val="cabaaaaabaaaaabaaaaababaaaaaaabaaaabaaaabaaaabaabaaabaa"/>
        <w:spacing w:after="160"/>
      </w:pPr>
      <w:r>
        <w:t xml:space="preserve">    d. none of these.</w:t>
      </w:r>
    </w:p>
    <w:p w:rsidR="008879C8" w:rsidRDefault="00590679">
      <w:pPr>
        <w:pStyle w:val="cabaaaaabaaaaabaaaaababaaaaaaabaaaabaaaabaaaabaabaaabaaa"/>
        <w:spacing w:after="160"/>
      </w:pPr>
      <w:r>
        <w:t>33. Water-shed line is abondened for aligning an irrigation canal if</w:t>
      </w:r>
    </w:p>
    <w:p w:rsidR="008879C8" w:rsidRDefault="00590679">
      <w:pPr>
        <w:pStyle w:val="cabaaaaabaaaaabaaaaababaaaaaaabaaaabaaaabaaaabaabaaabaaaa"/>
        <w:spacing w:after="160"/>
      </w:pPr>
      <w:r>
        <w:t xml:space="preserve">    a. water shed forms a sharp loop</w:t>
      </w:r>
    </w:p>
    <w:p w:rsidR="008879C8" w:rsidRDefault="00590679">
      <w:pPr>
        <w:pStyle w:val="cabaaaaabaaaaabaaaaababaaaaaaabaaaabaaaabaaaabaabaaabaaaaa"/>
        <w:spacing w:after="160"/>
      </w:pPr>
      <w:r>
        <w:t xml:space="preserve">    b. canal has to take off from a river</w:t>
      </w:r>
    </w:p>
    <w:p w:rsidR="008879C8" w:rsidRDefault="00590679">
      <w:pPr>
        <w:pStyle w:val="cabaaaaabaaaaabaaaaababaaaaaaabaaaabaaaabaaaabaabaaabaaaaaa"/>
        <w:spacing w:after="160"/>
      </w:pPr>
      <w:r>
        <w:t xml:space="preserve">    c. towns and villages are located on the water shed line</w:t>
      </w:r>
    </w:p>
    <w:p w:rsidR="008879C8" w:rsidRDefault="00590679">
      <w:pPr>
        <w:pStyle w:val="cabaaaaabaaaaabaaaaababaaaaaaabaaaabaaaabaaaabaabaaabaaaaaaa"/>
        <w:spacing w:after="160"/>
      </w:pPr>
      <w:r>
        <w:t xml:space="preserve">    d. all the above.</w:t>
      </w:r>
    </w:p>
    <w:p w:rsidR="008879C8" w:rsidRDefault="00590679">
      <w:pPr>
        <w:pStyle w:val="cabaaaaabaaaaabaaaaababaaaaaaabaaaabaaaabaaaabaabaaabaaaaaaab"/>
        <w:spacing w:after="160"/>
      </w:pPr>
      <w:r>
        <w:t>34. For the conditions enumerated to provide a crossing at C1 You will probably provide</w:t>
      </w:r>
    </w:p>
    <w:p w:rsidR="008879C8" w:rsidRDefault="00590679">
      <w:pPr>
        <w:pStyle w:val="cabaaaaabaaaaabaaaaababaaaaaaabaaaabaaaabaaaabaabaaabaaaaaaaba"/>
        <w:spacing w:after="160"/>
      </w:pPr>
      <w:r>
        <w:lastRenderedPageBreak/>
        <w:t xml:space="preserve">    a. an aqueduct</w:t>
      </w:r>
    </w:p>
    <w:p w:rsidR="008879C8" w:rsidRDefault="00590679">
      <w:pPr>
        <w:pStyle w:val="cabaaaaabaaaaabaaaaababaaaaaaabaaaabaaaabaaaabaabaaabaaaaaaabaa"/>
        <w:spacing w:after="160"/>
      </w:pPr>
      <w:r>
        <w:t xml:space="preserve">    b. a super-passage</w:t>
      </w:r>
    </w:p>
    <w:p w:rsidR="008879C8" w:rsidRDefault="00590679">
      <w:pPr>
        <w:pStyle w:val="cabaaaaabaaaaabaaaaababaaaaaaabaaaabaaaabaaaabaabaaabaaaaaaabaab"/>
        <w:spacing w:after="160"/>
      </w:pPr>
      <w:r>
        <w:t xml:space="preserve">    c. a syphon aqueduct</w:t>
      </w:r>
    </w:p>
    <w:p w:rsidR="008879C8" w:rsidRDefault="00590679">
      <w:pPr>
        <w:pStyle w:val="cabaaaaabaaaaabaaaaababaaaaaaabaaaabaaaabaaaabaabaaabaaaaaaabaaba"/>
        <w:spacing w:after="160"/>
      </w:pPr>
      <w:r>
        <w:t xml:space="preserve">    d. none of the</w:t>
      </w:r>
      <w:r>
        <w:t>se.</w:t>
      </w:r>
    </w:p>
    <w:p w:rsidR="008879C8" w:rsidRDefault="00590679">
      <w:pPr>
        <w:pStyle w:val="cabaaaaabaaaaabaaaaababaaaaaaabaaaabaaaabaaaabaabaaabaaaaaaabaabaa"/>
        <w:spacing w:after="160"/>
      </w:pPr>
      <w:r>
        <w:t>35. The depth of the crest of a scouring sluice below the crest of a head regulator, is generally kept</w:t>
      </w:r>
    </w:p>
    <w:p w:rsidR="008879C8" w:rsidRDefault="00590679">
      <w:pPr>
        <w:pStyle w:val="cabaaaaabaaaaabaaaaababaaaaaaabaaaabaaaabaaaabaabaaabaaaaaaabaabaaa"/>
        <w:spacing w:after="160"/>
      </w:pPr>
      <w:r>
        <w:t xml:space="preserve">    a. 1.20 m</w:t>
      </w:r>
    </w:p>
    <w:p w:rsidR="008879C8" w:rsidRDefault="00590679">
      <w:pPr>
        <w:pStyle w:val="cabaaaaabaaaaabaaaaababaaaaaaabaaaabaaaabaaaabaabaaabaaaaaaabaabaaab"/>
        <w:spacing w:after="160"/>
      </w:pPr>
      <w:r>
        <w:t xml:space="preserve">    b. 2.20 m</w:t>
      </w:r>
    </w:p>
    <w:p w:rsidR="008879C8" w:rsidRDefault="00590679">
      <w:pPr>
        <w:pStyle w:val="cabaaaaabaaaaabaaaaababaaaaaaabaaaabaaaabaaaabaabaaabaaaaaaabaabaaaba"/>
        <w:spacing w:after="160"/>
      </w:pPr>
      <w:r>
        <w:t xml:space="preserve">    c. 3.20 m</w:t>
      </w:r>
    </w:p>
    <w:p w:rsidR="008879C8" w:rsidRDefault="00590679">
      <w:pPr>
        <w:pStyle w:val="cabaaaaabaaaaabaaaaababaaaaaaabaaaabaaaabaaaabaabaaabaaaaaaabaabaaabaa"/>
        <w:spacing w:after="160"/>
      </w:pPr>
      <w:r>
        <w:t xml:space="preserve">    d. 4.90 m</w:t>
      </w:r>
    </w:p>
    <w:p w:rsidR="008879C8" w:rsidRDefault="00590679">
      <w:pPr>
        <w:pStyle w:val="cabaaaaabaaaaabaaaaababaaaaaaabaaaabaaaabaaaabaabaaabaaaaaaabaabaaabaaa"/>
        <w:spacing w:after="160"/>
      </w:pPr>
      <w:r>
        <w:t>36. Pick up the correct statement from the following:</w:t>
      </w:r>
    </w:p>
    <w:p w:rsidR="008879C8" w:rsidRDefault="00590679">
      <w:pPr>
        <w:pStyle w:val="cabaaaaabaaaaabaaaaababaaaaaaabaaaabaaaabaaaabaabaaabaaaaaaabaabaaabaaaa"/>
        <w:spacing w:after="160"/>
      </w:pPr>
      <w:r>
        <w:t xml:space="preserve">    a. If the setting of an outlet is h</w:t>
      </w:r>
      <w:r>
        <w:t>igher than that required for proportionality, the outlet is hyper-proportional</w:t>
      </w:r>
    </w:p>
    <w:p w:rsidR="008879C8" w:rsidRDefault="00590679">
      <w:pPr>
        <w:pStyle w:val="cabaaaaabaaaaabaaaaababaaaaaaabaaaabaaaabaaaabaabaaabaaaaaaabaabaaabaaaaa"/>
        <w:spacing w:after="160"/>
      </w:pPr>
      <w:r>
        <w:t xml:space="preserve">    b. If the setting of an outlet is lower than that required for proportionality, the outlet is sub-proportional</w:t>
      </w:r>
    </w:p>
    <w:p w:rsidR="008879C8" w:rsidRDefault="00590679">
      <w:pPr>
        <w:pStyle w:val="cabaaaaabaaaaabaaaaababaaaaaaabaaaabaaaabaaaabaabaaabaaaaaaabaabaaabaaaaaa"/>
        <w:spacing w:after="160"/>
      </w:pPr>
      <w:r>
        <w:t xml:space="preserve">    c. If the flexibility is zero, it is a rigid module</w:t>
      </w:r>
    </w:p>
    <w:p w:rsidR="008879C8" w:rsidRDefault="00590679">
      <w:pPr>
        <w:pStyle w:val="cabaaaaabaaaaabaaaaababaaaaaaabaaaabaaaabaaaabaabaaabaaaaaaabaabaaabaaaaaaa"/>
        <w:spacing w:after="160"/>
      </w:pPr>
      <w:r>
        <w:t xml:space="preserve">    d. All the above.</w:t>
      </w:r>
    </w:p>
    <w:p w:rsidR="008879C8" w:rsidRDefault="00590679">
      <w:pPr>
        <w:pStyle w:val="cabaaaaabaaaaabaaaaababaaaaaaabaaaabaaaabaaaabaabaaabaaaaaaabaabaaabaaaaaaab"/>
        <w:spacing w:after="160"/>
      </w:pPr>
      <w:r>
        <w:t>37. The head light of vehicles should be such that its lower beam illuminates objects at</w:t>
      </w:r>
    </w:p>
    <w:p w:rsidR="008879C8" w:rsidRDefault="00590679">
      <w:pPr>
        <w:pStyle w:val="cabaaaaabaaaaabaaaaababaaaaaaabaaaabaaaabaaaabaabaaabaaaaaaabaabaaabaaaaaaaba"/>
        <w:spacing w:after="160"/>
      </w:pPr>
      <w:r>
        <w:t xml:space="preserve">    a. 20 m</w:t>
      </w:r>
    </w:p>
    <w:p w:rsidR="008879C8" w:rsidRDefault="00590679">
      <w:pPr>
        <w:pStyle w:val="cabaaaaabaaaaabaaaaababaaaaaaabaaaabaaaabaaaabaabaaabaaaaaaabaabaaabaaaaaaabaa"/>
        <w:spacing w:after="160"/>
      </w:pPr>
      <w:r>
        <w:t xml:space="preserve">    b. 30 m</w:t>
      </w:r>
    </w:p>
    <w:p w:rsidR="008879C8" w:rsidRDefault="00590679">
      <w:pPr>
        <w:pStyle w:val="cabaaaaabaaaaabaaaaababaaaaaaabaaaabaaaabaaaabaabaaabaaaaaaabaabaaabaaaaaaabaab"/>
        <w:spacing w:after="160"/>
      </w:pPr>
      <w:r>
        <w:t xml:space="preserve">    c. 40 m</w:t>
      </w:r>
    </w:p>
    <w:p w:rsidR="008879C8" w:rsidRDefault="00590679">
      <w:pPr>
        <w:pStyle w:val="cabaaaaabaaaaabaaaaababaaaaaaabaaaabaaaabaaaabaabaaabaaaaaaabaabaaabaaaaaaabaaba"/>
        <w:spacing w:after="160"/>
      </w:pPr>
      <w:r>
        <w:t xml:space="preserve">    d. 50 m</w:t>
      </w:r>
    </w:p>
    <w:p w:rsidR="008879C8" w:rsidRDefault="00590679">
      <w:pPr>
        <w:pStyle w:val="cabaaaaabaaaaabaaaaababaaaaaaabaaaabaaaabaaaabaabaaabaaaaaaabaabaaabaaaaaaabaabaa"/>
        <w:spacing w:after="160"/>
      </w:pPr>
      <w:r>
        <w:t>38. The usual width of parapet walls along Highways in hilly region, is</w:t>
      </w:r>
    </w:p>
    <w:p w:rsidR="008879C8" w:rsidRDefault="00590679">
      <w:pPr>
        <w:pStyle w:val="cabaaaaabaaaaabaaaaababaaaaaaabaaaabaaaabaaaabaabaaabaaaaaaabaabaaabaaaaaaabaabaaa"/>
        <w:spacing w:after="160"/>
      </w:pPr>
      <w:r>
        <w:t xml:space="preserve">    a. 60 cm</w:t>
      </w:r>
    </w:p>
    <w:p w:rsidR="008879C8" w:rsidRDefault="00590679">
      <w:pPr>
        <w:pStyle w:val="cabaaaaabaaaaabaaaaababaaaaaaabaaaabaaaabaaaabaabaaabaaaaaaabaabaaabaaaaaaabaabaaab"/>
        <w:spacing w:after="160"/>
      </w:pPr>
      <w:r>
        <w:t xml:space="preserve">    b. 70 cm</w:t>
      </w:r>
    </w:p>
    <w:p w:rsidR="008879C8" w:rsidRDefault="00590679">
      <w:pPr>
        <w:pStyle w:val="cabaaaaabaaaaabaaaaababaaaaaaabaaaabaaaabaaaabaabaaabaaaaaaabaabaaabaaaaaaabaabaaaba"/>
        <w:spacing w:after="160"/>
      </w:pPr>
      <w:r>
        <w:t xml:space="preserve">    c. 80 cm</w:t>
      </w:r>
    </w:p>
    <w:p w:rsidR="008879C8" w:rsidRDefault="00590679">
      <w:pPr>
        <w:pStyle w:val="cabaaaaabaaaaabaaaaababaaaaaaabaaaabaaaabaaaabaabaaabaaaaaaabaabaaabaaaaaaabaabaaabaa"/>
        <w:spacing w:after="160"/>
      </w:pPr>
      <w:r>
        <w:t xml:space="preserve">    d. 100 cm</w:t>
      </w:r>
    </w:p>
    <w:p w:rsidR="008879C8" w:rsidRDefault="00590679">
      <w:pPr>
        <w:pStyle w:val="cabaaaaabaaaaabaaaaababaaaaaaabaaaabaaaabaaaabaabaaabaaaaaaabaabaaabaaaaaaabaabaaabaaa"/>
        <w:spacing w:after="160"/>
      </w:pPr>
      <w:r>
        <w:t>39. In India the modes of transportation, in the order of their importance, are</w:t>
      </w:r>
    </w:p>
    <w:p w:rsidR="008879C8" w:rsidRDefault="00590679">
      <w:pPr>
        <w:pStyle w:val="cabaaaaabaaaaabaaaaababaaaaaaabaaaabaaaabaaaabaabaaabaaaaaaabaabaaabaaaaaaabaabaaabaaaa"/>
        <w:spacing w:after="160"/>
      </w:pPr>
      <w:r>
        <w:t xml:space="preserve">    a. shipping, roads, railways, air transport</w:t>
      </w:r>
    </w:p>
    <w:p w:rsidR="008879C8" w:rsidRDefault="00590679">
      <w:pPr>
        <w:pStyle w:val="cabaaaaabaaaaabaaaaababaaaaaaabaaaabaaaabaaaabaabaaabaaaaaaabaabaaabaaaaaaabaabaaabaaaaa"/>
        <w:spacing w:after="160"/>
      </w:pPr>
      <w:r>
        <w:t xml:space="preserve">    b. roads, railways, air transport, shipping</w:t>
      </w:r>
    </w:p>
    <w:p w:rsidR="008879C8" w:rsidRDefault="00590679">
      <w:pPr>
        <w:pStyle w:val="cabaaaaabaaaaabaaaaababaaaaaaabaaaabaaaabaaaabaabaaabaaaaaaabaabaaabaaaaaaabaabaaabaaaaaa"/>
        <w:spacing w:after="160"/>
      </w:pPr>
      <w:r>
        <w:t xml:space="preserve">    c. railways, roads, shipping, air transport</w:t>
      </w:r>
    </w:p>
    <w:p w:rsidR="008879C8" w:rsidRDefault="00590679">
      <w:pPr>
        <w:pStyle w:val="cabaaaaabaaaaabaaaaababaaaaaaabaaaabaaaabaaaabaabaaabaaaaaaabaabaaabaaaaaaabaabaaabaaaaaab"/>
        <w:spacing w:after="160"/>
      </w:pPr>
      <w:r>
        <w:lastRenderedPageBreak/>
        <w:t xml:space="preserve">    </w:t>
      </w:r>
      <w:r>
        <w:t>d. shipping, railways, roads, air transport.</w:t>
      </w:r>
    </w:p>
    <w:p w:rsidR="008879C8" w:rsidRDefault="00590679">
      <w:pPr>
        <w:pStyle w:val="cabaaaaabaaaaabaaaaababaaaaaaabaaaabaaaabaaaabaabaaabaaaaaaabaabaaabaaaaaaabaabaaabaaaaaaba"/>
        <w:spacing w:after="160"/>
      </w:pPr>
      <w:r>
        <w:t>40. The basic formula for determination of pavement thickness was first suggested by</w:t>
      </w:r>
    </w:p>
    <w:p w:rsidR="008879C8" w:rsidRDefault="00590679">
      <w:pPr>
        <w:pStyle w:val="cabaaaaabaaaaabaaaaababaaaaaaabaaaabaaaabaaaabaabaaabaaaaaaabaabaaabaaaaaaabaabaaabaaaaaabaa"/>
        <w:spacing w:after="160"/>
      </w:pPr>
      <w:r>
        <w:t xml:space="preserve">    a. Spanglar</w:t>
      </w:r>
    </w:p>
    <w:p w:rsidR="008879C8" w:rsidRDefault="00590679">
      <w:pPr>
        <w:pStyle w:val="cabaaaaabaaaaabaaaaababaaaaaaabaaaabaaaabaaaabaabaaabaaaaaaabaabaaabaaaaaaabaabaaabaaaaaabaaa"/>
        <w:spacing w:after="160"/>
      </w:pPr>
      <w:r>
        <w:t xml:space="preserve">    b. Picket</w:t>
      </w:r>
    </w:p>
    <w:p w:rsidR="008879C8" w:rsidRDefault="00590679">
      <w:pPr>
        <w:pStyle w:val="cabaaaaabaaaaabaaaaababaaaaaaabaaaabaaaabaaaabaabaaabaaaaaaabaabaaabaaaaaaabaabaaabaaaaaabaaaa"/>
        <w:spacing w:after="160"/>
      </w:pPr>
      <w:r>
        <w:t xml:space="preserve">    c. Kelly</w:t>
      </w:r>
    </w:p>
    <w:p w:rsidR="008879C8" w:rsidRDefault="00590679">
      <w:pPr>
        <w:pStyle w:val="cabaaaaabaaaaabaaaaababaaaaaaabaaaabaaaabaaaabaabaaabaaaaaaabaabaaabaaaaaaabaabaaabaaaaaabaaaaa"/>
        <w:spacing w:after="160"/>
      </w:pPr>
      <w:r>
        <w:t xml:space="preserve">    d. Goldbeck</w:t>
      </w:r>
    </w:p>
    <w:p w:rsidR="008879C8" w:rsidRDefault="00590679">
      <w:pPr>
        <w:pStyle w:val="cabaaaaabaaaaabaaaaababaaaaaaabaaaabaaaabaaaabaabaaabaaaaaaabaabaaabaaaaaaabaabaaabaaaaaabaaaaab"/>
        <w:spacing w:after="160"/>
      </w:pPr>
      <w:r>
        <w:t>41. The brick work is measured in sq metre, in case of</w:t>
      </w:r>
    </w:p>
    <w:p w:rsidR="008879C8" w:rsidRDefault="00590679">
      <w:pPr>
        <w:pStyle w:val="cabaaaaabaaaaabaaaaababaaaaaaabaaaabaaaabaaaabaabaaabaaaaaaabaabaaabaaaaaaabaabaaabaaaaaabaaaaaba"/>
        <w:spacing w:after="160"/>
      </w:pPr>
      <w:r>
        <w:t xml:space="preserve">    a. Honey comb brick work</w:t>
      </w:r>
    </w:p>
    <w:p w:rsidR="008879C8" w:rsidRDefault="00590679">
      <w:pPr>
        <w:pStyle w:val="cabaaaaabaaaaabaaaaababaaaaaaabaaaabaaaabaaaabaabaaabaaaaaaabaabaaabaaaaaaabaabaaabaaaaaabaaaaabaa"/>
        <w:spacing w:after="160"/>
      </w:pPr>
      <w:r>
        <w:t xml:space="preserve">    b. Brick flat soling</w:t>
      </w:r>
    </w:p>
    <w:p w:rsidR="008879C8" w:rsidRDefault="00590679">
      <w:pPr>
        <w:pStyle w:val="cabaaaaabaaaaabaaaaababaaaaaaabaaaabaaaabaaaabaabaaabaaaaaaabaabaaabaaaaaaabaabaaabaaaaaabaaaaabaaa"/>
        <w:spacing w:after="160"/>
      </w:pPr>
      <w:r>
        <w:t xml:space="preserve">    c. Half brick walls or the partition</w:t>
      </w:r>
    </w:p>
    <w:p w:rsidR="008879C8" w:rsidRDefault="00590679">
      <w:pPr>
        <w:pStyle w:val="cabaaaaabaaaaabaaaaababaaaaaaabaaaabaaaabaaaabaabaaabaaaaaaabaabaaabaaaaaaabaabaaabaaaaaabaaaaabaaaa"/>
        <w:spacing w:after="160"/>
      </w:pPr>
      <w:r>
        <w:t xml:space="preserve">    d. All the above.</w:t>
      </w:r>
    </w:p>
    <w:p w:rsidR="008879C8" w:rsidRDefault="00590679">
      <w:pPr>
        <w:pStyle w:val="d"/>
        <w:spacing w:after="160"/>
      </w:pPr>
      <w:r>
        <w:t>42. The order of booking dimensions is</w:t>
      </w:r>
    </w:p>
    <w:p w:rsidR="008879C8" w:rsidRDefault="00590679">
      <w:pPr>
        <w:pStyle w:val="da"/>
        <w:spacing w:after="160"/>
      </w:pPr>
      <w:r>
        <w:t xml:space="preserve">    a. Length, breadth, height</w:t>
      </w:r>
    </w:p>
    <w:p w:rsidR="008879C8" w:rsidRDefault="00590679">
      <w:pPr>
        <w:pStyle w:val="dab"/>
        <w:spacing w:after="160"/>
      </w:pPr>
      <w:r>
        <w:t xml:space="preserve">    b. Breadth, length, height</w:t>
      </w:r>
    </w:p>
    <w:p w:rsidR="008879C8" w:rsidRDefault="00590679">
      <w:pPr>
        <w:pStyle w:val="daba"/>
        <w:spacing w:after="160"/>
      </w:pPr>
      <w:r>
        <w:t xml:space="preserve">    c. Height, breadth, length</w:t>
      </w:r>
    </w:p>
    <w:p w:rsidR="008879C8" w:rsidRDefault="00590679">
      <w:pPr>
        <w:pStyle w:val="dabaa"/>
        <w:spacing w:after="160"/>
      </w:pPr>
      <w:r>
        <w:t xml:space="preserve">    d. </w:t>
      </w:r>
      <w:r>
        <w:t>None of these.</w:t>
      </w:r>
    </w:p>
    <w:p w:rsidR="008879C8" w:rsidRDefault="00590679">
      <w:pPr>
        <w:pStyle w:val="dabaaa"/>
        <w:spacing w:after="160"/>
      </w:pPr>
      <w:r>
        <w:t>43. The damp proof course (D.P.C.) is measured in</w:t>
      </w:r>
    </w:p>
    <w:p w:rsidR="008879C8" w:rsidRDefault="00590679">
      <w:pPr>
        <w:pStyle w:val="dabaaaa"/>
        <w:spacing w:after="160"/>
      </w:pPr>
      <w:r>
        <w:t xml:space="preserve">    a. Cub.m</w:t>
      </w:r>
    </w:p>
    <w:p w:rsidR="008879C8" w:rsidRDefault="00590679">
      <w:pPr>
        <w:pStyle w:val="dabaaaaa"/>
        <w:spacing w:after="160"/>
      </w:pPr>
      <w:r>
        <w:t xml:space="preserve">    b. Sq m</w:t>
      </w:r>
    </w:p>
    <w:p w:rsidR="008879C8" w:rsidRDefault="00590679">
      <w:pPr>
        <w:pStyle w:val="dabaaaaab"/>
        <w:spacing w:after="160"/>
      </w:pPr>
      <w:r>
        <w:t xml:space="preserve">    c. Metres</w:t>
      </w:r>
    </w:p>
    <w:p w:rsidR="008879C8" w:rsidRDefault="00590679">
      <w:pPr>
        <w:pStyle w:val="dabaaaaaba"/>
        <w:spacing w:after="160"/>
      </w:pPr>
      <w:r>
        <w:t xml:space="preserve">    d. None of these</w:t>
      </w:r>
    </w:p>
    <w:p w:rsidR="008879C8" w:rsidRDefault="00590679">
      <w:pPr>
        <w:pStyle w:val="dabaaaaabaa"/>
        <w:spacing w:after="160"/>
      </w:pPr>
      <w:r>
        <w:t>44. The total length of a cranked bar through a distance (d) at 45° in case of a beam of effective length L, is</w:t>
      </w:r>
    </w:p>
    <w:p w:rsidR="008879C8" w:rsidRDefault="00590679">
      <w:pPr>
        <w:pStyle w:val="dabaaaaabaaa"/>
        <w:spacing w:after="160"/>
      </w:pPr>
      <w:r>
        <w:t xml:space="preserve">    a. L + 0.42 d</w:t>
      </w:r>
    </w:p>
    <w:p w:rsidR="008879C8" w:rsidRDefault="00590679">
      <w:pPr>
        <w:pStyle w:val="dabaaaaabaaaa"/>
        <w:spacing w:after="160"/>
      </w:pPr>
      <w:r>
        <w:t xml:space="preserve"> </w:t>
      </w:r>
      <w:r>
        <w:t xml:space="preserve">   b. L + 2 x 0.42 d</w:t>
      </w:r>
    </w:p>
    <w:p w:rsidR="008879C8" w:rsidRDefault="00590679">
      <w:pPr>
        <w:pStyle w:val="dabaaaaabaaaab"/>
        <w:spacing w:after="160"/>
      </w:pPr>
      <w:r>
        <w:t xml:space="preserve">    c. L - 0.42 d</w:t>
      </w:r>
    </w:p>
    <w:p w:rsidR="008879C8" w:rsidRDefault="00590679">
      <w:pPr>
        <w:pStyle w:val="dabaaaaabaaaaba"/>
        <w:spacing w:after="160"/>
      </w:pPr>
      <w:r>
        <w:t xml:space="preserve">    d. L - 2 x 0.4 d</w:t>
      </w:r>
    </w:p>
    <w:p w:rsidR="008879C8" w:rsidRDefault="00590679">
      <w:pPr>
        <w:pStyle w:val="dabaaaaabaaaabaa"/>
        <w:spacing w:after="160"/>
      </w:pPr>
      <w:r>
        <w:t>45. Modular co-ordination of construction means proper</w:t>
      </w:r>
    </w:p>
    <w:p w:rsidR="008879C8" w:rsidRDefault="00590679">
      <w:pPr>
        <w:pStyle w:val="dabaaaaabaaaabaaa"/>
        <w:spacing w:after="160"/>
      </w:pPr>
      <w:r>
        <w:t xml:space="preserve">    a. planning</w:t>
      </w:r>
    </w:p>
    <w:p w:rsidR="008879C8" w:rsidRDefault="00590679">
      <w:pPr>
        <w:pStyle w:val="dabaaaaabaaaabaaaa"/>
        <w:spacing w:after="160"/>
      </w:pPr>
      <w:r>
        <w:lastRenderedPageBreak/>
        <w:t xml:space="preserve">    b. designing</w:t>
      </w:r>
    </w:p>
    <w:p w:rsidR="008879C8" w:rsidRDefault="00590679">
      <w:pPr>
        <w:pStyle w:val="dabaaaaabaaaabaaaaa"/>
        <w:spacing w:after="160"/>
      </w:pPr>
      <w:r>
        <w:t xml:space="preserve">    c. execution</w:t>
      </w:r>
    </w:p>
    <w:p w:rsidR="008879C8" w:rsidRDefault="00590679">
      <w:pPr>
        <w:pStyle w:val="dabaaaaabaaaabaaaaaa"/>
        <w:spacing w:after="160"/>
      </w:pPr>
      <w:r>
        <w:t xml:space="preserve">    d. all the above.</w:t>
      </w:r>
    </w:p>
    <w:p w:rsidR="008879C8" w:rsidRDefault="00590679">
      <w:pPr>
        <w:pStyle w:val="dabaaaaabaaaabaaaaaab"/>
        <w:spacing w:after="160"/>
      </w:pPr>
      <w:r>
        <w:t xml:space="preserve">46. If TL is the latest allowable event occurrence time, total </w:t>
      </w:r>
      <w:r>
        <w:t>activity slack(s), is equal to</w:t>
      </w:r>
    </w:p>
    <w:p w:rsidR="008879C8" w:rsidRDefault="00590679">
      <w:pPr>
        <w:pStyle w:val="dabaaaaabaaaabaaaaaaba"/>
        <w:spacing w:after="160"/>
      </w:pPr>
      <w:r>
        <w:t xml:space="preserve">    a. LST-EST</w:t>
      </w:r>
    </w:p>
    <w:p w:rsidR="008879C8" w:rsidRDefault="00590679">
      <w:pPr>
        <w:pStyle w:val="dabaaaaabaaaabaaaaaabaa"/>
        <w:spacing w:after="160"/>
      </w:pPr>
      <w:r>
        <w:t xml:space="preserve">    b. LFT-EFT</w:t>
      </w:r>
    </w:p>
    <w:p w:rsidR="008879C8" w:rsidRDefault="00590679">
      <w:pPr>
        <w:pStyle w:val="dabaaaaabaaaabaaaaaabaaa"/>
        <w:spacing w:after="160"/>
      </w:pPr>
      <w:r>
        <w:t xml:space="preserve">    c. TL-EFT</w:t>
      </w:r>
    </w:p>
    <w:p w:rsidR="008879C8" w:rsidRDefault="00590679">
      <w:pPr>
        <w:pStyle w:val="dabaaaaabaaaabaaaaaabaaaa"/>
        <w:spacing w:after="160"/>
      </w:pPr>
      <w:r>
        <w:t xml:space="preserve">    d. all the above.</w:t>
      </w:r>
    </w:p>
    <w:p w:rsidR="008879C8" w:rsidRDefault="00590679">
      <w:pPr>
        <w:pStyle w:val="dabaaaaabaaaabaaaaaabaaaab"/>
        <w:spacing w:after="160"/>
      </w:pPr>
      <w:r>
        <w:t>47. The object of technical planning, is</w:t>
      </w:r>
    </w:p>
    <w:p w:rsidR="008879C8" w:rsidRDefault="00590679">
      <w:pPr>
        <w:pStyle w:val="dabaaaaabaaaabaaaaaabaaaaba"/>
        <w:spacing w:after="160"/>
      </w:pPr>
      <w:r>
        <w:t xml:space="preserve">    a. preparation of estimates</w:t>
      </w:r>
    </w:p>
    <w:p w:rsidR="008879C8" w:rsidRDefault="00590679">
      <w:pPr>
        <w:pStyle w:val="dabaaaaabaaaabaaaaaabaaaabaa"/>
        <w:spacing w:after="160"/>
      </w:pPr>
      <w:r>
        <w:t xml:space="preserve">    b. initiating the procurement action of resources</w:t>
      </w:r>
    </w:p>
    <w:p w:rsidR="008879C8" w:rsidRDefault="00590679">
      <w:pPr>
        <w:pStyle w:val="dabaaaaabaaaabaaaaaabaaaabaaa"/>
        <w:spacing w:after="160"/>
      </w:pPr>
      <w:r>
        <w:t xml:space="preserve">    c. taking remedial action fo</w:t>
      </w:r>
      <w:r>
        <w:t>r likely bottleneck in the execution</w:t>
      </w:r>
    </w:p>
    <w:p w:rsidR="008879C8" w:rsidRDefault="00590679">
      <w:pPr>
        <w:pStyle w:val="dabaaaaabaaaabaaaaaabaaaabaaaa"/>
        <w:spacing w:after="160"/>
      </w:pPr>
      <w:r>
        <w:t xml:space="preserve">    d. all the above.</w:t>
      </w:r>
    </w:p>
    <w:p w:rsidR="008879C8" w:rsidRDefault="00590679">
      <w:pPr>
        <w:pStyle w:val="dabaaaaabaaaabaaaaaabaaaabaaaab"/>
        <w:spacing w:after="160"/>
      </w:pPr>
      <w:r>
        <w:t>48. Henry Gantt developed Bar charts for planning and scheduling of projects in</w:t>
      </w:r>
    </w:p>
    <w:p w:rsidR="008879C8" w:rsidRDefault="00590679">
      <w:pPr>
        <w:pStyle w:val="dabaaaaabaaaabaaaaaabaaaabaaaaba"/>
        <w:spacing w:after="160"/>
      </w:pPr>
      <w:r>
        <w:t xml:space="preserve">    a. 1900</w:t>
      </w:r>
    </w:p>
    <w:p w:rsidR="008879C8" w:rsidRDefault="00590679">
      <w:pPr>
        <w:pStyle w:val="dabaaaaabaaaabaaaaaabaaaabaaaabab"/>
        <w:spacing w:after="160"/>
      </w:pPr>
      <w:r>
        <w:t xml:space="preserve">    b. 1920</w:t>
      </w:r>
    </w:p>
    <w:p w:rsidR="008879C8" w:rsidRDefault="00590679">
      <w:pPr>
        <w:pStyle w:val="dabaaaaabaaaabaaaaaabaaaabaaaababa"/>
        <w:spacing w:after="160"/>
      </w:pPr>
      <w:r>
        <w:t xml:space="preserve">    c. 1940</w:t>
      </w:r>
    </w:p>
    <w:p w:rsidR="008879C8" w:rsidRDefault="00590679">
      <w:pPr>
        <w:pStyle w:val="dabaaaaabaaaabaaaaaabaaaabaaaababaa"/>
        <w:spacing w:after="160"/>
      </w:pPr>
      <w:r>
        <w:t xml:space="preserve">    d. 1950</w:t>
      </w:r>
    </w:p>
    <w:p w:rsidR="008879C8" w:rsidRDefault="00590679">
      <w:pPr>
        <w:pStyle w:val="dabaaaaabaaaabaaaaaabaaaabaaaababaaa"/>
        <w:spacing w:after="160"/>
      </w:pPr>
      <w:r>
        <w:t>49. The threshold markings are</w:t>
      </w:r>
    </w:p>
    <w:p w:rsidR="008879C8" w:rsidRDefault="00590679">
      <w:pPr>
        <w:pStyle w:val="dabaaaaabaaaabaaaaaabaaaabaaaababaaaa"/>
        <w:spacing w:after="160"/>
      </w:pPr>
      <w:r>
        <w:t xml:space="preserve">    a. 1 m clear space between adjacents</w:t>
      </w:r>
    </w:p>
    <w:p w:rsidR="008879C8" w:rsidRDefault="00590679">
      <w:pPr>
        <w:pStyle w:val="dabaaaaabaaaabaaaaaabaaaabaaaababaaaaa"/>
        <w:spacing w:after="160"/>
      </w:pPr>
      <w:r>
        <w:t xml:space="preserve">    b. 45 m in length</w:t>
      </w:r>
    </w:p>
    <w:p w:rsidR="008879C8" w:rsidRDefault="00590679">
      <w:pPr>
        <w:pStyle w:val="dabaaaaabaaaabaaaaaabaaaabaaaababaaaaaa"/>
        <w:spacing w:after="160"/>
      </w:pPr>
      <w:r>
        <w:t xml:space="preserve">    c. placed symmetrically on either side of the runway centre line</w:t>
      </w:r>
    </w:p>
    <w:p w:rsidR="008879C8" w:rsidRDefault="00590679">
      <w:pPr>
        <w:pStyle w:val="dabaaaaabaaaabaaaaaabaaaabaaaababaaaaaaa"/>
        <w:spacing w:after="160"/>
      </w:pPr>
      <w:r>
        <w:t xml:space="preserve">    d. all the above.</w:t>
      </w:r>
    </w:p>
    <w:p w:rsidR="008879C8" w:rsidRDefault="00590679">
      <w:pPr>
        <w:pStyle w:val="dabaaaaabaaaabaaaaaabaaaabaaaababaaaaaaab"/>
        <w:spacing w:after="160"/>
      </w:pPr>
      <w:r>
        <w:t>50. Pick up the correct statement from the followi</w:t>
      </w:r>
      <w:bookmarkStart w:id="0" w:name="_GoBack"/>
      <w:bookmarkEnd w:id="0"/>
      <w:r>
        <w:t>ng:</w:t>
      </w:r>
    </w:p>
    <w:p w:rsidR="008879C8" w:rsidRDefault="00590679">
      <w:pPr>
        <w:pStyle w:val="dabaaaaabaaaabaaaaaabaaaabaaaababaaaaaaaba"/>
        <w:spacing w:after="160"/>
      </w:pPr>
      <w:r>
        <w:t xml:space="preserve">    a. Approximate geometric centre of the landi</w:t>
      </w:r>
      <w:r>
        <w:t>ng area, is called air port reference point</w:t>
      </w:r>
    </w:p>
    <w:p w:rsidR="008879C8" w:rsidRDefault="00590679">
      <w:pPr>
        <w:pStyle w:val="dabaaaaabaaaabaaaaaabaaaabaaaababaaaaaaabaa"/>
        <w:spacing w:after="160"/>
      </w:pPr>
      <w:r>
        <w:t xml:space="preserve">    b. The boundaries of horizontal surface and conical surface are marked with reference to air port reference point</w:t>
      </w:r>
    </w:p>
    <w:p w:rsidR="008879C8" w:rsidRDefault="00590679">
      <w:pPr>
        <w:pStyle w:val="dabaaaaabaaaabaaaaaabaaaabaaaababaaaaaaabaaa"/>
        <w:spacing w:after="160"/>
      </w:pPr>
      <w:r>
        <w:t xml:space="preserve">    c. The location of the air port on a map is the position of air port reference point</w:t>
      </w:r>
    </w:p>
    <w:p w:rsidR="008879C8" w:rsidRDefault="00590679">
      <w:pPr>
        <w:pStyle w:val="dabaaaaabaaaabaaaaaabaaaabaaaababaaaaaaabaaaa"/>
        <w:spacing w:after="160"/>
      </w:pPr>
      <w:r>
        <w:t xml:space="preserve">    d. All the above.</w:t>
      </w:r>
    </w:p>
    <w:sectPr w:rsidR="008879C8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0679"/>
    <w:rsid w:val="008879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E1F3A"/>
  <w14:defaultImageDpi w14:val="300"/>
  <w15:docId w15:val="{CEA3331F-12B3-4E0F-9064-DA8653CF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xerxodfajfl">
    <w:name w:val="axerxodfajfl"/>
    <w:rPr>
      <w:rFonts w:ascii="Times New Roman" w:hAnsi="Times New Roman"/>
      <w:color w:val="000000"/>
    </w:rPr>
  </w:style>
  <w:style w:type="paragraph" w:customStyle="1" w:styleId="a">
    <w:name w:val="a"/>
    <w:rPr>
      <w:rFonts w:ascii="Times New Roman" w:hAnsi="Times New Roman"/>
      <w:color w:val="000000"/>
    </w:rPr>
  </w:style>
  <w:style w:type="paragraph" w:customStyle="1" w:styleId="aa">
    <w:name w:val="aa"/>
    <w:rPr>
      <w:rFonts w:ascii="Times New Roman" w:hAnsi="Times New Roman"/>
      <w:color w:val="000000"/>
    </w:rPr>
  </w:style>
  <w:style w:type="paragraph" w:customStyle="1" w:styleId="aaa">
    <w:name w:val="aaa"/>
    <w:rPr>
      <w:rFonts w:ascii="Times New Roman" w:hAnsi="Times New Roman"/>
      <w:color w:val="000000"/>
    </w:rPr>
  </w:style>
  <w:style w:type="paragraph" w:customStyle="1" w:styleId="aaaa">
    <w:name w:val="aaaa"/>
    <w:rPr>
      <w:rFonts w:ascii="Times New Roman" w:hAnsi="Times New Roman"/>
      <w:color w:val="000000"/>
    </w:rPr>
  </w:style>
  <w:style w:type="paragraph" w:customStyle="1" w:styleId="aaaaa">
    <w:name w:val="aaaaa"/>
    <w:rPr>
      <w:rFonts w:ascii="Times New Roman" w:hAnsi="Times New Roman"/>
      <w:b/>
      <w:color w:val="000000"/>
    </w:rPr>
  </w:style>
  <w:style w:type="paragraph" w:customStyle="1" w:styleId="b">
    <w:name w:val="b"/>
    <w:rPr>
      <w:rFonts w:ascii="Times New Roman" w:hAnsi="Times New Roman"/>
      <w:color w:val="000000"/>
    </w:rPr>
  </w:style>
  <w:style w:type="paragraph" w:customStyle="1" w:styleId="ba">
    <w:name w:val="ba"/>
    <w:rPr>
      <w:rFonts w:ascii="Times New Roman" w:hAnsi="Times New Roman"/>
      <w:color w:val="000000"/>
    </w:rPr>
  </w:style>
  <w:style w:type="paragraph" w:customStyle="1" w:styleId="baa">
    <w:name w:val="baa"/>
    <w:rPr>
      <w:rFonts w:ascii="Times New Roman" w:hAnsi="Times New Roman"/>
      <w:b/>
      <w:color w:val="000000"/>
    </w:rPr>
  </w:style>
  <w:style w:type="paragraph" w:customStyle="1" w:styleId="baab">
    <w:name w:val="baab"/>
    <w:rPr>
      <w:rFonts w:ascii="Times New Roman" w:hAnsi="Times New Roman"/>
      <w:color w:val="000000"/>
    </w:rPr>
  </w:style>
  <w:style w:type="paragraph" w:customStyle="1" w:styleId="baaba">
    <w:name w:val="baaba"/>
    <w:rPr>
      <w:rFonts w:ascii="Times New Roman" w:hAnsi="Times New Roman"/>
      <w:color w:val="000000"/>
    </w:rPr>
  </w:style>
  <w:style w:type="paragraph" w:customStyle="1" w:styleId="baabaa">
    <w:name w:val="baabaa"/>
    <w:rPr>
      <w:rFonts w:ascii="Times New Roman" w:hAnsi="Times New Roman"/>
      <w:color w:val="000000"/>
    </w:rPr>
  </w:style>
  <w:style w:type="paragraph" w:customStyle="1" w:styleId="baabaaa">
    <w:name w:val="baabaaa"/>
    <w:rPr>
      <w:rFonts w:ascii="Times New Roman" w:hAnsi="Times New Roman"/>
      <w:color w:val="000000"/>
    </w:rPr>
  </w:style>
  <w:style w:type="paragraph" w:customStyle="1" w:styleId="baabaaaa">
    <w:name w:val="baabaaaa"/>
    <w:rPr>
      <w:rFonts w:ascii="Times New Roman" w:hAnsi="Times New Roman"/>
      <w:color w:val="000000"/>
    </w:rPr>
  </w:style>
  <w:style w:type="paragraph" w:customStyle="1" w:styleId="baabaaaaa">
    <w:name w:val="baabaaaaa"/>
    <w:rPr>
      <w:rFonts w:ascii="Times New Roman" w:hAnsi="Times New Roman"/>
      <w:color w:val="000000"/>
    </w:rPr>
  </w:style>
  <w:style w:type="paragraph" w:customStyle="1" w:styleId="baabaaaaaa">
    <w:name w:val="baabaaaaaa"/>
    <w:rPr>
      <w:rFonts w:ascii="Times New Roman" w:hAnsi="Times New Roman"/>
      <w:b/>
      <w:color w:val="000000"/>
    </w:rPr>
  </w:style>
  <w:style w:type="paragraph" w:customStyle="1" w:styleId="baabaaaaaab">
    <w:name w:val="baabaaaaaab"/>
    <w:rPr>
      <w:rFonts w:ascii="Times New Roman" w:hAnsi="Times New Roman"/>
      <w:color w:val="000000"/>
    </w:rPr>
  </w:style>
  <w:style w:type="paragraph" w:customStyle="1" w:styleId="baabaaaaaaba">
    <w:name w:val="baabaaaaaaba"/>
    <w:rPr>
      <w:rFonts w:ascii="Times New Roman" w:hAnsi="Times New Roman"/>
      <w:b/>
      <w:color w:val="000000"/>
    </w:rPr>
  </w:style>
  <w:style w:type="paragraph" w:customStyle="1" w:styleId="baabaaaaaabab">
    <w:name w:val="baabaaaaaabab"/>
    <w:rPr>
      <w:rFonts w:ascii="Times New Roman" w:hAnsi="Times New Roman"/>
      <w:color w:val="000000"/>
    </w:rPr>
  </w:style>
  <w:style w:type="paragraph" w:customStyle="1" w:styleId="baabaaaaaababa">
    <w:name w:val="baabaaaaaababa"/>
    <w:rPr>
      <w:rFonts w:ascii="Times New Roman" w:hAnsi="Times New Roman"/>
      <w:color w:val="000000"/>
    </w:rPr>
  </w:style>
  <w:style w:type="paragraph" w:customStyle="1" w:styleId="baabaaaaaababaa">
    <w:name w:val="baabaaaaaababaa"/>
    <w:rPr>
      <w:rFonts w:ascii="Times New Roman" w:hAnsi="Times New Roman"/>
      <w:color w:val="000000"/>
    </w:rPr>
  </w:style>
  <w:style w:type="paragraph" w:customStyle="1" w:styleId="baabaaaaaababaaa">
    <w:name w:val="baabaaaaaababaaa"/>
    <w:rPr>
      <w:rFonts w:ascii="Times New Roman" w:hAnsi="Times New Roman"/>
      <w:color w:val="000000"/>
    </w:rPr>
  </w:style>
  <w:style w:type="paragraph" w:customStyle="1" w:styleId="baabaaaaaababaaaa">
    <w:name w:val="baabaaaaaababaaaa"/>
    <w:rPr>
      <w:rFonts w:ascii="Times New Roman" w:hAnsi="Times New Roman"/>
      <w:color w:val="000000"/>
    </w:rPr>
  </w:style>
  <w:style w:type="paragraph" w:customStyle="1" w:styleId="baabaaaaaababaaaaa">
    <w:name w:val="baabaaaaaababaaaaa"/>
    <w:rPr>
      <w:rFonts w:ascii="Times New Roman" w:hAnsi="Times New Roman"/>
      <w:color w:val="000000"/>
    </w:rPr>
  </w:style>
  <w:style w:type="paragraph" w:customStyle="1" w:styleId="baabaaaaaababaaaaaa">
    <w:name w:val="baabaaaaaababaaaaaa"/>
    <w:rPr>
      <w:rFonts w:ascii="Times New Roman" w:hAnsi="Times New Roman"/>
      <w:color w:val="000000"/>
    </w:rPr>
  </w:style>
  <w:style w:type="paragraph" w:customStyle="1" w:styleId="baabaaaaaababaaaaaaa">
    <w:name w:val="baabaaaaaababaaaaaaa"/>
    <w:rPr>
      <w:rFonts w:ascii="Times New Roman" w:hAnsi="Times New Roman"/>
      <w:b/>
      <w:color w:val="000000"/>
    </w:rPr>
  </w:style>
  <w:style w:type="paragraph" w:customStyle="1" w:styleId="baabaaaaaababaaaaaaab">
    <w:name w:val="baabaaaaaababaaaaaaab"/>
    <w:rPr>
      <w:rFonts w:ascii="Times New Roman" w:hAnsi="Times New Roman"/>
      <w:color w:val="000000"/>
    </w:rPr>
  </w:style>
  <w:style w:type="paragraph" w:customStyle="1" w:styleId="baabaaaaaababaaaaaaaba">
    <w:name w:val="baabaaaaaababaaaaaaaba"/>
    <w:rPr>
      <w:rFonts w:ascii="Times New Roman" w:hAnsi="Times New Roman"/>
      <w:color w:val="000000"/>
    </w:rPr>
  </w:style>
  <w:style w:type="paragraph" w:customStyle="1" w:styleId="baabaaaaaababaaaaaaabaa">
    <w:name w:val="baabaaaaaababaaaaaaabaa"/>
    <w:rPr>
      <w:rFonts w:ascii="Times New Roman" w:hAnsi="Times New Roman"/>
      <w:color w:val="000000"/>
    </w:rPr>
  </w:style>
  <w:style w:type="paragraph" w:customStyle="1" w:styleId="baabaaaaaababaaaaaaabaaa">
    <w:name w:val="baabaaaaaababaaaaaaabaaa"/>
    <w:rPr>
      <w:rFonts w:ascii="Times New Roman" w:hAnsi="Times New Roman"/>
      <w:color w:val="000000"/>
    </w:rPr>
  </w:style>
  <w:style w:type="paragraph" w:customStyle="1" w:styleId="baabaaaaaababaaaaaaabaaaa">
    <w:name w:val="baabaaaaaababaaaaaaabaaaa"/>
    <w:rPr>
      <w:rFonts w:ascii="Times New Roman" w:hAnsi="Times New Roman"/>
      <w:b/>
      <w:color w:val="000000"/>
    </w:rPr>
  </w:style>
  <w:style w:type="paragraph" w:customStyle="1" w:styleId="baabaaaaaababaaaaaaabaaaab">
    <w:name w:val="baabaaaaaababaaaaaaabaaaab"/>
    <w:rPr>
      <w:rFonts w:ascii="Times New Roman" w:hAnsi="Times New Roman"/>
      <w:color w:val="000000"/>
    </w:rPr>
  </w:style>
  <w:style w:type="paragraph" w:customStyle="1" w:styleId="baabaaaaaababaaaaaaabaaaaba">
    <w:name w:val="baabaaaaaababaaaaaaabaaaaba"/>
    <w:rPr>
      <w:rFonts w:ascii="Times New Roman" w:hAnsi="Times New Roman"/>
      <w:b/>
      <w:color w:val="000000"/>
    </w:rPr>
  </w:style>
  <w:style w:type="paragraph" w:customStyle="1" w:styleId="baabaaaaaababaaaaaaabaaaabab">
    <w:name w:val="baabaaaaaababaaaaaaabaaaabab"/>
    <w:rPr>
      <w:rFonts w:ascii="Times New Roman" w:hAnsi="Times New Roman"/>
      <w:color w:val="000000"/>
    </w:rPr>
  </w:style>
  <w:style w:type="paragraph" w:customStyle="1" w:styleId="baabaaaaaababaaaaaaabaaaababa">
    <w:name w:val="baabaaaaaababaaaaaaabaaaababa"/>
    <w:rPr>
      <w:rFonts w:ascii="Times New Roman" w:hAnsi="Times New Roman"/>
      <w:color w:val="000000"/>
    </w:rPr>
  </w:style>
  <w:style w:type="paragraph" w:customStyle="1" w:styleId="baabaaaaaababaaaaaaabaaaababaa">
    <w:name w:val="baabaaaaaababaaaaaaabaaaababaa"/>
    <w:rPr>
      <w:rFonts w:ascii="Times New Roman" w:hAnsi="Times New Roman"/>
      <w:color w:val="000000"/>
    </w:rPr>
  </w:style>
  <w:style w:type="paragraph" w:customStyle="1" w:styleId="baabaaaaaababaaaaaaabaaaababaaa">
    <w:name w:val="baabaaaaaababaaaaaaabaaaababaaa"/>
    <w:rPr>
      <w:rFonts w:ascii="Times New Roman" w:hAnsi="Times New Roman"/>
      <w:color w:val="000000"/>
    </w:rPr>
  </w:style>
  <w:style w:type="paragraph" w:customStyle="1" w:styleId="baabaaaaaababaaaaaaabaaaababaaaa">
    <w:name w:val="baabaaaaaababaaaaaaabaaaababaaaa"/>
    <w:rPr>
      <w:rFonts w:ascii="Times New Roman" w:hAnsi="Times New Roman"/>
      <w:color w:val="000000"/>
    </w:rPr>
  </w:style>
  <w:style w:type="paragraph" w:customStyle="1" w:styleId="baabaaaaaababaaaaaaabaaaababaaaaa">
    <w:name w:val="baabaaaaaababaaaaaaabaaaababaaaaa"/>
    <w:rPr>
      <w:rFonts w:ascii="Times New Roman" w:hAnsi="Times New Roman"/>
      <w:color w:val="000000"/>
    </w:rPr>
  </w:style>
  <w:style w:type="paragraph" w:customStyle="1" w:styleId="baabaaaaaababaaaaaaabaaaababaaaaaa">
    <w:name w:val="baabaaaaaababaaaaaaabaaaababaaaaaa"/>
    <w:rPr>
      <w:rFonts w:ascii="Times New Roman" w:hAnsi="Times New Roman"/>
      <w:color w:val="000000"/>
    </w:rPr>
  </w:style>
  <w:style w:type="paragraph" w:customStyle="1" w:styleId="baabaaaaaababaaaaaaabaaaababaaaaaaa">
    <w:name w:val="baabaaaaaababaaaaaaabaaaababaaaaaaa"/>
    <w:rPr>
      <w:rFonts w:ascii="Times New Roman" w:hAnsi="Times New Roman"/>
      <w:b/>
      <w:color w:val="000000"/>
    </w:rPr>
  </w:style>
  <w:style w:type="paragraph" w:customStyle="1" w:styleId="baabaaaaaababaaaaaaabaaaababaaaaaaab">
    <w:name w:val="baabaaaaaababaaaaaaabaaaababaaaaaaab"/>
    <w:rPr>
      <w:rFonts w:ascii="Times New Roman" w:hAnsi="Times New Roman"/>
      <w:color w:val="000000"/>
    </w:rPr>
  </w:style>
  <w:style w:type="paragraph" w:customStyle="1" w:styleId="baabaaaaaababaaaaaaabaaaababaaaaaaaba">
    <w:name w:val="baabaaaaaababaaaaaaabaaaababaaaaaaaba"/>
    <w:rPr>
      <w:rFonts w:ascii="Times New Roman" w:hAnsi="Times New Roman"/>
      <w:b/>
      <w:color w:val="000000"/>
    </w:rPr>
  </w:style>
  <w:style w:type="paragraph" w:customStyle="1" w:styleId="baabaaaaaababaaaaaaabaaaababaaaaaaabab">
    <w:name w:val="baabaaaaaababaaaaaaabaaaababaaaaaaabab"/>
    <w:rPr>
      <w:rFonts w:ascii="Times New Roman" w:hAnsi="Times New Roman"/>
      <w:color w:val="000000"/>
    </w:rPr>
  </w:style>
  <w:style w:type="paragraph" w:customStyle="1" w:styleId="baabaaaaaababaaaaaaabaaaababaaaaaaababa">
    <w:name w:val="baabaaaaaababaaaaaaabaaaababaaaaaaababa"/>
    <w:rPr>
      <w:rFonts w:ascii="Times New Roman" w:hAnsi="Times New Roman"/>
      <w:color w:val="000000"/>
    </w:rPr>
  </w:style>
  <w:style w:type="paragraph" w:customStyle="1" w:styleId="baabaaaaaababaaaaaaabaaaababaaaaaaababaa">
    <w:name w:val="baabaaaaaababaaaaaaabaaaababaaaaaaababaa"/>
    <w:rPr>
      <w:rFonts w:ascii="Times New Roman" w:hAnsi="Times New Roman"/>
      <w:color w:val="000000"/>
    </w:rPr>
  </w:style>
  <w:style w:type="paragraph" w:customStyle="1" w:styleId="baabaaaaaababaaaaaaabaaaababaaaaaaababaaa">
    <w:name w:val="baabaaaaaababaaaaaaabaaaababaaaaaaababaaa"/>
    <w:rPr>
      <w:rFonts w:ascii="Times New Roman" w:hAnsi="Times New Roman"/>
      <w:color w:val="000000"/>
    </w:rPr>
  </w:style>
  <w:style w:type="paragraph" w:customStyle="1" w:styleId="baabaaaaaababaaaaaaabaaaababaaaaaaababaaaa">
    <w:name w:val="baabaaaaaababaaaaaaabaaaababaaaaaaababaaaa"/>
    <w:rPr>
      <w:rFonts w:ascii="Times New Roman" w:hAnsi="Times New Roman"/>
      <w:color w:val="000000"/>
    </w:rPr>
  </w:style>
  <w:style w:type="paragraph" w:customStyle="1" w:styleId="baabaaaaaababaaaaaaabaaaababaaaaaaababaaaaa">
    <w:name w:val="baabaaaaaababaaaaaaabaaaababaaaaaaababaaaaa"/>
    <w:rPr>
      <w:rFonts w:ascii="Times New Roman" w:hAnsi="Times New Roman"/>
      <w:color w:val="000000"/>
    </w:rPr>
  </w:style>
  <w:style w:type="paragraph" w:customStyle="1" w:styleId="baabaaaaaababaaaaaaabaaaababaaaaaaababaaaaaa">
    <w:name w:val="baabaaaaaababaaaaaaabaaaababaaaaaaababaaaaaa"/>
    <w:rPr>
      <w:rFonts w:ascii="Times New Roman" w:hAnsi="Times New Roman"/>
      <w:b/>
      <w:color w:val="000000"/>
    </w:rPr>
  </w:style>
  <w:style w:type="paragraph" w:customStyle="1" w:styleId="baabaaaaaababaaaaaaabaaaababaaaaaaababaaaaaab">
    <w:name w:val="baabaaaaaababaaaaaaabaaaababaaaaaaababaaaaaab"/>
    <w:rPr>
      <w:rFonts w:ascii="Times New Roman" w:hAnsi="Times New Roman"/>
      <w:color w:val="000000"/>
    </w:rPr>
  </w:style>
  <w:style w:type="paragraph" w:customStyle="1" w:styleId="baabaaaaaababaaaaaaabaaaababaaaaaaababaaaaaaba">
    <w:name w:val="baabaaaaaababaaaaaaabaaaababaaaaaaababaaaaaaba"/>
    <w:rPr>
      <w:rFonts w:ascii="Times New Roman" w:hAnsi="Times New Roman"/>
      <w:color w:val="000000"/>
    </w:rPr>
  </w:style>
  <w:style w:type="paragraph" w:customStyle="1" w:styleId="baabaaaaaababaaaaaaabaaaababaaaaaaababaaaaaabaa">
    <w:name w:val="baabaaaaaababaaaaaaabaaaababaaaaaaababaaaaaabaa"/>
    <w:rPr>
      <w:rFonts w:ascii="Times New Roman" w:hAnsi="Times New Roman"/>
      <w:color w:val="000000"/>
    </w:rPr>
  </w:style>
  <w:style w:type="paragraph" w:customStyle="1" w:styleId="baabaaaaaababaaaaaaabaaaababaaaaaaababaaaaaabaaa">
    <w:name w:val="baabaaaaaababaaaaaaabaaaababaaaaaaababaaaaaabaaa"/>
    <w:rPr>
      <w:rFonts w:ascii="Times New Roman" w:hAnsi="Times New Roman"/>
      <w:b/>
      <w:color w:val="000000"/>
    </w:rPr>
  </w:style>
  <w:style w:type="paragraph" w:customStyle="1" w:styleId="baabaaaaaababaaaaaaabaaaababaaaaaaababaaaaaabaaab">
    <w:name w:val="baabaaaaaababaaaaaaabaaaababaaaaaaababaaaaaabaaab"/>
    <w:rPr>
      <w:rFonts w:ascii="Times New Roman" w:hAnsi="Times New Roman"/>
      <w:color w:val="000000"/>
    </w:rPr>
  </w:style>
  <w:style w:type="paragraph" w:customStyle="1" w:styleId="baabaaaaaababaaaaaaabaaaababaaaaaaababaaaaaabaaaba">
    <w:name w:val="baabaaaaaababaaaaaaabaaaababaaaaaaababaaaaaabaaaba"/>
    <w:rPr>
      <w:rFonts w:ascii="Times New Roman" w:hAnsi="Times New Roman"/>
      <w:color w:val="000000"/>
    </w:rPr>
  </w:style>
  <w:style w:type="paragraph" w:customStyle="1" w:styleId="baabaaaaaababaaaaaaabaaaababaaaaaaababaaaaaabaaabaa">
    <w:name w:val="baabaaaaaababaaaaaaabaaaababaaaaaaababaaaaaabaaabaa"/>
    <w:rPr>
      <w:rFonts w:ascii="Times New Roman" w:hAnsi="Times New Roman"/>
      <w:color w:val="000000"/>
    </w:rPr>
  </w:style>
  <w:style w:type="paragraph" w:customStyle="1" w:styleId="baabaaaaaababaaaaaaabaaaababaaaaaaababaaaaaabaaabaaa">
    <w:name w:val="baabaaaaaababaaaaaaabaaaababaaaaaaababaaaaaabaaabaaa"/>
    <w:rPr>
      <w:rFonts w:ascii="Times New Roman" w:hAnsi="Times New Roman"/>
      <w:b/>
      <w:color w:val="000000"/>
    </w:rPr>
  </w:style>
  <w:style w:type="paragraph" w:customStyle="1" w:styleId="baabaaaaaababaaaaaaabaaaababaaaaaaababaaaaaabaaabaaab">
    <w:name w:val="baabaaaaaababaaaaaaabaaaababaaaaaaababaaaaaabaaabaaab"/>
    <w:rPr>
      <w:rFonts w:ascii="Times New Roman" w:hAnsi="Times New Roman"/>
      <w:color w:val="000000"/>
    </w:rPr>
  </w:style>
  <w:style w:type="paragraph" w:customStyle="1" w:styleId="baabaaaaaababaaaaaaabaaaababaaaaaaababaaaaaabaaabaaaba">
    <w:name w:val="baabaaaaaababaaaaaaabaaaababaaaaaaababaaaaaabaaabaaaba"/>
    <w:rPr>
      <w:rFonts w:ascii="Times New Roman" w:hAnsi="Times New Roman"/>
      <w:color w:val="000000"/>
    </w:rPr>
  </w:style>
  <w:style w:type="paragraph" w:customStyle="1" w:styleId="baabaaaaaababaaaaaaabaaaababaaaaaaababaaaaaabaaabaaabaa">
    <w:name w:val="baabaaaaaababaaaaaaabaaaababaaaaaaababaaaaaabaaabaaabaa"/>
    <w:rPr>
      <w:rFonts w:ascii="Times New Roman" w:hAnsi="Times New Roman"/>
      <w:color w:val="000000"/>
    </w:rPr>
  </w:style>
  <w:style w:type="paragraph" w:customStyle="1" w:styleId="baabaaaaaababaaaaaaabaaaababaaaaaaababaaaaaabaaabaaabaaa">
    <w:name w:val="baabaaaaaababaaaaaaabaaaababaaaaaaababaaaaaabaaabaaabaaa"/>
    <w:rPr>
      <w:rFonts w:ascii="Times New Roman" w:hAnsi="Times New Roman"/>
      <w:color w:val="000000"/>
    </w:rPr>
  </w:style>
  <w:style w:type="paragraph" w:customStyle="1" w:styleId="baabaaaaaababaaaaaaabaaaababaaaaaaababaaaaaabaaabaaabaaaa">
    <w:name w:val="baabaaaaaababaaaaaaabaaaababaaaaaaababaaaaaabaaabaaabaaaa"/>
    <w:rPr>
      <w:rFonts w:ascii="Times New Roman" w:hAnsi="Times New Roman"/>
      <w:color w:val="000000"/>
    </w:rPr>
  </w:style>
  <w:style w:type="paragraph" w:customStyle="1" w:styleId="baabaaaaaababaaaaaaabaaaababaaaaaaababaaaaaabaaabaaabaaaaa">
    <w:name w:val="baabaaaaaababaaaaaaabaaaababaaaaaaababaaaaaabaaabaaabaaaaa"/>
    <w:rPr>
      <w:rFonts w:ascii="Times New Roman" w:hAnsi="Times New Roman"/>
      <w:color w:val="000000"/>
    </w:rPr>
  </w:style>
  <w:style w:type="paragraph" w:customStyle="1" w:styleId="baabaaaaaababaaaaaaabaaaababaaaaaaababaaaaaabaaabaaabaaaaaa">
    <w:name w:val="baabaaaaaababaaaaaaabaaaababaaaaaaababaaaaaabaaabaaabaaaaaa"/>
    <w:rPr>
      <w:rFonts w:ascii="Times New Roman" w:hAnsi="Times New Roman"/>
      <w:color w:val="000000"/>
    </w:rPr>
  </w:style>
  <w:style w:type="paragraph" w:customStyle="1" w:styleId="baabaaaaaababaaaaaaabaaaababaaaaaaababaaaaaabaaabaaabaaaaaaa">
    <w:name w:val="baabaaaaaababaaaaaaabaaaababaaaaaaababaaaaaabaaabaaabaaaaaaa"/>
    <w:rPr>
      <w:rFonts w:ascii="Times New Roman" w:hAnsi="Times New Roman"/>
      <w:b/>
      <w:color w:val="000000"/>
    </w:rPr>
  </w:style>
  <w:style w:type="paragraph" w:customStyle="1" w:styleId="baabaaaaaababaaaaaaabaaaababaaaaaaababaaaaaabaaabaaabaaaaaaab">
    <w:name w:val="baabaaaaaababaaaaaaabaaaababaaaaaaababaaaaaabaaabaaabaaaaaaab"/>
    <w:rPr>
      <w:rFonts w:ascii="Times New Roman" w:hAnsi="Times New Roman"/>
      <w:color w:val="000000"/>
    </w:rPr>
  </w:style>
  <w:style w:type="paragraph" w:customStyle="1" w:styleId="baabaaaaaababaaaaaaabaaaababaaaaaaababaaaaaabaaabaaabaaaaaaaba">
    <w:name w:val="baabaaaaaababaaaaaaabaaaababaaaaaaababaaaaaabaaabaaabaaaaaaaba"/>
    <w:rPr>
      <w:rFonts w:ascii="Times New Roman" w:hAnsi="Times New Roman"/>
      <w:color w:val="000000"/>
    </w:rPr>
  </w:style>
  <w:style w:type="paragraph" w:customStyle="1" w:styleId="baabaaaaaababaaaaaaabaaaababaaaaaaababaaaaaabaaabaaabaaaaaaabaa">
    <w:name w:val="baabaaaaaababaaaaaaabaaaababaaaaaaababaaaaaabaaabaaabaaaaaaabaa"/>
    <w:rPr>
      <w:rFonts w:ascii="Times New Roman" w:hAnsi="Times New Roman"/>
      <w:color w:val="000000"/>
    </w:rPr>
  </w:style>
  <w:style w:type="paragraph" w:customStyle="1" w:styleId="baabaaaaaababaaaaaaabaaaababaaaaaaababaaaaaabaaabaaabaaaaaaabaaa">
    <w:name w:val="baabaaaaaababaaaaaaabaaaababaaaaaaababaaaaaabaaabaaabaaaaaaabaaa"/>
    <w:rPr>
      <w:rFonts w:ascii="Times New Roman" w:hAnsi="Times New Roman"/>
      <w:b/>
      <w:color w:val="000000"/>
    </w:rPr>
  </w:style>
  <w:style w:type="paragraph" w:customStyle="1" w:styleId="baabaaaaaababaaaaaaabaaaababaaaaaaababaaaaaabaaabaaabaaaaaaabaaab">
    <w:name w:val="baabaaaaaababaaaaaaabaaaababaaaaaaababaaaaaabaaabaaabaaaaaaabaaab"/>
    <w:rPr>
      <w:rFonts w:ascii="Times New Roman" w:hAnsi="Times New Roman"/>
      <w:color w:val="000000"/>
    </w:rPr>
  </w:style>
  <w:style w:type="paragraph" w:customStyle="1" w:styleId="baabaaaaaababaaaaaaabaaaababaaaaaaababaaaaaabaaabaaabaaaaaaabaaaba">
    <w:name w:val="baabaaaaaababaaaaaaabaaaababaaaaaaababaaaaaabaaabaaabaaaaaaabaaaba"/>
    <w:rPr>
      <w:rFonts w:ascii="Times New Roman" w:hAnsi="Times New Roman"/>
      <w:color w:val="000000"/>
    </w:rPr>
  </w:style>
  <w:style w:type="paragraph" w:customStyle="1" w:styleId="baabaaaaaababaaaaaaabaaaababaaaaaaababaaaaaabaaabaaabaaaaaaabaaabaa">
    <w:name w:val="baabaaaaaababaaaaaaabaaaababaaaaaaababaaaaaabaaabaaabaaaaaaabaaabaa"/>
    <w:rPr>
      <w:rFonts w:ascii="Times New Roman" w:hAnsi="Times New Roman"/>
      <w:color w:val="000000"/>
    </w:rPr>
  </w:style>
  <w:style w:type="paragraph" w:customStyle="1" w:styleId="baabaaaaaababaaaaaaabaaaababaaaaaaababaaaaaabaaabaaabaaaaaaabaaabaaa">
    <w:name w:val="baabaaaaaababaaaaaaabaaaababaaaaaaababaaaaaabaaabaaabaaaaaaabaaabaaa"/>
    <w:rPr>
      <w:rFonts w:ascii="Times New Roman" w:hAnsi="Times New Roman"/>
      <w:b/>
      <w:color w:val="000000"/>
    </w:rPr>
  </w:style>
  <w:style w:type="paragraph" w:customStyle="1" w:styleId="baabaaaaaababaaaaaaabaaaababaaaaaaababaaaaaabaaabaaabaaaaaaabaaabaaab">
    <w:name w:val="baabaaaaaababaaaaaaabaaaababaaaaaaababaaaaaabaaabaaabaaaaaaabaaabaaab"/>
    <w:rPr>
      <w:rFonts w:ascii="Times New Roman" w:hAnsi="Times New Roman"/>
      <w:color w:val="000000"/>
    </w:rPr>
  </w:style>
  <w:style w:type="paragraph" w:customStyle="1" w:styleId="baabaaaaaababaaaaaaabaaaababaaaaaaababaaaaaabaaabaaabaaaaaaabaaabaaaba">
    <w:name w:val="baabaaaaaababaaaaaaabaaaababaaaaaaababaaaaaabaaabaaabaaaaaaabaaabaaaba"/>
    <w:rPr>
      <w:rFonts w:ascii="Times New Roman" w:hAnsi="Times New Roman"/>
      <w:color w:val="000000"/>
    </w:rPr>
  </w:style>
  <w:style w:type="paragraph" w:customStyle="1" w:styleId="baabaaaaaababaaaaaaabaaaababaaaaaaababaaaaaabaaabaaabaaaaaaabaaabaaabaa">
    <w:name w:val="baabaaaaaababaaaaaaabaaaababaaaaaaababaaaaaabaaabaaabaaaaaaabaaabaaabaa"/>
    <w:rPr>
      <w:rFonts w:ascii="Times New Roman" w:hAnsi="Times New Roman"/>
      <w:color w:val="000000"/>
    </w:rPr>
  </w:style>
  <w:style w:type="paragraph" w:customStyle="1" w:styleId="baabaaaaaababaaaaaaabaaaababaaaaaaababaaaaaabaaabaaabaaaaaaabaaabaaabaaa">
    <w:name w:val="baabaaaaaababaaaaaaabaaaababaaaaaaababaaaaaabaaabaaabaaaaaaabaaabaaabaaa"/>
    <w:rPr>
      <w:rFonts w:ascii="Times New Roman" w:hAnsi="Times New Roman"/>
      <w:color w:val="000000"/>
    </w:rPr>
  </w:style>
  <w:style w:type="paragraph" w:customStyle="1" w:styleId="baabaaaaaababaaaaaaabaaaababaaaaaaababaaaaaabaaabaaabaaaaaaabaaabaaabaaaa">
    <w:name w:val="baabaaaaaababaaaaaaabaaaababaaaaaaababaaaaaabaaabaaabaaaaaaabaaabaaabaaaa"/>
    <w:rPr>
      <w:rFonts w:ascii="Times New Roman" w:hAnsi="Times New Roman"/>
      <w:b/>
      <w:color w:val="000000"/>
    </w:rPr>
  </w:style>
  <w:style w:type="paragraph" w:customStyle="1" w:styleId="baabaaaaaababaaaaaaabaaaababaaaaaaababaaaaaabaaabaaabaaaaaaabaaabaaabaaaab">
    <w:name w:val="baabaaaaaababaaaaaaabaaaababaaaaaaababaaaaaabaaabaaabaaaaaaabaaabaaabaaaab"/>
    <w:rPr>
      <w:rFonts w:ascii="Times New Roman" w:hAnsi="Times New Roman"/>
      <w:color w:val="000000"/>
    </w:rPr>
  </w:style>
  <w:style w:type="paragraph" w:customStyle="1" w:styleId="baabaaaaaababaaaaaaabaaaababaaaaaaababaaaaaabaaabaaabaaaaaaabaaabaaabaaaaba">
    <w:name w:val="baabaaaaaababaaaaaaabaaaababaaaaaaababaaaaaabaaabaaabaaaaaaabaaabaaabaaaaba"/>
    <w:rPr>
      <w:rFonts w:ascii="Times New Roman" w:hAnsi="Times New Roman"/>
      <w:color w:val="000000"/>
    </w:rPr>
  </w:style>
  <w:style w:type="paragraph" w:customStyle="1" w:styleId="baabaaaaaababaaaaaaabaaaababaaaaaaababaaaaaabaaabaaabaaaaaaabaaabaaabaaaabaa">
    <w:name w:val="baabaaaaaababaaaaaaabaaaababaaaaaaababaaaaaabaaabaaabaaaaaaabaaabaaabaaaabaa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">
    <w:name w:val="baabaaaaaababaaaaaaabaaaababaaaaaaababaaaaaabaaabaaabaaaaaaabaaabaaabaaaabaaa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a">
    <w:name w:val="baabaaaaaababaaaaaaabaaaababaaaaaaababaaaaaabaaabaaabaaaaaaabaaabaaabaaaabaaaa"/>
    <w:rPr>
      <w:rFonts w:ascii="Times New Roman" w:hAnsi="Times New Roman"/>
      <w:b/>
      <w:color w:val="000000"/>
    </w:rPr>
  </w:style>
  <w:style w:type="paragraph" w:customStyle="1" w:styleId="baabaaaaaababaaaaaaabaaaababaaaaaaababaaaaaabaaabaaabaaaaaaabaaabaaabaaaabaaaab">
    <w:name w:val="baabaaaaaababaaaaaaabaaaababaaaaaaababaaaaaabaaabaaabaaaaaaabaaabaaabaaaabaaaab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aba">
    <w:name w:val="baabaaaaaababaaaaaaabaaaababaaaaaaababaaaaaabaaabaaabaaaaaaabaaabaaabaaaabaaaaba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abaa">
    <w:name w:val="baabaaaaaababaaaaaaabaaaababaaaaaaababaaaaaabaaabaaabaaaaaaabaaabaaabaaaabaaaabaa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abaaa">
    <w:name w:val="baabaaaaaababaaaaaaabaaaababaaaaaaababaaaaaabaaabaaabaaaaaaabaaabaaabaaaabaaaabaaa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abaaaa">
    <w:name w:val="baabaaaaaababaaaaaaabaaaababaaaaaaababaaaaaabaaabaaabaaaaaaabaaabaaabaaaabaaaabaaaa"/>
    <w:rPr>
      <w:rFonts w:ascii="Times New Roman" w:hAnsi="Times New Roman"/>
      <w:b/>
      <w:color w:val="000000"/>
    </w:rPr>
  </w:style>
  <w:style w:type="paragraph" w:customStyle="1" w:styleId="baabaaaaaababaaaaaaabaaaababaaaaaaababaaaaaabaaabaaabaaaaaaabaaabaaabaaaabaaaabaaaab">
    <w:name w:val="baabaaaaaababaaaaaaabaaaababaaaaaaababaaaaaabaaabaaabaaaaaaabaaabaaabaaaabaaaabaaaab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abaaaaba">
    <w:name w:val="baabaaaaaababaaaaaaabaaaababaaaaaaababaaaaaabaaabaaabaaaaaaabaaabaaabaaaabaaaabaaaaba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abaaaabaa">
    <w:name w:val="baabaaaaaababaaaaaaabaaaababaaaaaaababaaaaaabaaabaaabaaaaaaabaaabaaabaaaabaaaabaaaabaa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abaaaabaaa">
    <w:name w:val="baabaaaaaababaaaaaaabaaaababaaaaaaababaaaaaabaaabaaabaaaaaaabaaabaaabaaaabaaaabaaaabaaa"/>
    <w:rPr>
      <w:rFonts w:ascii="Times New Roman" w:hAnsi="Times New Roman"/>
      <w:b/>
      <w:color w:val="000000"/>
    </w:rPr>
  </w:style>
  <w:style w:type="paragraph" w:customStyle="1" w:styleId="baabaaaaaababaaaaaaabaaaababaaaaaaababaaaaaabaaabaaabaaaaaaabaaabaaabaaaabaaaabaaaabaaab">
    <w:name w:val="baabaaaaaababaaaaaaabaaaababaaaaaaababaaaaaabaaabaaabaaaaaaabaaabaaabaaaabaaaabaaaabaaab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abaaaabaaaba">
    <w:name w:val="baabaaaaaababaaaaaaabaaaababaaaaaaababaaaaaabaaabaaabaaaaaaabaaabaaabaaaabaaaabaaaabaaaba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abaaaabaaabaa">
    <w:name w:val="baabaaaaaababaaaaaaabaaaababaaaaaaababaaaaaabaaabaaabaaaaaaabaaabaaabaaaabaaaabaaaabaaabaa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abaaaabaaabaaa">
    <w:name w:val="baabaaaaaababaaaaaaabaaaababaaaaaaababaaaaaabaaabaaabaaaaaaabaaabaaabaaaabaaaabaaaabaaabaaa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abaaaabaaabaaaa">
    <w:name w:val="baabaaaaaababaaaaaaabaaaababaaaaaaababaaaaaabaaabaaabaaaaaaabaaabaaabaaaabaaaabaaaabaaabaaaa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abaaaabaaabaaaaa">
    <w:name w:val="baabaaaaaababaaaaaaabaaaababaaaaaaababaaaaaabaaabaaabaaaaaaabaaabaaabaaaabaaaabaaaabaaabaaaaa"/>
    <w:rPr>
      <w:rFonts w:ascii="Times New Roman" w:hAnsi="Times New Roman"/>
      <w:b/>
      <w:color w:val="000000"/>
    </w:rPr>
  </w:style>
  <w:style w:type="paragraph" w:customStyle="1" w:styleId="baabaaaaaababaaaaaaabaaaababaaaaaaababaaaaaabaaabaaabaaaaaaabaaabaaabaaaabaaaabaaaabaaabaaaaab">
    <w:name w:val="baabaaaaaababaaaaaaabaaaababaaaaaaababaaaaaabaaabaaabaaaaaaabaaabaaabaaaabaaaabaaaabaaabaaaaab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abaaaabaaabaaaaaba">
    <w:name w:val="baabaaaaaababaaaaaaabaaaababaaaaaaababaaaaaabaaabaaabaaaaaaabaaabaaabaaaabaaaabaaaabaaabaaaaaba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abaaaabaaabaaaaabaa">
    <w:name w:val="baabaaaaaababaaaaaaabaaaababaaaaaaababaaaaaabaaabaaabaaaaaaabaaabaaabaaaabaaaabaaaabaaabaaaaabaa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abaaaabaaabaaaaabaaa">
    <w:name w:val="baabaaaaaababaaaaaaabaaaababaaaaaaababaaaaaabaaabaaabaaaaaaabaaabaaabaaaabaaaabaaaabaaabaaaaabaaa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abaaaabaaabaaaaabaaaa">
    <w:name w:val="baabaaaaaababaaaaaaabaaaababaaaaaaababaaaaaabaaabaaabaaaaaaabaaabaaabaaaabaaaabaaaabaaabaaaaabaaaa"/>
    <w:rPr>
      <w:rFonts w:ascii="Times New Roman" w:hAnsi="Times New Roman"/>
      <w:color w:val="000000"/>
    </w:rPr>
  </w:style>
  <w:style w:type="paragraph" w:customStyle="1" w:styleId="baabaaaaaababaaaaaaabaaaababaaaaaaababaaaaaabaaabaaabaaaaaaabaaabaaabaaaabaaaabaaaabaaabaaaaabaaaaa">
    <w:name w:val="baabaaaaaababaaaaaaabaaaababaaaaaaababaaaaaabaaabaaabaaaaaaabaaabaaabaaaabaaaabaaaabaaabaaaaabaaaaa"/>
    <w:rPr>
      <w:rFonts w:ascii="Times New Roman" w:hAnsi="Times New Roman"/>
      <w:b/>
      <w:color w:val="000000"/>
    </w:rPr>
  </w:style>
  <w:style w:type="paragraph" w:customStyle="1" w:styleId="baabaaaaaababaaaaaaabaaaababaaaaaaababaaaaaabaaabaaabaaaaaaabaaabaaabaaaabaaaabaaaabaaabaaaaabaaaaab">
    <w:name w:val="baabaaaaaababaaaaaaabaaaababaaaaaaababaaaaaabaaabaaabaaaaaaabaaabaaabaaaabaaaabaaaabaaabaaaaabaaaaab"/>
    <w:rPr>
      <w:rFonts w:ascii="Times New Roman" w:hAnsi="Times New Roman"/>
      <w:color w:val="000000"/>
    </w:rPr>
  </w:style>
  <w:style w:type="paragraph" w:customStyle="1" w:styleId="c">
    <w:name w:val="c"/>
    <w:rPr>
      <w:rFonts w:ascii="Times New Roman" w:hAnsi="Times New Roman"/>
      <w:color w:val="000000"/>
    </w:rPr>
  </w:style>
  <w:style w:type="paragraph" w:customStyle="1" w:styleId="ca">
    <w:name w:val="ca"/>
    <w:rPr>
      <w:rFonts w:ascii="Times New Roman" w:hAnsi="Times New Roman"/>
      <w:b/>
      <w:color w:val="000000"/>
    </w:rPr>
  </w:style>
  <w:style w:type="paragraph" w:customStyle="1" w:styleId="cab">
    <w:name w:val="cab"/>
    <w:rPr>
      <w:rFonts w:ascii="Times New Roman" w:hAnsi="Times New Roman"/>
      <w:color w:val="000000"/>
    </w:rPr>
  </w:style>
  <w:style w:type="paragraph" w:customStyle="1" w:styleId="caba">
    <w:name w:val="caba"/>
    <w:rPr>
      <w:rFonts w:ascii="Times New Roman" w:hAnsi="Times New Roman"/>
      <w:color w:val="000000"/>
    </w:rPr>
  </w:style>
  <w:style w:type="paragraph" w:customStyle="1" w:styleId="cabaa">
    <w:name w:val="cabaa"/>
    <w:rPr>
      <w:rFonts w:ascii="Times New Roman" w:hAnsi="Times New Roman"/>
      <w:color w:val="000000"/>
    </w:rPr>
  </w:style>
  <w:style w:type="paragraph" w:customStyle="1" w:styleId="cabaaa">
    <w:name w:val="cabaaa"/>
    <w:rPr>
      <w:rFonts w:ascii="Times New Roman" w:hAnsi="Times New Roman"/>
      <w:color w:val="000000"/>
    </w:rPr>
  </w:style>
  <w:style w:type="paragraph" w:customStyle="1" w:styleId="cabaaaa">
    <w:name w:val="cabaaaa"/>
    <w:rPr>
      <w:rFonts w:ascii="Times New Roman" w:hAnsi="Times New Roman"/>
      <w:color w:val="000000"/>
    </w:rPr>
  </w:style>
  <w:style w:type="paragraph" w:customStyle="1" w:styleId="cabaaaaa">
    <w:name w:val="cabaaaaa"/>
    <w:rPr>
      <w:rFonts w:ascii="Times New Roman" w:hAnsi="Times New Roman"/>
      <w:b/>
      <w:color w:val="000000"/>
    </w:rPr>
  </w:style>
  <w:style w:type="paragraph" w:customStyle="1" w:styleId="cabaaaaab">
    <w:name w:val="cabaaaaab"/>
    <w:rPr>
      <w:rFonts w:ascii="Times New Roman" w:hAnsi="Times New Roman"/>
      <w:color w:val="000000"/>
    </w:rPr>
  </w:style>
  <w:style w:type="paragraph" w:customStyle="1" w:styleId="cabaaaaaba">
    <w:name w:val="cabaaaaaba"/>
    <w:rPr>
      <w:rFonts w:ascii="Times New Roman" w:hAnsi="Times New Roman"/>
      <w:color w:val="000000"/>
    </w:rPr>
  </w:style>
  <w:style w:type="paragraph" w:customStyle="1" w:styleId="cabaaaaabaa">
    <w:name w:val="cabaaaaabaa"/>
    <w:rPr>
      <w:rFonts w:ascii="Times New Roman" w:hAnsi="Times New Roman"/>
      <w:color w:val="000000"/>
    </w:rPr>
  </w:style>
  <w:style w:type="paragraph" w:customStyle="1" w:styleId="cabaaaaabaaa">
    <w:name w:val="cabaaaaabaaa"/>
    <w:rPr>
      <w:rFonts w:ascii="Times New Roman" w:hAnsi="Times New Roman"/>
      <w:color w:val="000000"/>
    </w:rPr>
  </w:style>
  <w:style w:type="paragraph" w:customStyle="1" w:styleId="cabaaaaabaaaa">
    <w:name w:val="cabaaaaabaaaa"/>
    <w:rPr>
      <w:rFonts w:ascii="Times New Roman" w:hAnsi="Times New Roman"/>
      <w:color w:val="000000"/>
    </w:rPr>
  </w:style>
  <w:style w:type="paragraph" w:customStyle="1" w:styleId="cabaaaaabaaaaa">
    <w:name w:val="cabaaaaabaaaaa"/>
    <w:rPr>
      <w:rFonts w:ascii="Times New Roman" w:hAnsi="Times New Roman"/>
      <w:b/>
      <w:color w:val="000000"/>
    </w:rPr>
  </w:style>
  <w:style w:type="paragraph" w:customStyle="1" w:styleId="cabaaaaabaaaaab">
    <w:name w:val="cabaaaaabaaaaab"/>
    <w:rPr>
      <w:rFonts w:ascii="Times New Roman" w:hAnsi="Times New Roman"/>
      <w:color w:val="000000"/>
    </w:rPr>
  </w:style>
  <w:style w:type="paragraph" w:customStyle="1" w:styleId="cabaaaaabaaaaaba">
    <w:name w:val="cabaaaaabaaaaaba"/>
    <w:rPr>
      <w:rFonts w:ascii="Times New Roman" w:hAnsi="Times New Roman"/>
      <w:color w:val="000000"/>
    </w:rPr>
  </w:style>
  <w:style w:type="paragraph" w:customStyle="1" w:styleId="cabaaaaabaaaaabaa">
    <w:name w:val="cabaaaaabaaaaabaa"/>
    <w:rPr>
      <w:rFonts w:ascii="Times New Roman" w:hAnsi="Times New Roman"/>
      <w:color w:val="000000"/>
    </w:rPr>
  </w:style>
  <w:style w:type="paragraph" w:customStyle="1" w:styleId="cabaaaaabaaaaabaaa">
    <w:name w:val="cabaaaaabaaaaabaaa"/>
    <w:rPr>
      <w:rFonts w:ascii="Times New Roman" w:hAnsi="Times New Roman"/>
      <w:color w:val="000000"/>
    </w:rPr>
  </w:style>
  <w:style w:type="paragraph" w:customStyle="1" w:styleId="cabaaaaabaaaaabaaaa">
    <w:name w:val="cabaaaaabaaaaabaaaa"/>
    <w:rPr>
      <w:rFonts w:ascii="Times New Roman" w:hAnsi="Times New Roman"/>
      <w:color w:val="000000"/>
    </w:rPr>
  </w:style>
  <w:style w:type="paragraph" w:customStyle="1" w:styleId="cabaaaaabaaaaabaaaaa">
    <w:name w:val="cabaaaaabaaaaabaaaaa"/>
    <w:rPr>
      <w:rFonts w:ascii="Times New Roman" w:hAnsi="Times New Roman"/>
      <w:b/>
      <w:color w:val="000000"/>
    </w:rPr>
  </w:style>
  <w:style w:type="paragraph" w:customStyle="1" w:styleId="cabaaaaabaaaaabaaaaab">
    <w:name w:val="cabaaaaabaaaaabaaaaab"/>
    <w:rPr>
      <w:rFonts w:ascii="Times New Roman" w:hAnsi="Times New Roman"/>
      <w:color w:val="000000"/>
    </w:rPr>
  </w:style>
  <w:style w:type="paragraph" w:customStyle="1" w:styleId="cabaaaaabaaaaabaaaaaba">
    <w:name w:val="cabaaaaabaaaaabaaaaaba"/>
    <w:rPr>
      <w:rFonts w:ascii="Times New Roman" w:hAnsi="Times New Roman"/>
      <w:b/>
      <w:color w:val="000000"/>
    </w:rPr>
  </w:style>
  <w:style w:type="paragraph" w:customStyle="1" w:styleId="cabaaaaabaaaaabaaaaabab">
    <w:name w:val="cabaaaaabaaaaabaaaaabab"/>
    <w:rPr>
      <w:rFonts w:ascii="Times New Roman" w:hAnsi="Times New Roman"/>
      <w:color w:val="000000"/>
    </w:rPr>
  </w:style>
  <w:style w:type="paragraph" w:customStyle="1" w:styleId="cabaaaaabaaaaabaaaaababa">
    <w:name w:val="cabaaaaabaaaaabaaaaababa"/>
    <w:rPr>
      <w:rFonts w:ascii="Times New Roman" w:hAnsi="Times New Roman"/>
      <w:color w:val="000000"/>
    </w:rPr>
  </w:style>
  <w:style w:type="paragraph" w:customStyle="1" w:styleId="cabaaaaabaaaaabaaaaababaa">
    <w:name w:val="cabaaaaabaaaaabaaaaababaa"/>
    <w:rPr>
      <w:rFonts w:ascii="Times New Roman" w:hAnsi="Times New Roman"/>
      <w:color w:val="000000"/>
    </w:rPr>
  </w:style>
  <w:style w:type="paragraph" w:customStyle="1" w:styleId="cabaaaaabaaaaabaaaaababaaa">
    <w:name w:val="cabaaaaabaaaaabaaaaababaaa"/>
    <w:rPr>
      <w:rFonts w:ascii="Times New Roman" w:hAnsi="Times New Roman"/>
      <w:color w:val="000000"/>
    </w:rPr>
  </w:style>
  <w:style w:type="paragraph" w:customStyle="1" w:styleId="cabaaaaabaaaaabaaaaababaaaa">
    <w:name w:val="cabaaaaabaaaaabaaaaababaaaa"/>
    <w:rPr>
      <w:rFonts w:ascii="Times New Roman" w:hAnsi="Times New Roman"/>
      <w:color w:val="000000"/>
    </w:rPr>
  </w:style>
  <w:style w:type="paragraph" w:customStyle="1" w:styleId="cabaaaaabaaaaabaaaaababaaaaa">
    <w:name w:val="cabaaaaabaaaaabaaaaababaaaaa"/>
    <w:rPr>
      <w:rFonts w:ascii="Times New Roman" w:hAnsi="Times New Roman"/>
      <w:color w:val="000000"/>
    </w:rPr>
  </w:style>
  <w:style w:type="paragraph" w:customStyle="1" w:styleId="cabaaaaabaaaaabaaaaababaaaaaa">
    <w:name w:val="cabaaaaabaaaaabaaaaababaaaaaa"/>
    <w:rPr>
      <w:rFonts w:ascii="Times New Roman" w:hAnsi="Times New Roman"/>
      <w:color w:val="000000"/>
    </w:rPr>
  </w:style>
  <w:style w:type="paragraph" w:customStyle="1" w:styleId="cabaaaaabaaaaabaaaaababaaaaaaa">
    <w:name w:val="cabaaaaabaaaaabaaaaababaaaaaaa"/>
    <w:rPr>
      <w:rFonts w:ascii="Times New Roman" w:hAnsi="Times New Roman"/>
      <w:b/>
      <w:color w:val="000000"/>
    </w:rPr>
  </w:style>
  <w:style w:type="paragraph" w:customStyle="1" w:styleId="cabaaaaabaaaaabaaaaababaaaaaaab">
    <w:name w:val="cabaaaaabaaaaabaaaaababaaaaaaab"/>
    <w:rPr>
      <w:rFonts w:ascii="Times New Roman" w:hAnsi="Times New Roman"/>
      <w:color w:val="000000"/>
    </w:rPr>
  </w:style>
  <w:style w:type="paragraph" w:customStyle="1" w:styleId="cabaaaaabaaaaabaaaaababaaaaaaaba">
    <w:name w:val="cabaaaaabaaaaabaaaaababaaaaaaaba"/>
    <w:rPr>
      <w:rFonts w:ascii="Times New Roman" w:hAnsi="Times New Roman"/>
      <w:color w:val="000000"/>
    </w:rPr>
  </w:style>
  <w:style w:type="paragraph" w:customStyle="1" w:styleId="cabaaaaabaaaaabaaaaababaaaaaaabaa">
    <w:name w:val="cabaaaaabaaaaabaaaaababaaaaaaabaa"/>
    <w:rPr>
      <w:rFonts w:ascii="Times New Roman" w:hAnsi="Times New Roman"/>
      <w:color w:val="000000"/>
    </w:rPr>
  </w:style>
  <w:style w:type="paragraph" w:customStyle="1" w:styleId="cabaaaaabaaaaabaaaaababaaaaaaabaaa">
    <w:name w:val="cabaaaaabaaaaabaaaaababaaaaaaabaaa"/>
    <w:rPr>
      <w:rFonts w:ascii="Times New Roman" w:hAnsi="Times New Roman"/>
      <w:color w:val="000000"/>
    </w:rPr>
  </w:style>
  <w:style w:type="paragraph" w:customStyle="1" w:styleId="cabaaaaabaaaaabaaaaababaaaaaaabaaaa">
    <w:name w:val="cabaaaaabaaaaabaaaaababaaaaaaabaaaa"/>
    <w:rPr>
      <w:rFonts w:ascii="Times New Roman" w:hAnsi="Times New Roman"/>
      <w:b/>
      <w:color w:val="000000"/>
    </w:rPr>
  </w:style>
  <w:style w:type="paragraph" w:customStyle="1" w:styleId="cabaaaaabaaaaabaaaaababaaaaaaabaaaab">
    <w:name w:val="cabaaaaabaaaaabaaaaababaaaaaaabaaaab"/>
    <w:rPr>
      <w:rFonts w:ascii="Times New Roman" w:hAnsi="Times New Roman"/>
      <w:color w:val="000000"/>
    </w:rPr>
  </w:style>
  <w:style w:type="paragraph" w:customStyle="1" w:styleId="cabaaaaabaaaaabaaaaababaaaaaaabaaaaba">
    <w:name w:val="cabaaaaabaaaaabaaaaababaaaaaaabaaaaba"/>
    <w:rPr>
      <w:rFonts w:ascii="Times New Roman" w:hAnsi="Times New Roman"/>
      <w:color w:val="000000"/>
    </w:rPr>
  </w:style>
  <w:style w:type="paragraph" w:customStyle="1" w:styleId="cabaaaaabaaaaabaaaaababaaaaaaabaaaabaa">
    <w:name w:val="cabaaaaabaaaaabaaaaababaaaaaaabaaaabaa"/>
    <w:rPr>
      <w:rFonts w:ascii="Times New Roman" w:hAnsi="Times New Roman"/>
      <w:color w:val="000000"/>
    </w:rPr>
  </w:style>
  <w:style w:type="paragraph" w:customStyle="1" w:styleId="cabaaaaabaaaaabaaaaababaaaaaaabaaaabaaa">
    <w:name w:val="cabaaaaabaaaaabaaaaababaaaaaaabaaaabaaa"/>
    <w:rPr>
      <w:rFonts w:ascii="Times New Roman" w:hAnsi="Times New Roman"/>
      <w:color w:val="000000"/>
    </w:rPr>
  </w:style>
  <w:style w:type="paragraph" w:customStyle="1" w:styleId="cabaaaaabaaaaabaaaaababaaaaaaabaaaabaaaa">
    <w:name w:val="cabaaaaabaaaaabaaaaababaaaaaaabaaaabaaaa"/>
    <w:rPr>
      <w:rFonts w:ascii="Times New Roman" w:hAnsi="Times New Roman"/>
      <w:b/>
      <w:color w:val="000000"/>
    </w:rPr>
  </w:style>
  <w:style w:type="paragraph" w:customStyle="1" w:styleId="cabaaaaabaaaaabaaaaababaaaaaaabaaaabaaaab">
    <w:name w:val="cabaaaaabaaaaabaaaaababaaaaaaabaaaabaaaab"/>
    <w:rPr>
      <w:rFonts w:ascii="Times New Roman" w:hAnsi="Times New Roman"/>
      <w:color w:val="000000"/>
    </w:rPr>
  </w:style>
  <w:style w:type="paragraph" w:customStyle="1" w:styleId="cabaaaaabaaaaabaaaaababaaaaaaabaaaabaaaaba">
    <w:name w:val="cabaaaaabaaaaabaaaaababaaaaaaabaaaabaaaaba"/>
    <w:rPr>
      <w:rFonts w:ascii="Times New Roman" w:hAnsi="Times New Roman"/>
      <w:color w:val="000000"/>
    </w:rPr>
  </w:style>
  <w:style w:type="paragraph" w:customStyle="1" w:styleId="cabaaaaabaaaaabaaaaababaaaaaaabaaaabaaaabaa">
    <w:name w:val="cabaaaaabaaaaabaaaaababaaaaaaabaaaabaaaabaa"/>
    <w:rPr>
      <w:rFonts w:ascii="Times New Roman" w:hAnsi="Times New Roman"/>
      <w:color w:val="000000"/>
    </w:rPr>
  </w:style>
  <w:style w:type="paragraph" w:customStyle="1" w:styleId="cabaaaaabaaaaabaaaaababaaaaaaabaaaabaaaabaaa">
    <w:name w:val="cabaaaaabaaaaabaaaaababaaaaaaabaaaabaaaabaaa"/>
    <w:rPr>
      <w:rFonts w:ascii="Times New Roman" w:hAnsi="Times New Roman"/>
      <w:color w:val="000000"/>
    </w:rPr>
  </w:style>
  <w:style w:type="paragraph" w:customStyle="1" w:styleId="cabaaaaabaaaaabaaaaababaaaaaaabaaaabaaaabaaaa">
    <w:name w:val="cabaaaaabaaaaabaaaaababaaaaaaabaaaabaaaabaaaa"/>
    <w:rPr>
      <w:rFonts w:ascii="Times New Roman" w:hAnsi="Times New Roman"/>
      <w:b/>
      <w:color w:val="000000"/>
    </w:rPr>
  </w:style>
  <w:style w:type="paragraph" w:customStyle="1" w:styleId="cabaaaaabaaaaabaaaaababaaaaaaabaaaabaaaabaaaab">
    <w:name w:val="cabaaaaabaaaaabaaaaababaaaaaaabaaaabaaaabaaaab"/>
    <w:rPr>
      <w:rFonts w:ascii="Times New Roman" w:hAnsi="Times New Roman"/>
      <w:color w:val="000000"/>
    </w:rPr>
  </w:style>
  <w:style w:type="paragraph" w:customStyle="1" w:styleId="cabaaaaabaaaaabaaaaababaaaaaaabaaaabaaaabaaaaba">
    <w:name w:val="cabaaaaabaaaaabaaaaababaaaaaaabaaaabaaaabaaaaba"/>
    <w:rPr>
      <w:rFonts w:ascii="Times New Roman" w:hAnsi="Times New Roman"/>
      <w:color w:val="000000"/>
    </w:rPr>
  </w:style>
  <w:style w:type="paragraph" w:customStyle="1" w:styleId="cabaaaaabaaaaabaaaaababaaaaaaabaaaabaaaabaaaabaa">
    <w:name w:val="cabaaaaabaaaaabaaaaababaaaaaaabaaaabaaaabaaaabaa"/>
    <w:rPr>
      <w:rFonts w:ascii="Times New Roman" w:hAnsi="Times New Roman"/>
      <w:b/>
      <w:color w:val="000000"/>
    </w:rPr>
  </w:style>
  <w:style w:type="paragraph" w:customStyle="1" w:styleId="cabaaaaabaaaaabaaaaababaaaaaaabaaaabaaaabaaaabaab">
    <w:name w:val="cabaaaaabaaaaabaaaaababaaaaaaabaaaabaaaabaaaabaab"/>
    <w:rPr>
      <w:rFonts w:ascii="Times New Roman" w:hAnsi="Times New Roman"/>
      <w:color w:val="000000"/>
    </w:rPr>
  </w:style>
  <w:style w:type="paragraph" w:customStyle="1" w:styleId="cabaaaaabaaaaabaaaaababaaaaaaabaaaabaaaabaaaabaaba">
    <w:name w:val="cabaaaaabaaaaabaaaaababaaaaaaabaaaabaaaabaaaabaaba"/>
    <w:rPr>
      <w:rFonts w:ascii="Times New Roman" w:hAnsi="Times New Roman"/>
      <w:color w:val="000000"/>
    </w:rPr>
  </w:style>
  <w:style w:type="paragraph" w:customStyle="1" w:styleId="cabaaaaabaaaaabaaaaababaaaaaaabaaaabaaaabaaaabaabaa">
    <w:name w:val="cabaaaaabaaaaabaaaaababaaaaaaabaaaabaaaabaaaabaabaa"/>
    <w:rPr>
      <w:rFonts w:ascii="Times New Roman" w:hAnsi="Times New Roman"/>
      <w:color w:val="000000"/>
    </w:rPr>
  </w:style>
  <w:style w:type="paragraph" w:customStyle="1" w:styleId="cabaaaaabaaaaabaaaaababaaaaaaabaaaabaaaabaaaabaabaaa">
    <w:name w:val="cabaaaaabaaaaabaaaaababaaaaaaabaaaabaaaabaaaabaabaaa"/>
    <w:rPr>
      <w:rFonts w:ascii="Times New Roman" w:hAnsi="Times New Roman"/>
      <w:b/>
      <w:color w:val="000000"/>
    </w:rPr>
  </w:style>
  <w:style w:type="paragraph" w:customStyle="1" w:styleId="cabaaaaabaaaaabaaaaababaaaaaaabaaaabaaaabaaaabaabaaab">
    <w:name w:val="cabaaaaabaaaaabaaaaababaaaaaaabaaaabaaaabaaaabaabaaab"/>
    <w:rPr>
      <w:rFonts w:ascii="Times New Roman" w:hAnsi="Times New Roman"/>
      <w:color w:val="000000"/>
    </w:rPr>
  </w:style>
  <w:style w:type="paragraph" w:customStyle="1" w:styleId="cabaaaaabaaaaabaaaaababaaaaaaabaaaabaaaabaaaabaabaaaba">
    <w:name w:val="cabaaaaabaaaaabaaaaababaaaaaaabaaaabaaaabaaaabaabaaaba"/>
    <w:rPr>
      <w:rFonts w:ascii="Times New Roman" w:hAnsi="Times New Roman"/>
      <w:color w:val="000000"/>
    </w:rPr>
  </w:style>
  <w:style w:type="paragraph" w:customStyle="1" w:styleId="cabaaaaabaaaaabaaaaababaaaaaaabaaaabaaaabaaaabaabaaabaa">
    <w:name w:val="cabaaaaabaaaaabaaaaababaaaaaaabaaaabaaaabaaaabaabaaabaa"/>
    <w:rPr>
      <w:rFonts w:ascii="Times New Roman" w:hAnsi="Times New Roman"/>
      <w:color w:val="000000"/>
    </w:rPr>
  </w:style>
  <w:style w:type="paragraph" w:customStyle="1" w:styleId="cabaaaaabaaaaabaaaaababaaaaaaabaaaabaaaabaaaabaabaaabaaa">
    <w:name w:val="cabaaaaabaaaaabaaaaababaaaaaaabaaaabaaaabaaaabaabaaabaaa"/>
    <w:rPr>
      <w:rFonts w:ascii="Times New Roman" w:hAnsi="Times New Roman"/>
      <w:color w:val="000000"/>
    </w:rPr>
  </w:style>
  <w:style w:type="paragraph" w:customStyle="1" w:styleId="cabaaaaabaaaaabaaaaababaaaaaaabaaaabaaaabaaaabaabaaabaaaa">
    <w:name w:val="cabaaaaabaaaaabaaaaababaaaaaaabaaaabaaaabaaaabaabaaabaaaa"/>
    <w:rPr>
      <w:rFonts w:ascii="Times New Roman" w:hAnsi="Times New Roman"/>
      <w:color w:val="000000"/>
    </w:rPr>
  </w:style>
  <w:style w:type="paragraph" w:customStyle="1" w:styleId="cabaaaaabaaaaabaaaaababaaaaaaabaaaabaaaabaaaabaabaaabaaaaa">
    <w:name w:val="cabaaaaabaaaaabaaaaababaaaaaaabaaaabaaaabaaaabaabaaabaaaaa"/>
    <w:rPr>
      <w:rFonts w:ascii="Times New Roman" w:hAnsi="Times New Roman"/>
      <w:color w:val="000000"/>
    </w:rPr>
  </w:style>
  <w:style w:type="paragraph" w:customStyle="1" w:styleId="cabaaaaabaaaaabaaaaababaaaaaaabaaaabaaaabaaaabaabaaabaaaaaa">
    <w:name w:val="cabaaaaabaaaaabaaaaababaaaaaaabaaaabaaaabaaaabaabaaabaaaaaa"/>
    <w:rPr>
      <w:rFonts w:ascii="Times New Roman" w:hAnsi="Times New Roman"/>
      <w:color w:val="000000"/>
    </w:rPr>
  </w:style>
  <w:style w:type="paragraph" w:customStyle="1" w:styleId="cabaaaaabaaaaabaaaaababaaaaaaabaaaabaaaabaaaabaabaaabaaaaaaa">
    <w:name w:val="cabaaaaabaaaaabaaaaababaaaaaaabaaaabaaaabaaaabaabaaabaaaaaaa"/>
    <w:rPr>
      <w:rFonts w:ascii="Times New Roman" w:hAnsi="Times New Roman"/>
      <w:b/>
      <w:color w:val="000000"/>
    </w:rPr>
  </w:style>
  <w:style w:type="paragraph" w:customStyle="1" w:styleId="cabaaaaabaaaaabaaaaababaaaaaaabaaaabaaaabaaaabaabaaabaaaaaaab">
    <w:name w:val="cabaaaaabaaaaabaaaaababaaaaaaabaaaabaaaabaaaabaabaaabaaaaaaab"/>
    <w:rPr>
      <w:rFonts w:ascii="Times New Roman" w:hAnsi="Times New Roman"/>
      <w:color w:val="000000"/>
    </w:rPr>
  </w:style>
  <w:style w:type="paragraph" w:customStyle="1" w:styleId="cabaaaaabaaaaabaaaaababaaaaaaabaaaabaaaabaaaabaabaaabaaaaaaaba">
    <w:name w:val="cabaaaaabaaaaabaaaaababaaaaaaabaaaabaaaabaaaabaabaaabaaaaaaaba"/>
    <w:rPr>
      <w:rFonts w:ascii="Times New Roman" w:hAnsi="Times New Roman"/>
      <w:color w:val="000000"/>
    </w:rPr>
  </w:style>
  <w:style w:type="paragraph" w:customStyle="1" w:styleId="cabaaaaabaaaaabaaaaababaaaaaaabaaaabaaaabaaaabaabaaabaaaaaaabaa">
    <w:name w:val="cabaaaaabaaaaabaaaaababaaaaaaabaaaabaaaabaaaabaabaaabaaaaaaabaa"/>
    <w:rPr>
      <w:rFonts w:ascii="Times New Roman" w:hAnsi="Times New Roman"/>
      <w:b/>
      <w:color w:val="000000"/>
    </w:rPr>
  </w:style>
  <w:style w:type="paragraph" w:customStyle="1" w:styleId="cabaaaaabaaaaabaaaaababaaaaaaabaaaabaaaabaaaabaabaaabaaaaaaabaab">
    <w:name w:val="cabaaaaabaaaaabaaaaababaaaaaaabaaaabaaaabaaaabaabaaabaaaaaaabaab"/>
    <w:rPr>
      <w:rFonts w:ascii="Times New Roman" w:hAnsi="Times New Roman"/>
      <w:color w:val="000000"/>
    </w:rPr>
  </w:style>
  <w:style w:type="paragraph" w:customStyle="1" w:styleId="cabaaaaabaaaaabaaaaababaaaaaaabaaaabaaaabaaaabaabaaabaaaaaaabaaba">
    <w:name w:val="cabaaaaabaaaaabaaaaababaaaaaaabaaaabaaaabaaaabaabaaabaaaaaaabaaba"/>
    <w:rPr>
      <w:rFonts w:ascii="Times New Roman" w:hAnsi="Times New Roman"/>
      <w:color w:val="000000"/>
    </w:rPr>
  </w:style>
  <w:style w:type="paragraph" w:customStyle="1" w:styleId="cabaaaaabaaaaabaaaaababaaaaaaabaaaabaaaabaaaabaabaaabaaaaaaabaabaa">
    <w:name w:val="cabaaaaabaaaaabaaaaababaaaaaaabaaaabaaaabaaaabaabaaabaaaaaaabaabaa"/>
    <w:rPr>
      <w:rFonts w:ascii="Times New Roman" w:hAnsi="Times New Roman"/>
      <w:color w:val="000000"/>
    </w:rPr>
  </w:style>
  <w:style w:type="paragraph" w:customStyle="1" w:styleId="cabaaaaabaaaaabaaaaababaaaaaaabaaaabaaaabaaaabaabaaabaaaaaaabaabaaa">
    <w:name w:val="cabaaaaabaaaaabaaaaababaaaaaaabaaaabaaaabaaaabaabaaabaaaaaaabaabaaa"/>
    <w:rPr>
      <w:rFonts w:ascii="Times New Roman" w:hAnsi="Times New Roman"/>
      <w:b/>
      <w:color w:val="000000"/>
    </w:rPr>
  </w:style>
  <w:style w:type="paragraph" w:customStyle="1" w:styleId="cabaaaaabaaaaabaaaaababaaaaaaabaaaabaaaabaaaabaabaaabaaaaaaabaabaaab">
    <w:name w:val="cabaaaaabaaaaabaaaaababaaaaaaabaaaabaaaabaaaabaabaaabaaaaaaabaabaaab"/>
    <w:rPr>
      <w:rFonts w:ascii="Times New Roman" w:hAnsi="Times New Roman"/>
      <w:color w:val="000000"/>
    </w:rPr>
  </w:style>
  <w:style w:type="paragraph" w:customStyle="1" w:styleId="cabaaaaabaaaaabaaaaababaaaaaaabaaaabaaaabaaaabaabaaabaaaaaaabaabaaaba">
    <w:name w:val="cabaaaaabaaaaabaaaaababaaaaaaabaaaabaaaabaaaabaabaaabaaaaaaabaabaaaba"/>
    <w:rPr>
      <w:rFonts w:ascii="Times New Roman" w:hAnsi="Times New Roman"/>
      <w:color w:val="000000"/>
    </w:rPr>
  </w:style>
  <w:style w:type="paragraph" w:customStyle="1" w:styleId="cabaaaaabaaaaabaaaaababaaaaaaabaaaabaaaabaaaabaabaaabaaaaaaabaabaaabaa">
    <w:name w:val="cabaaaaabaaaaabaaaaababaaaaaaabaaaabaaaabaaaabaabaaabaaaaaaabaabaaabaa"/>
    <w:rPr>
      <w:rFonts w:ascii="Times New Roman" w:hAnsi="Times New Roman"/>
      <w:color w:val="000000"/>
    </w:rPr>
  </w:style>
  <w:style w:type="paragraph" w:customStyle="1" w:styleId="cabaaaaabaaaaabaaaaababaaaaaaabaaaabaaaabaaaabaabaaabaaaaaaabaabaaabaaa">
    <w:name w:val="cabaaaaabaaaaabaaaaababaaaaaaabaaaabaaaabaaaabaabaaabaaaaaaabaabaaabaaa"/>
    <w:rPr>
      <w:rFonts w:ascii="Times New Roman" w:hAnsi="Times New Roman"/>
      <w:color w:val="000000"/>
    </w:rPr>
  </w:style>
  <w:style w:type="paragraph" w:customStyle="1" w:styleId="cabaaaaabaaaaabaaaaababaaaaaaabaaaabaaaabaaaabaabaaabaaaaaaabaabaaabaaaa">
    <w:name w:val="cabaaaaabaaaaabaaaaababaaaaaaabaaaabaaaabaaaabaabaaabaaaaaaabaabaaabaaaa"/>
    <w:rPr>
      <w:rFonts w:ascii="Times New Roman" w:hAnsi="Times New Roman"/>
      <w:color w:val="000000"/>
    </w:rPr>
  </w:style>
  <w:style w:type="paragraph" w:customStyle="1" w:styleId="cabaaaaabaaaaabaaaaababaaaaaaabaaaabaaaabaaaabaabaaabaaaaaaabaabaaabaaaaa">
    <w:name w:val="cabaaaaabaaaaabaaaaababaaaaaaabaaaabaaaabaaaabaabaaabaaaaaaabaabaaabaaaaa"/>
    <w:rPr>
      <w:rFonts w:ascii="Times New Roman" w:hAnsi="Times New Roman"/>
      <w:color w:val="000000"/>
    </w:rPr>
  </w:style>
  <w:style w:type="paragraph" w:customStyle="1" w:styleId="cabaaaaabaaaaabaaaaababaaaaaaabaaaabaaaabaaaabaabaaabaaaaaaabaabaaabaaaaaa">
    <w:name w:val="cabaaaaabaaaaabaaaaababaaaaaaabaaaabaaaabaaaabaabaaabaaaaaaabaabaaabaaaaaa"/>
    <w:rPr>
      <w:rFonts w:ascii="Times New Roman" w:hAnsi="Times New Roman"/>
      <w:color w:val="000000"/>
    </w:rPr>
  </w:style>
  <w:style w:type="paragraph" w:customStyle="1" w:styleId="cabaaaaabaaaaabaaaaababaaaaaaabaaaabaaaabaaaabaabaaabaaaaaaabaabaaabaaaaaaa">
    <w:name w:val="cabaaaaabaaaaabaaaaababaaaaaaabaaaabaaaabaaaabaabaaabaaaaaaabaabaaabaaaaaaa"/>
    <w:rPr>
      <w:rFonts w:ascii="Times New Roman" w:hAnsi="Times New Roman"/>
      <w:b/>
      <w:color w:val="000000"/>
    </w:rPr>
  </w:style>
  <w:style w:type="paragraph" w:customStyle="1" w:styleId="cabaaaaabaaaaabaaaaababaaaaaaabaaaabaaaabaaaabaabaaabaaaaaaabaabaaabaaaaaaab">
    <w:name w:val="cabaaaaabaaaaabaaaaababaaaaaaabaaaabaaaabaaaabaabaaabaaaaaaabaabaaabaaaaaaab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">
    <w:name w:val="cabaaaaabaaaaabaaaaababaaaaaaabaaaabaaaabaaaabaabaaabaaaaaaabaabaaabaaaaaaaba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">
    <w:name w:val="cabaaaaabaaaaabaaaaababaaaaaaabaaaabaaaabaaaabaabaaabaaaaaaabaabaaabaaaaaaabaa"/>
    <w:rPr>
      <w:rFonts w:ascii="Times New Roman" w:hAnsi="Times New Roman"/>
      <w:b/>
      <w:color w:val="000000"/>
    </w:rPr>
  </w:style>
  <w:style w:type="paragraph" w:customStyle="1" w:styleId="cabaaaaabaaaaabaaaaababaaaaaaabaaaabaaaabaaaabaabaaabaaaaaaabaabaaabaaaaaaabaab">
    <w:name w:val="cabaaaaabaaaaabaaaaababaaaaaaabaaaabaaaabaaaabaabaaabaaaaaaabaabaaabaaaaaaabaab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ba">
    <w:name w:val="cabaaaaabaaaaabaaaaababaaaaaaabaaaabaaaabaaaabaabaaabaaaaaaabaabaaabaaaaaaabaaba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baa">
    <w:name w:val="cabaaaaabaaaaabaaaaababaaaaaaabaaaabaaaabaaaabaabaaabaaaaaaabaabaaabaaaaaaabaabaa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baaa">
    <w:name w:val="cabaaaaabaaaaabaaaaababaaaaaaabaaaabaaaabaaaabaabaaabaaaaaaabaabaaabaaaaaaabaabaaa"/>
    <w:rPr>
      <w:rFonts w:ascii="Times New Roman" w:hAnsi="Times New Roman"/>
      <w:b/>
      <w:color w:val="000000"/>
    </w:rPr>
  </w:style>
  <w:style w:type="paragraph" w:customStyle="1" w:styleId="cabaaaaabaaaaabaaaaababaaaaaaabaaaabaaaabaaaabaabaaabaaaaaaabaabaaabaaaaaaabaabaaab">
    <w:name w:val="cabaaaaabaaaaabaaaaababaaaaaaabaaaabaaaabaaaabaabaaabaaaaaaabaabaaabaaaaaaabaabaaab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baaaba">
    <w:name w:val="cabaaaaabaaaaabaaaaababaaaaaaabaaaabaaaabaaaabaabaaabaaaaaaabaabaaabaaaaaaabaabaaaba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baaabaa">
    <w:name w:val="cabaaaaabaaaaabaaaaababaaaaaaabaaaabaaaabaaaabaabaaabaaaaaaabaabaaabaaaaaaabaabaaabaa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baaabaaa">
    <w:name w:val="cabaaaaabaaaaabaaaaababaaaaaaabaaaabaaaabaaaabaabaaabaaaaaaabaabaaabaaaaaaabaabaaabaaa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baaabaaaa">
    <w:name w:val="cabaaaaabaaaaabaaaaababaaaaaaabaaaabaaaabaaaabaabaaabaaaaaaabaabaaabaaaaaaabaabaaabaaaa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baaabaaaaa">
    <w:name w:val="cabaaaaabaaaaabaaaaababaaaaaaabaaaabaaaabaaaabaabaaabaaaaaaabaabaaabaaaaaaabaabaaabaaaaa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baaabaaaaaa">
    <w:name w:val="cabaaaaabaaaaabaaaaababaaaaaaabaaaabaaaabaaaabaabaaabaaaaaaabaabaaabaaaaaaabaabaaabaaaaaa"/>
    <w:rPr>
      <w:rFonts w:ascii="Times New Roman" w:hAnsi="Times New Roman"/>
      <w:b/>
      <w:color w:val="000000"/>
    </w:rPr>
  </w:style>
  <w:style w:type="paragraph" w:customStyle="1" w:styleId="cabaaaaabaaaaabaaaaababaaaaaaabaaaabaaaabaaaabaabaaabaaaaaaabaabaaabaaaaaaabaabaaabaaaaaab">
    <w:name w:val="cabaaaaabaaaaabaaaaababaaaaaaabaaaabaaaabaaaabaabaaabaaaaaaabaabaaabaaaaaaabaabaaabaaaaaab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baaabaaaaaaba">
    <w:name w:val="cabaaaaabaaaaabaaaaababaaaaaaabaaaabaaaabaaaabaabaaabaaaaaaabaabaaabaaaaaaabaabaaabaaaaaaba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baaabaaaaaabaa">
    <w:name w:val="cabaaaaabaaaaabaaaaababaaaaaaabaaaabaaaabaaaabaabaaabaaaaaaabaabaaabaaaaaaabaabaaabaaaaaabaa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baaabaaaaaabaaa">
    <w:name w:val="cabaaaaabaaaaabaaaaababaaaaaaabaaaabaaaabaaaabaabaaabaaaaaaabaabaaabaaaaaaabaabaaabaaaaaabaaa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baaabaaaaaabaaaa">
    <w:name w:val="cabaaaaabaaaaabaaaaababaaaaaaabaaaabaaaabaaaabaabaaabaaaaaaabaabaaabaaaaaaabaabaaabaaaaaabaaaa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baaabaaaaaabaaaaa">
    <w:name w:val="cabaaaaabaaaaabaaaaababaaaaaaabaaaabaaaabaaaabaabaaabaaaaaaabaabaaabaaaaaaabaabaaabaaaaaabaaaaa"/>
    <w:rPr>
      <w:rFonts w:ascii="Times New Roman" w:hAnsi="Times New Roman"/>
      <w:b/>
      <w:color w:val="000000"/>
    </w:rPr>
  </w:style>
  <w:style w:type="paragraph" w:customStyle="1" w:styleId="cabaaaaabaaaaabaaaaababaaaaaaabaaaabaaaabaaaabaabaaabaaaaaaabaabaaabaaaaaaabaabaaabaaaaaabaaaaab">
    <w:name w:val="cabaaaaabaaaaabaaaaababaaaaaaabaaaabaaaabaaaabaabaaabaaaaaaabaabaaabaaaaaaabaabaaabaaaaaabaaaaab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baaabaaaaaabaaaaaba">
    <w:name w:val="cabaaaaabaaaaabaaaaababaaaaaaabaaaabaaaabaaaabaabaaabaaaaaaabaabaaabaaaaaaabaabaaabaaaaaabaaaaaba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baaabaaaaaabaaaaabaa">
    <w:name w:val="cabaaaaabaaaaabaaaaababaaaaaaabaaaabaaaabaaaabaabaaabaaaaaaabaabaaabaaaaaaabaabaaabaaaaaabaaaaabaa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baaabaaaaaabaaaaabaaa">
    <w:name w:val="cabaaaaabaaaaabaaaaababaaaaaaabaaaabaaaabaaaabaabaaabaaaaaaabaabaaabaaaaaaabaabaaabaaaaaabaaaaabaaa"/>
    <w:rPr>
      <w:rFonts w:ascii="Times New Roman" w:hAnsi="Times New Roman"/>
      <w:color w:val="000000"/>
    </w:rPr>
  </w:style>
  <w:style w:type="paragraph" w:customStyle="1" w:styleId="cabaaaaabaaaaabaaaaababaaaaaaabaaaabaaaabaaaabaabaaabaaaaaaabaabaaabaaaaaaabaabaaabaaaaaabaaaaabaaaa">
    <w:name w:val="cabaaaaabaaaaabaaaaababaaaaaaabaaaabaaaabaaaabaabaaabaaaaaaabaabaaabaaaaaaabaabaaabaaaaaabaaaaabaaaa"/>
    <w:rPr>
      <w:rFonts w:ascii="Times New Roman" w:hAnsi="Times New Roman"/>
      <w:b/>
      <w:color w:val="000000"/>
    </w:rPr>
  </w:style>
  <w:style w:type="paragraph" w:customStyle="1" w:styleId="d">
    <w:name w:val="d"/>
    <w:rPr>
      <w:rFonts w:ascii="Times New Roman" w:hAnsi="Times New Roman"/>
      <w:color w:val="000000"/>
    </w:rPr>
  </w:style>
  <w:style w:type="paragraph" w:customStyle="1" w:styleId="da">
    <w:name w:val="da"/>
    <w:rPr>
      <w:rFonts w:ascii="Times New Roman" w:hAnsi="Times New Roman"/>
      <w:b/>
      <w:color w:val="000000"/>
    </w:rPr>
  </w:style>
  <w:style w:type="paragraph" w:customStyle="1" w:styleId="dab">
    <w:name w:val="dab"/>
    <w:rPr>
      <w:rFonts w:ascii="Times New Roman" w:hAnsi="Times New Roman"/>
      <w:color w:val="000000"/>
    </w:rPr>
  </w:style>
  <w:style w:type="paragraph" w:customStyle="1" w:styleId="daba">
    <w:name w:val="daba"/>
    <w:rPr>
      <w:rFonts w:ascii="Times New Roman" w:hAnsi="Times New Roman"/>
      <w:color w:val="000000"/>
    </w:rPr>
  </w:style>
  <w:style w:type="paragraph" w:customStyle="1" w:styleId="dabaa">
    <w:name w:val="dabaa"/>
    <w:rPr>
      <w:rFonts w:ascii="Times New Roman" w:hAnsi="Times New Roman"/>
      <w:color w:val="000000"/>
    </w:rPr>
  </w:style>
  <w:style w:type="paragraph" w:customStyle="1" w:styleId="dabaaa">
    <w:name w:val="dabaaa"/>
    <w:rPr>
      <w:rFonts w:ascii="Times New Roman" w:hAnsi="Times New Roman"/>
      <w:color w:val="000000"/>
    </w:rPr>
  </w:style>
  <w:style w:type="paragraph" w:customStyle="1" w:styleId="dabaaaa">
    <w:name w:val="dabaaaa"/>
    <w:rPr>
      <w:rFonts w:ascii="Times New Roman" w:hAnsi="Times New Roman"/>
      <w:color w:val="000000"/>
    </w:rPr>
  </w:style>
  <w:style w:type="paragraph" w:customStyle="1" w:styleId="dabaaaaa">
    <w:name w:val="dabaaaaa"/>
    <w:rPr>
      <w:rFonts w:ascii="Times New Roman" w:hAnsi="Times New Roman"/>
      <w:b/>
      <w:color w:val="000000"/>
    </w:rPr>
  </w:style>
  <w:style w:type="paragraph" w:customStyle="1" w:styleId="dabaaaaab">
    <w:name w:val="dabaaaaab"/>
    <w:rPr>
      <w:rFonts w:ascii="Times New Roman" w:hAnsi="Times New Roman"/>
      <w:color w:val="000000"/>
    </w:rPr>
  </w:style>
  <w:style w:type="paragraph" w:customStyle="1" w:styleId="dabaaaaaba">
    <w:name w:val="dabaaaaaba"/>
    <w:rPr>
      <w:rFonts w:ascii="Times New Roman" w:hAnsi="Times New Roman"/>
      <w:color w:val="000000"/>
    </w:rPr>
  </w:style>
  <w:style w:type="paragraph" w:customStyle="1" w:styleId="dabaaaaabaa">
    <w:name w:val="dabaaaaabaa"/>
    <w:rPr>
      <w:rFonts w:ascii="Times New Roman" w:hAnsi="Times New Roman"/>
      <w:color w:val="000000"/>
    </w:rPr>
  </w:style>
  <w:style w:type="paragraph" w:customStyle="1" w:styleId="dabaaaaabaaa">
    <w:name w:val="dabaaaaabaaa"/>
    <w:rPr>
      <w:rFonts w:ascii="Times New Roman" w:hAnsi="Times New Roman"/>
      <w:color w:val="000000"/>
    </w:rPr>
  </w:style>
  <w:style w:type="paragraph" w:customStyle="1" w:styleId="dabaaaaabaaaa">
    <w:name w:val="dabaaaaabaaaa"/>
    <w:rPr>
      <w:rFonts w:ascii="Times New Roman" w:hAnsi="Times New Roman"/>
      <w:b/>
      <w:color w:val="000000"/>
    </w:rPr>
  </w:style>
  <w:style w:type="paragraph" w:customStyle="1" w:styleId="dabaaaaabaaaab">
    <w:name w:val="dabaaaaabaaaab"/>
    <w:rPr>
      <w:rFonts w:ascii="Times New Roman" w:hAnsi="Times New Roman"/>
      <w:color w:val="000000"/>
    </w:rPr>
  </w:style>
  <w:style w:type="paragraph" w:customStyle="1" w:styleId="dabaaaaabaaaaba">
    <w:name w:val="dabaaaaabaaaaba"/>
    <w:rPr>
      <w:rFonts w:ascii="Times New Roman" w:hAnsi="Times New Roman"/>
      <w:color w:val="000000"/>
    </w:rPr>
  </w:style>
  <w:style w:type="paragraph" w:customStyle="1" w:styleId="dabaaaaabaaaabaa">
    <w:name w:val="dabaaaaabaaaabaa"/>
    <w:rPr>
      <w:rFonts w:ascii="Times New Roman" w:hAnsi="Times New Roman"/>
      <w:color w:val="000000"/>
    </w:rPr>
  </w:style>
  <w:style w:type="paragraph" w:customStyle="1" w:styleId="dabaaaaabaaaabaaa">
    <w:name w:val="dabaaaaabaaaabaaa"/>
    <w:rPr>
      <w:rFonts w:ascii="Times New Roman" w:hAnsi="Times New Roman"/>
      <w:color w:val="000000"/>
    </w:rPr>
  </w:style>
  <w:style w:type="paragraph" w:customStyle="1" w:styleId="dabaaaaabaaaabaaaa">
    <w:name w:val="dabaaaaabaaaabaaaa"/>
    <w:rPr>
      <w:rFonts w:ascii="Times New Roman" w:hAnsi="Times New Roman"/>
      <w:color w:val="000000"/>
    </w:rPr>
  </w:style>
  <w:style w:type="paragraph" w:customStyle="1" w:styleId="dabaaaaabaaaabaaaaa">
    <w:name w:val="dabaaaaabaaaabaaaaa"/>
    <w:rPr>
      <w:rFonts w:ascii="Times New Roman" w:hAnsi="Times New Roman"/>
      <w:color w:val="000000"/>
    </w:rPr>
  </w:style>
  <w:style w:type="paragraph" w:customStyle="1" w:styleId="dabaaaaabaaaabaaaaaa">
    <w:name w:val="dabaaaaabaaaabaaaaaa"/>
    <w:rPr>
      <w:rFonts w:ascii="Times New Roman" w:hAnsi="Times New Roman"/>
      <w:b/>
      <w:color w:val="000000"/>
    </w:rPr>
  </w:style>
  <w:style w:type="paragraph" w:customStyle="1" w:styleId="dabaaaaabaaaabaaaaaab">
    <w:name w:val="dabaaaaabaaaabaaaaaab"/>
    <w:rPr>
      <w:rFonts w:ascii="Times New Roman" w:hAnsi="Times New Roman"/>
      <w:color w:val="000000"/>
    </w:rPr>
  </w:style>
  <w:style w:type="paragraph" w:customStyle="1" w:styleId="dabaaaaabaaaabaaaaaaba">
    <w:name w:val="dabaaaaabaaaabaaaaaaba"/>
    <w:rPr>
      <w:rFonts w:ascii="Times New Roman" w:hAnsi="Times New Roman"/>
      <w:color w:val="000000"/>
    </w:rPr>
  </w:style>
  <w:style w:type="paragraph" w:customStyle="1" w:styleId="dabaaaaabaaaabaaaaaabaa">
    <w:name w:val="dabaaaaabaaaabaaaaaabaa"/>
    <w:rPr>
      <w:rFonts w:ascii="Times New Roman" w:hAnsi="Times New Roman"/>
      <w:color w:val="000000"/>
    </w:rPr>
  </w:style>
  <w:style w:type="paragraph" w:customStyle="1" w:styleId="dabaaaaabaaaabaaaaaabaaa">
    <w:name w:val="dabaaaaabaaaabaaaaaabaaa"/>
    <w:rPr>
      <w:rFonts w:ascii="Times New Roman" w:hAnsi="Times New Roman"/>
      <w:color w:val="000000"/>
    </w:rPr>
  </w:style>
  <w:style w:type="paragraph" w:customStyle="1" w:styleId="dabaaaaabaaaabaaaaaabaaaa">
    <w:name w:val="dabaaaaabaaaabaaaaaabaaaa"/>
    <w:rPr>
      <w:rFonts w:ascii="Times New Roman" w:hAnsi="Times New Roman"/>
      <w:b/>
      <w:color w:val="000000"/>
    </w:rPr>
  </w:style>
  <w:style w:type="paragraph" w:customStyle="1" w:styleId="dabaaaaabaaaabaaaaaabaaaab">
    <w:name w:val="dabaaaaabaaaabaaaaaabaaaab"/>
    <w:rPr>
      <w:rFonts w:ascii="Times New Roman" w:hAnsi="Times New Roman"/>
      <w:color w:val="000000"/>
    </w:rPr>
  </w:style>
  <w:style w:type="paragraph" w:customStyle="1" w:styleId="dabaaaaabaaaabaaaaaabaaaaba">
    <w:name w:val="dabaaaaabaaaabaaaaaabaaaaba"/>
    <w:rPr>
      <w:rFonts w:ascii="Times New Roman" w:hAnsi="Times New Roman"/>
      <w:color w:val="000000"/>
    </w:rPr>
  </w:style>
  <w:style w:type="paragraph" w:customStyle="1" w:styleId="dabaaaaabaaaabaaaaaabaaaabaa">
    <w:name w:val="dabaaaaabaaaabaaaaaabaaaabaa"/>
    <w:rPr>
      <w:rFonts w:ascii="Times New Roman" w:hAnsi="Times New Roman"/>
      <w:color w:val="000000"/>
    </w:rPr>
  </w:style>
  <w:style w:type="paragraph" w:customStyle="1" w:styleId="dabaaaaabaaaabaaaaaabaaaabaaa">
    <w:name w:val="dabaaaaabaaaabaaaaaabaaaabaaa"/>
    <w:rPr>
      <w:rFonts w:ascii="Times New Roman" w:hAnsi="Times New Roman"/>
      <w:color w:val="000000"/>
    </w:rPr>
  </w:style>
  <w:style w:type="paragraph" w:customStyle="1" w:styleId="dabaaaaabaaaabaaaaaabaaaabaaaa">
    <w:name w:val="dabaaaaabaaaabaaaaaabaaaabaaaa"/>
    <w:rPr>
      <w:rFonts w:ascii="Times New Roman" w:hAnsi="Times New Roman"/>
      <w:b/>
      <w:color w:val="000000"/>
    </w:rPr>
  </w:style>
  <w:style w:type="paragraph" w:customStyle="1" w:styleId="dabaaaaabaaaabaaaaaabaaaabaaaab">
    <w:name w:val="dabaaaaabaaaabaaaaaabaaaabaaaab"/>
    <w:rPr>
      <w:rFonts w:ascii="Times New Roman" w:hAnsi="Times New Roman"/>
      <w:color w:val="000000"/>
    </w:rPr>
  </w:style>
  <w:style w:type="paragraph" w:customStyle="1" w:styleId="dabaaaaabaaaabaaaaaabaaaabaaaaba">
    <w:name w:val="dabaaaaabaaaabaaaaaabaaaabaaaaba"/>
    <w:rPr>
      <w:rFonts w:ascii="Times New Roman" w:hAnsi="Times New Roman"/>
      <w:b/>
      <w:color w:val="000000"/>
    </w:rPr>
  </w:style>
  <w:style w:type="paragraph" w:customStyle="1" w:styleId="dabaaaaabaaaabaaaaaabaaaabaaaabab">
    <w:name w:val="dabaaaaabaaaabaaaaaabaaaabaaaabab"/>
    <w:rPr>
      <w:rFonts w:ascii="Times New Roman" w:hAnsi="Times New Roman"/>
      <w:color w:val="000000"/>
    </w:rPr>
  </w:style>
  <w:style w:type="paragraph" w:customStyle="1" w:styleId="dabaaaaabaaaabaaaaaabaaaabaaaababa">
    <w:name w:val="dabaaaaabaaaabaaaaaabaaaabaaaababa"/>
    <w:rPr>
      <w:rFonts w:ascii="Times New Roman" w:hAnsi="Times New Roman"/>
      <w:color w:val="000000"/>
    </w:rPr>
  </w:style>
  <w:style w:type="paragraph" w:customStyle="1" w:styleId="dabaaaaabaaaabaaaaaabaaaabaaaababaa">
    <w:name w:val="dabaaaaabaaaabaaaaaabaaaabaaaababaa"/>
    <w:rPr>
      <w:rFonts w:ascii="Times New Roman" w:hAnsi="Times New Roman"/>
      <w:color w:val="000000"/>
    </w:rPr>
  </w:style>
  <w:style w:type="paragraph" w:customStyle="1" w:styleId="dabaaaaabaaaabaaaaaabaaaabaaaababaaa">
    <w:name w:val="dabaaaaabaaaabaaaaaabaaaabaaaababaaa"/>
    <w:rPr>
      <w:rFonts w:ascii="Times New Roman" w:hAnsi="Times New Roman"/>
      <w:color w:val="000000"/>
    </w:rPr>
  </w:style>
  <w:style w:type="paragraph" w:customStyle="1" w:styleId="dabaaaaabaaaabaaaaaabaaaabaaaababaaaa">
    <w:name w:val="dabaaaaabaaaabaaaaaabaaaabaaaababaaaa"/>
    <w:rPr>
      <w:rFonts w:ascii="Times New Roman" w:hAnsi="Times New Roman"/>
      <w:color w:val="000000"/>
    </w:rPr>
  </w:style>
  <w:style w:type="paragraph" w:customStyle="1" w:styleId="dabaaaaabaaaabaaaaaabaaaabaaaababaaaaa">
    <w:name w:val="dabaaaaabaaaabaaaaaabaaaabaaaababaaaaa"/>
    <w:rPr>
      <w:rFonts w:ascii="Times New Roman" w:hAnsi="Times New Roman"/>
      <w:color w:val="000000"/>
    </w:rPr>
  </w:style>
  <w:style w:type="paragraph" w:customStyle="1" w:styleId="dabaaaaabaaaabaaaaaabaaaabaaaababaaaaaa">
    <w:name w:val="dabaaaaabaaaabaaaaaabaaaabaaaababaaaaaa"/>
    <w:rPr>
      <w:rFonts w:ascii="Times New Roman" w:hAnsi="Times New Roman"/>
      <w:color w:val="000000"/>
    </w:rPr>
  </w:style>
  <w:style w:type="paragraph" w:customStyle="1" w:styleId="dabaaaaabaaaabaaaaaabaaaabaaaababaaaaaaa">
    <w:name w:val="dabaaaaabaaaabaaaaaabaaaabaaaababaaaaaaa"/>
    <w:rPr>
      <w:rFonts w:ascii="Times New Roman" w:hAnsi="Times New Roman"/>
      <w:b/>
      <w:color w:val="000000"/>
    </w:rPr>
  </w:style>
  <w:style w:type="paragraph" w:customStyle="1" w:styleId="dabaaaaabaaaabaaaaaabaaaabaaaababaaaaaaab">
    <w:name w:val="dabaaaaabaaaabaaaaaabaaaabaaaababaaaaaaab"/>
    <w:rPr>
      <w:rFonts w:ascii="Times New Roman" w:hAnsi="Times New Roman"/>
      <w:color w:val="000000"/>
    </w:rPr>
  </w:style>
  <w:style w:type="paragraph" w:customStyle="1" w:styleId="dabaaaaabaaaabaaaaaabaaaabaaaababaaaaaaaba">
    <w:name w:val="dabaaaaabaaaabaaaaaabaaaabaaaababaaaaaaaba"/>
    <w:rPr>
      <w:rFonts w:ascii="Times New Roman" w:hAnsi="Times New Roman"/>
      <w:color w:val="000000"/>
    </w:rPr>
  </w:style>
  <w:style w:type="paragraph" w:customStyle="1" w:styleId="dabaaaaabaaaabaaaaaabaaaabaaaababaaaaaaabaa">
    <w:name w:val="dabaaaaabaaaabaaaaaabaaaabaaaababaaaaaaabaa"/>
    <w:rPr>
      <w:rFonts w:ascii="Times New Roman" w:hAnsi="Times New Roman"/>
      <w:color w:val="000000"/>
    </w:rPr>
  </w:style>
  <w:style w:type="paragraph" w:customStyle="1" w:styleId="dabaaaaabaaaabaaaaaabaaaabaaaababaaaaaaabaaa">
    <w:name w:val="dabaaaaabaaaabaaaaaabaaaabaaaababaaaaaaabaaa"/>
    <w:rPr>
      <w:rFonts w:ascii="Times New Roman" w:hAnsi="Times New Roman"/>
      <w:color w:val="000000"/>
    </w:rPr>
  </w:style>
  <w:style w:type="paragraph" w:customStyle="1" w:styleId="dabaaaaabaaaabaaaaaabaaaabaaaababaaaaaaabaaaa">
    <w:name w:val="dabaaaaabaaaabaaaaaabaaaabaaaababaaaaaaabaaaa"/>
    <w:rPr>
      <w:rFonts w:ascii="Times New Roman" w:hAnsi="Times New Roman"/>
      <w:b/>
      <w:color w:val="000000"/>
    </w:rPr>
  </w:style>
  <w:style w:type="paragraph" w:customStyle="1" w:styleId="eaaabaaaabaaabaaabaaaaabaaaabaaaaabaabaaa">
    <w:name w:val="eaaabaaaabaaabaaabaaaaabaaaabaaaaabaabaaa"/>
    <w:rsid w:val="00590679"/>
    <w:rPr>
      <w:rFonts w:ascii="Times New Roman" w:hAnsi="Times New Roman"/>
      <w:color w:val="000000"/>
    </w:rPr>
  </w:style>
  <w:style w:type="paragraph" w:customStyle="1" w:styleId="eaaabaaaabaaabaaabaaaaabaaaabaaaaabaabaaaa">
    <w:name w:val="eaaabaaaabaaabaaabaaaaabaaaabaaaaabaabaaaa"/>
    <w:rsid w:val="00590679"/>
    <w:rPr>
      <w:rFonts w:ascii="Times New Roman" w:hAnsi="Times New Roman"/>
      <w:color w:val="000000"/>
    </w:rPr>
  </w:style>
  <w:style w:type="paragraph" w:customStyle="1" w:styleId="eaaabaaaabaaabaaabaaaaabaaaabaaaaabaabaaaaa">
    <w:name w:val="eaaabaaaabaaabaaabaaaaabaaaabaaaaabaabaaaaa"/>
    <w:rsid w:val="00590679"/>
    <w:rPr>
      <w:rFonts w:ascii="Times New Roman" w:hAnsi="Times New Roman"/>
      <w:color w:val="000000"/>
    </w:rPr>
  </w:style>
  <w:style w:type="paragraph" w:customStyle="1" w:styleId="eaaabaaaabaaabaaabaaaaabaaaabaaaaabaabaaaaaa">
    <w:name w:val="eaaabaaaabaaabaaabaaaaabaaaabaaaaabaabaaaaaa"/>
    <w:rsid w:val="00590679"/>
    <w:rPr>
      <w:rFonts w:ascii="Times New Roman" w:hAnsi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869D48-2773-4B0A-A5ED-60398FAC4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Dhungana</dc:creator>
  <cp:keywords/>
  <dc:description/>
  <cp:lastModifiedBy>Ganesh Dhungana</cp:lastModifiedBy>
  <cp:revision>2</cp:revision>
  <dcterms:created xsi:type="dcterms:W3CDTF">2013-12-23T23:15:00Z</dcterms:created>
  <dcterms:modified xsi:type="dcterms:W3CDTF">2021-11-19T00:49:00Z</dcterms:modified>
  <cp:category/>
</cp:coreProperties>
</file>