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xerxodfajfl"/>
        <w:keepNext w:val="0"/>
        <w:keepLines w:val="0"/>
        <w:pageBreakBefore w:val="0"/>
        <w:widowControl/>
        <w:spacing w:before="0" w:after="160"/>
        <w:jc w:val="center"/>
      </w:pPr>
      <w:r>
        <w:t>***Sub Engineer***</w:t>
      </w:r>
    </w:p>
    <w:p>
      <w:pPr>
        <w:pStyle w:val="a"/>
        <w:keepNext w:val="0"/>
        <w:keepLines w:val="0"/>
        <w:pageBreakBefore w:val="0"/>
        <w:widowControl/>
        <w:spacing w:before="0" w:after="160"/>
        <w:jc w:val="left"/>
      </w:pPr>
      <w:r>
        <w:t>1. The accuracy of measurement in chain surveying, does not depend upon</w:t>
      </w:r>
    </w:p>
    <w:p>
      <w:pPr>
        <w:pStyle w:val="aa"/>
        <w:keepNext w:val="0"/>
        <w:keepLines w:val="0"/>
        <w:pageBreakBefore w:val="0"/>
        <w:widowControl/>
        <w:spacing w:before="0" w:after="160"/>
        <w:jc w:val="left"/>
      </w:pPr>
      <w:r>
        <w:t xml:space="preserve">    a. length of the offset</w:t>
      </w:r>
    </w:p>
    <w:p>
      <w:pPr>
        <w:pStyle w:val="aaa"/>
        <w:keepNext w:val="0"/>
        <w:keepLines w:val="0"/>
        <w:pageBreakBefore w:val="0"/>
        <w:widowControl/>
        <w:spacing w:before="0" w:after="160"/>
        <w:jc w:val="left"/>
      </w:pPr>
      <w:r>
        <w:t xml:space="preserve">    b. scale of the plotting</w:t>
      </w:r>
    </w:p>
    <w:p>
      <w:pPr>
        <w:pStyle w:val="aaaa"/>
        <w:keepNext w:val="0"/>
        <w:keepLines w:val="0"/>
        <w:pageBreakBefore w:val="0"/>
        <w:widowControl/>
        <w:spacing w:before="0" w:after="160"/>
        <w:jc w:val="left"/>
      </w:pPr>
      <w:r>
        <w:t xml:space="preserve">    c. importance of the features</w:t>
      </w:r>
    </w:p>
    <w:p>
      <w:pPr>
        <w:pStyle w:val="aaaaa"/>
        <w:keepNext w:val="0"/>
        <w:keepLines w:val="0"/>
        <w:pageBreakBefore w:val="0"/>
        <w:widowControl/>
        <w:spacing w:before="0" w:after="160"/>
        <w:jc w:val="left"/>
      </w:pPr>
      <w:r>
        <w:t xml:space="preserve">    d. general layout of the chain lines.</w:t>
      </w:r>
    </w:p>
    <w:p>
      <w:pPr>
        <w:pStyle w:val="b"/>
        <w:keepNext w:val="0"/>
        <w:keepLines w:val="0"/>
        <w:pageBreakBefore w:val="0"/>
        <w:widowControl/>
        <w:spacing w:before="0" w:after="160"/>
        <w:jc w:val="left"/>
      </w:pPr>
      <w:r>
        <w:t>2. Diopter is the power of a lens having a focal length of</w:t>
      </w:r>
    </w:p>
    <w:p>
      <w:pPr>
        <w:pStyle w:val="ba"/>
        <w:keepNext w:val="0"/>
        <w:keepLines w:val="0"/>
        <w:pageBreakBefore w:val="0"/>
        <w:widowControl/>
        <w:spacing w:before="0" w:after="160"/>
        <w:jc w:val="left"/>
      </w:pPr>
      <w:r>
        <w:t xml:space="preserve">    a. 50 cm</w:t>
      </w:r>
    </w:p>
    <w:p>
      <w:pPr>
        <w:pStyle w:val="baa"/>
        <w:keepNext w:val="0"/>
        <w:keepLines w:val="0"/>
        <w:pageBreakBefore w:val="0"/>
        <w:widowControl/>
        <w:spacing w:before="0" w:after="160"/>
        <w:jc w:val="left"/>
      </w:pPr>
      <w:r>
        <w:t xml:space="preserve">    b. 75 cm</w:t>
      </w:r>
    </w:p>
    <w:p>
      <w:pPr>
        <w:pStyle w:val="baaa"/>
        <w:keepNext w:val="0"/>
        <w:keepLines w:val="0"/>
        <w:pageBreakBefore w:val="0"/>
        <w:widowControl/>
        <w:spacing w:before="0" w:after="160"/>
        <w:jc w:val="left"/>
      </w:pPr>
      <w:r>
        <w:t xml:space="preserve">    c. 100 cm</w:t>
      </w:r>
    </w:p>
    <w:p>
      <w:pPr>
        <w:pStyle w:val="baaab"/>
        <w:keepNext w:val="0"/>
        <w:keepLines w:val="0"/>
        <w:pageBreakBefore w:val="0"/>
        <w:widowControl/>
        <w:spacing w:before="0" w:after="160"/>
        <w:jc w:val="left"/>
      </w:pPr>
      <w:r>
        <w:t xml:space="preserve">    d. 125 cm</w:t>
      </w:r>
    </w:p>
    <w:p>
      <w:pPr>
        <w:pStyle w:val="baaaba"/>
        <w:keepNext w:val="0"/>
        <w:keepLines w:val="0"/>
        <w:pageBreakBefore w:val="0"/>
        <w:widowControl/>
        <w:spacing w:before="0" w:after="160"/>
        <w:jc w:val="left"/>
      </w:pPr>
      <w:r>
        <w:t>3. While viewing through a level telescope and moving the eye slightly, a relative movement occurs between the image of the levelling staff and the cross hairs. The instrument is</w:t>
      </w:r>
    </w:p>
    <w:p>
      <w:pPr>
        <w:pStyle w:val="baaabaa"/>
        <w:keepNext w:val="0"/>
        <w:keepLines w:val="0"/>
        <w:pageBreakBefore w:val="0"/>
        <w:widowControl/>
        <w:spacing w:before="0" w:after="160"/>
        <w:jc w:val="left"/>
      </w:pPr>
      <w:r>
        <w:t xml:space="preserve">    a. correctly focussed</w:t>
      </w:r>
    </w:p>
    <w:p>
      <w:pPr>
        <w:pStyle w:val="baaabaaa"/>
        <w:keepNext w:val="0"/>
        <w:keepLines w:val="0"/>
        <w:pageBreakBefore w:val="0"/>
        <w:widowControl/>
        <w:spacing w:before="0" w:after="160"/>
        <w:jc w:val="left"/>
      </w:pPr>
      <w:r>
        <w:t xml:space="preserve">    b. not correctly focussed</w:t>
      </w:r>
    </w:p>
    <w:p>
      <w:pPr>
        <w:pStyle w:val="baaabaaaa"/>
        <w:keepNext w:val="0"/>
        <w:keepLines w:val="0"/>
        <w:pageBreakBefore w:val="0"/>
        <w:widowControl/>
        <w:spacing w:before="0" w:after="160"/>
        <w:jc w:val="left"/>
      </w:pPr>
      <w:r>
        <w:t xml:space="preserve">    c. said to have parallax</w:t>
      </w:r>
    </w:p>
    <w:p>
      <w:pPr>
        <w:pStyle w:val="baaabaaaab"/>
        <w:keepNext w:val="0"/>
        <w:keepLines w:val="0"/>
        <w:pageBreakBefore w:val="0"/>
        <w:widowControl/>
        <w:spacing w:before="0" w:after="160"/>
        <w:jc w:val="left"/>
      </w:pPr>
      <w:r>
        <w:t xml:space="preserve">    d. free from parallax.</w:t>
      </w:r>
    </w:p>
    <w:p>
      <w:pPr>
        <w:pStyle w:val="baaabaaaaba"/>
        <w:keepNext w:val="0"/>
        <w:keepLines w:val="0"/>
        <w:pageBreakBefore w:val="0"/>
        <w:widowControl/>
        <w:spacing w:before="0" w:after="160"/>
        <w:jc w:val="left"/>
      </w:pPr>
      <w:r>
        <w:t>4. An ideal vertical curve to join two gradients, is</w:t>
      </w:r>
    </w:p>
    <w:p>
      <w:pPr>
        <w:pStyle w:val="baaabaaaabaa"/>
        <w:keepNext w:val="0"/>
        <w:keepLines w:val="0"/>
        <w:pageBreakBefore w:val="0"/>
        <w:widowControl/>
        <w:spacing w:before="0" w:after="160"/>
        <w:jc w:val="left"/>
      </w:pPr>
      <w:r>
        <w:t xml:space="preserve">    a. parabolic</w:t>
      </w:r>
    </w:p>
    <w:p>
      <w:pPr>
        <w:pStyle w:val="baaabaaaabaab"/>
        <w:keepNext w:val="0"/>
        <w:keepLines w:val="0"/>
        <w:pageBreakBefore w:val="0"/>
        <w:widowControl/>
        <w:spacing w:before="0" w:after="160"/>
        <w:jc w:val="left"/>
      </w:pPr>
      <w:r>
        <w:t xml:space="preserve">    b. elliptical</w:t>
      </w:r>
    </w:p>
    <w:p>
      <w:pPr>
        <w:pStyle w:val="baaabaaaabaaba"/>
        <w:keepNext w:val="0"/>
        <w:keepLines w:val="0"/>
        <w:pageBreakBefore w:val="0"/>
        <w:widowControl/>
        <w:spacing w:before="0" w:after="160"/>
        <w:jc w:val="left"/>
      </w:pPr>
      <w:r>
        <w:t xml:space="preserve">    c. hyperbolic</w:t>
      </w:r>
    </w:p>
    <w:p>
      <w:pPr>
        <w:pStyle w:val="baaabaaaabaabaa"/>
        <w:keepNext w:val="0"/>
        <w:keepLines w:val="0"/>
        <w:pageBreakBefore w:val="0"/>
        <w:widowControl/>
        <w:spacing w:before="0" w:after="160"/>
        <w:jc w:val="left"/>
      </w:pPr>
      <w:r>
        <w:t xml:space="preserve">    d. none of these.</w:t>
      </w:r>
    </w:p>
    <w:p>
      <w:pPr>
        <w:pStyle w:val="baaabaaaabaabaaa"/>
        <w:keepNext w:val="0"/>
        <w:keepLines w:val="0"/>
        <w:pageBreakBefore w:val="0"/>
        <w:widowControl/>
        <w:spacing w:before="0" w:after="160"/>
        <w:jc w:val="left"/>
      </w:pPr>
      <w:r>
        <w:t>5. Fibre glass</w:t>
      </w:r>
    </w:p>
    <w:p>
      <w:pPr>
        <w:pStyle w:val="baaabaaaabaabaaaa"/>
        <w:keepNext w:val="0"/>
        <w:keepLines w:val="0"/>
        <w:pageBreakBefore w:val="0"/>
        <w:widowControl/>
        <w:spacing w:before="0" w:after="160"/>
        <w:jc w:val="left"/>
      </w:pPr>
      <w:r>
        <w:t xml:space="preserve">    a. has a higher strength to weight ratio</w:t>
      </w:r>
    </w:p>
    <w:p>
      <w:pPr>
        <w:pStyle w:val="baaabaaaabaabaaaaa"/>
        <w:keepNext w:val="0"/>
        <w:keepLines w:val="0"/>
        <w:pageBreakBefore w:val="0"/>
        <w:widowControl/>
        <w:spacing w:before="0" w:after="160"/>
        <w:jc w:val="left"/>
      </w:pPr>
      <w:r>
        <w:t xml:space="preserve">    b. is shock proof and fire retardent</w:t>
      </w:r>
    </w:p>
    <w:p>
      <w:pPr>
        <w:pStyle w:val="baaabaaaabaabaaaaaa"/>
        <w:keepNext w:val="0"/>
        <w:keepLines w:val="0"/>
        <w:pageBreakBefore w:val="0"/>
        <w:widowControl/>
        <w:spacing w:before="0" w:after="160"/>
        <w:jc w:val="left"/>
      </w:pPr>
      <w:r>
        <w:t xml:space="preserve">    c. does not decay</w:t>
      </w:r>
    </w:p>
    <w:p>
      <w:pPr>
        <w:pStyle w:val="baaabaaaabaabaaaaaaa"/>
        <w:keepNext w:val="0"/>
        <w:keepLines w:val="0"/>
        <w:pageBreakBefore w:val="0"/>
        <w:widowControl/>
        <w:spacing w:before="0" w:after="160"/>
        <w:jc w:val="left"/>
      </w:pPr>
      <w:r>
        <w:t xml:space="preserve">    d. all the above.</w:t>
      </w:r>
    </w:p>
    <w:p>
      <w:pPr>
        <w:pStyle w:val="baaabaaaabaabaaaaaaab"/>
        <w:keepNext w:val="0"/>
        <w:keepLines w:val="0"/>
        <w:pageBreakBefore w:val="0"/>
        <w:widowControl/>
        <w:spacing w:before="0" w:after="160"/>
        <w:jc w:val="left"/>
      </w:pPr>
      <w:r>
        <w:t>6. Bitumen felt</w:t>
      </w:r>
    </w:p>
    <w:p>
      <w:pPr>
        <w:pStyle w:val="baaabaaaabaabaaaaaaaba"/>
        <w:keepNext w:val="0"/>
        <w:keepLines w:val="0"/>
        <w:pageBreakBefore w:val="0"/>
        <w:widowControl/>
        <w:spacing w:before="0" w:after="160"/>
        <w:jc w:val="left"/>
      </w:pPr>
      <w:r>
        <w:t xml:space="preserve">    a. is used as water proofing material</w:t>
      </w:r>
    </w:p>
    <w:p>
      <w:pPr>
        <w:pStyle w:val="baaabaaaabaabaaaaaaabaa"/>
        <w:keepNext w:val="0"/>
        <w:keepLines w:val="0"/>
        <w:pageBreakBefore w:val="0"/>
        <w:widowControl/>
        <w:spacing w:before="0" w:after="160"/>
        <w:jc w:val="left"/>
      </w:pPr>
      <w:r>
        <w:t xml:space="preserve">    b. is used as damp proofing material</w:t>
      </w:r>
    </w:p>
    <w:p>
      <w:pPr>
        <w:pStyle w:val="baaabaaaabaabaaaaaaabaaa"/>
        <w:keepNext w:val="0"/>
        <w:keepLines w:val="0"/>
        <w:pageBreakBefore w:val="0"/>
        <w:widowControl/>
        <w:spacing w:before="0" w:after="160"/>
        <w:jc w:val="left"/>
      </w:pPr>
      <w:r>
        <w:t xml:space="preserve">    c. is made from bitumen and hessian fibres</w:t>
      </w:r>
    </w:p>
    <w:p>
      <w:pPr>
        <w:pStyle w:val="baaabaaaabaabaaaaaaabaaaa"/>
        <w:keepNext w:val="0"/>
        <w:keepLines w:val="0"/>
        <w:pageBreakBefore w:val="0"/>
        <w:widowControl/>
        <w:spacing w:before="0" w:after="160"/>
        <w:jc w:val="left"/>
      </w:pPr>
      <w:r>
        <w:t xml:space="preserve">    d. all the above.</w:t>
      </w:r>
    </w:p>
    <w:p>
      <w:pPr>
        <w:pStyle w:val="baaabaaaabaabaaaaaaabaaaab"/>
        <w:keepNext w:val="0"/>
        <w:keepLines w:val="0"/>
        <w:pageBreakBefore w:val="0"/>
        <w:widowControl/>
        <w:spacing w:before="0" w:after="160"/>
        <w:jc w:val="left"/>
      </w:pPr>
      <w:r>
        <w:t>7. The commonly used colour pigment in paints, is</w:t>
      </w:r>
    </w:p>
    <w:p>
      <w:pPr>
        <w:pStyle w:val="baaabaaaabaabaaaaaaabaaaaba"/>
        <w:keepNext w:val="0"/>
        <w:keepLines w:val="0"/>
        <w:pageBreakBefore w:val="0"/>
        <w:widowControl/>
        <w:spacing w:before="0" w:after="160"/>
        <w:jc w:val="left"/>
      </w:pPr>
      <w:r>
        <w:t xml:space="preserve">    a. carbon black</w:t>
      </w:r>
    </w:p>
    <w:p>
      <w:pPr>
        <w:pStyle w:val="baaabaaaabaabaaaaaaabaaaabaa"/>
        <w:keepNext w:val="0"/>
        <w:keepLines w:val="0"/>
        <w:pageBreakBefore w:val="0"/>
        <w:widowControl/>
        <w:spacing w:before="0" w:after="160"/>
        <w:jc w:val="left"/>
      </w:pPr>
      <w:r>
        <w:t xml:space="preserve">    b. iron oxide</w:t>
      </w:r>
    </w:p>
    <w:p>
      <w:pPr>
        <w:pStyle w:val="baaabaaaabaabaaaaaaabaaaabaaa"/>
        <w:keepNext w:val="0"/>
        <w:keepLines w:val="0"/>
        <w:pageBreakBefore w:val="0"/>
        <w:widowControl/>
        <w:spacing w:before="0" w:after="160"/>
        <w:jc w:val="left"/>
      </w:pPr>
      <w:r>
        <w:t xml:space="preserve">    c. lamp black</w:t>
      </w:r>
    </w:p>
    <w:p>
      <w:pPr>
        <w:pStyle w:val="baaabaaaabaabaaaaaaabaaaabaaaa"/>
        <w:keepNext w:val="0"/>
        <w:keepLines w:val="0"/>
        <w:pageBreakBefore w:val="0"/>
        <w:widowControl/>
        <w:spacing w:before="0" w:after="160"/>
        <w:jc w:val="left"/>
      </w:pPr>
      <w:r>
        <w:t xml:space="preserve">    d. all the above.</w:t>
      </w:r>
    </w:p>
    <w:p>
      <w:pPr>
        <w:pStyle w:val="baaabaaaabaabaaaaaaabaaaabaaaab"/>
        <w:keepNext w:val="0"/>
        <w:keepLines w:val="0"/>
        <w:pageBreakBefore w:val="0"/>
        <w:widowControl/>
        <w:spacing w:before="0" w:after="160"/>
        <w:jc w:val="left"/>
      </w:pPr>
      <w:r>
        <w:t>8. Kaolin is chemically classified as</w:t>
      </w:r>
    </w:p>
    <w:p>
      <w:pPr>
        <w:pStyle w:val="baaabaaaabaabaaaaaaabaaaabaaaaba"/>
        <w:keepNext w:val="0"/>
        <w:keepLines w:val="0"/>
        <w:pageBreakBefore w:val="0"/>
        <w:widowControl/>
        <w:spacing w:before="0" w:after="160"/>
        <w:jc w:val="left"/>
      </w:pPr>
      <w:r>
        <w:t xml:space="preserve">    a. metamorphic rock</w:t>
      </w:r>
    </w:p>
    <w:p>
      <w:pPr>
        <w:pStyle w:val="baaabaaaabaabaaaaaaabaaaabaaaabaa"/>
        <w:keepNext w:val="0"/>
        <w:keepLines w:val="0"/>
        <w:pageBreakBefore w:val="0"/>
        <w:widowControl/>
        <w:spacing w:before="0" w:after="160"/>
        <w:jc w:val="left"/>
      </w:pPr>
      <w:r>
        <w:t xml:space="preserve">    b. argillaceous rock</w:t>
      </w:r>
    </w:p>
    <w:p>
      <w:pPr>
        <w:pStyle w:val="baaabaaaabaabaaaaaaabaaaabaaaabaab"/>
        <w:keepNext w:val="0"/>
        <w:keepLines w:val="0"/>
        <w:pageBreakBefore w:val="0"/>
        <w:widowControl/>
        <w:spacing w:before="0" w:after="160"/>
        <w:jc w:val="left"/>
      </w:pPr>
      <w:r>
        <w:t xml:space="preserve">    c. calcareous rock</w:t>
      </w:r>
    </w:p>
    <w:p>
      <w:pPr>
        <w:pStyle w:val="baaabaaaabaabaaaaaaabaaaabaaaabaaba"/>
        <w:keepNext w:val="0"/>
        <w:keepLines w:val="0"/>
        <w:pageBreakBefore w:val="0"/>
        <w:widowControl/>
        <w:spacing w:before="0" w:after="160"/>
        <w:jc w:val="left"/>
      </w:pPr>
      <w:r>
        <w:t xml:space="preserve">    d. silicious rock.</w:t>
      </w:r>
    </w:p>
    <w:p>
      <w:pPr>
        <w:pStyle w:val="baaabaaaabaabaaaaaaabaaaabaaaabaabaa"/>
        <w:keepNext w:val="0"/>
        <w:keepLines w:val="0"/>
        <w:pageBreakBefore w:val="0"/>
        <w:widowControl/>
        <w:spacing w:before="0" w:after="160"/>
        <w:jc w:val="left"/>
      </w:pPr>
      <w:r>
        <w:t>9. A steel rod 1 metre long having square cross section is pulled under a tensile load of 8 tonnes. The extension in the rod was 1 mm only. If Esteel = 2 x 106 kg/cm2, the side of the rod, is</w:t>
      </w:r>
    </w:p>
    <w:p>
      <w:pPr>
        <w:pStyle w:val="baaabaaaabaabaaaaaaabaaaabaaaabaabaaa"/>
        <w:keepNext w:val="0"/>
        <w:keepLines w:val="0"/>
        <w:pageBreakBefore w:val="0"/>
        <w:widowControl/>
        <w:spacing w:before="0" w:after="160"/>
        <w:jc w:val="left"/>
      </w:pPr>
      <w:r>
        <w:t xml:space="preserve">    a. 1 cm</w:t>
      </w:r>
    </w:p>
    <w:p>
      <w:pPr>
        <w:pStyle w:val="baaabaaaabaabaaaaaaabaaaabaaaabaabaaaa"/>
        <w:keepNext w:val="0"/>
        <w:keepLines w:val="0"/>
        <w:pageBreakBefore w:val="0"/>
        <w:widowControl/>
        <w:spacing w:before="0" w:after="160"/>
        <w:jc w:val="left"/>
      </w:pPr>
      <w:r>
        <w:t xml:space="preserve">    b. 1.5 cm</w:t>
      </w:r>
    </w:p>
    <w:p>
      <w:pPr>
        <w:pStyle w:val="baaabaaaabaabaaaaaaabaaaabaaaabaabaaaaa"/>
        <w:keepNext w:val="0"/>
        <w:keepLines w:val="0"/>
        <w:pageBreakBefore w:val="0"/>
        <w:widowControl/>
        <w:spacing w:before="0" w:after="160"/>
        <w:jc w:val="left"/>
      </w:pPr>
      <w:r>
        <w:t xml:space="preserve">    c. 2 cm</w:t>
      </w:r>
    </w:p>
    <w:p>
      <w:pPr>
        <w:pStyle w:val="baaabaaaabaabaaaaaaabaaaabaaaabaabaaaaab"/>
        <w:keepNext w:val="0"/>
        <w:keepLines w:val="0"/>
        <w:pageBreakBefore w:val="0"/>
        <w:widowControl/>
        <w:spacing w:before="0" w:after="160"/>
        <w:jc w:val="left"/>
      </w:pPr>
      <w:r>
        <w:t xml:space="preserve">    d. 2.5 cm</w:t>
      </w:r>
    </w:p>
    <w:p>
      <w:pPr>
        <w:pStyle w:val="baaabaaaabaabaaaaaaabaaaabaaaabaabaaaaaba"/>
        <w:keepNext w:val="0"/>
        <w:keepLines w:val="0"/>
        <w:pageBreakBefore w:val="0"/>
        <w:widowControl/>
        <w:spacing w:before="0" w:after="160"/>
        <w:jc w:val="left"/>
      </w:pPr>
      <w:r>
        <w:t>10. If ΣH and ΣV are the algebraic sums of the forces resolved horizontally and vertically respectively, and ΣM is the algebraic sum of the moments of forces about any point, for the equilibrium of the body acted upon</w:t>
      </w:r>
    </w:p>
    <w:p>
      <w:pPr>
        <w:pStyle w:val="baaabaaaabaabaaaaaaabaaaabaaaabaabaaaaabaa"/>
        <w:keepNext w:val="0"/>
        <w:keepLines w:val="0"/>
        <w:pageBreakBefore w:val="0"/>
        <w:widowControl/>
        <w:spacing w:before="0" w:after="160"/>
        <w:jc w:val="left"/>
      </w:pPr>
      <w:r>
        <w:t xml:space="preserve">    a. ΣH = 0</w:t>
      </w:r>
    </w:p>
    <w:p>
      <w:pPr>
        <w:pStyle w:val="baaabaaaabaabaaaaaaabaaaabaaaabaabaaaaabaaa"/>
        <w:keepNext w:val="0"/>
        <w:keepLines w:val="0"/>
        <w:pageBreakBefore w:val="0"/>
        <w:widowControl/>
        <w:spacing w:before="0" w:after="160"/>
        <w:jc w:val="left"/>
      </w:pPr>
      <w:r>
        <w:t xml:space="preserve">    b. ΣV = 0</w:t>
      </w:r>
    </w:p>
    <w:p>
      <w:pPr>
        <w:pStyle w:val="baaabaaaabaabaaaaaaabaaaabaaaabaabaaaaabaaaa"/>
        <w:keepNext w:val="0"/>
        <w:keepLines w:val="0"/>
        <w:pageBreakBefore w:val="0"/>
        <w:widowControl/>
        <w:spacing w:before="0" w:after="160"/>
        <w:jc w:val="left"/>
      </w:pPr>
      <w:r>
        <w:t xml:space="preserve">    c. ΣM = 0</w:t>
      </w:r>
    </w:p>
    <w:p>
      <w:pPr>
        <w:pStyle w:val="baaabaaaabaabaaaaaaabaaaabaaaabaabaaaaabaaaaa"/>
        <w:keepNext w:val="0"/>
        <w:keepLines w:val="0"/>
        <w:pageBreakBefore w:val="0"/>
        <w:widowControl/>
        <w:spacing w:before="0" w:after="160"/>
        <w:jc w:val="left"/>
      </w:pPr>
      <w:r>
        <w:t xml:space="preserve">    d. all the above.</w:t>
      </w:r>
    </w:p>
    <w:p>
      <w:pPr>
        <w:pStyle w:val="baaabaaaabaabaaaaaaabaaaabaaaabaabaaaaabaaaaab"/>
        <w:keepNext w:val="0"/>
        <w:keepLines w:val="0"/>
        <w:pageBreakBefore w:val="0"/>
        <w:widowControl/>
        <w:spacing w:before="0" w:after="160"/>
        <w:jc w:val="left"/>
      </w:pPr>
      <w:r>
        <w:t>11. If the rivets in adjacent rows are staggered and outermost row has only one rivet, the arrangement of the rivets, is called</w:t>
      </w:r>
    </w:p>
    <w:p>
      <w:pPr>
        <w:pStyle w:val="baaabaaaabaabaaaaaaabaaaabaaaabaabaaaaabaaaaaba"/>
        <w:keepNext w:val="0"/>
        <w:keepLines w:val="0"/>
        <w:pageBreakBefore w:val="0"/>
        <w:widowControl/>
        <w:spacing w:before="0" w:after="160"/>
        <w:jc w:val="left"/>
      </w:pPr>
      <w:r>
        <w:t xml:space="preserve">    a. chain riveting</w:t>
      </w:r>
    </w:p>
    <w:p>
      <w:pPr>
        <w:pStyle w:val="baaabaaaabaabaaaaaaabaaaabaaaabaabaaaaabaaaaabaa"/>
        <w:keepNext w:val="0"/>
        <w:keepLines w:val="0"/>
        <w:pageBreakBefore w:val="0"/>
        <w:widowControl/>
        <w:spacing w:before="0" w:after="160"/>
        <w:jc w:val="left"/>
      </w:pPr>
      <w:r>
        <w:t xml:space="preserve">    b. zig-zag riveting</w:t>
      </w:r>
    </w:p>
    <w:p>
      <w:pPr>
        <w:pStyle w:val="baaabaaaabaabaaaaaaabaaaabaaaabaabaaaaabaaaaabaaa"/>
        <w:keepNext w:val="0"/>
        <w:keepLines w:val="0"/>
        <w:pageBreakBefore w:val="0"/>
        <w:widowControl/>
        <w:spacing w:before="0" w:after="160"/>
        <w:jc w:val="left"/>
      </w:pPr>
      <w:r>
        <w:t xml:space="preserve">    c. diamond riveting</w:t>
      </w:r>
    </w:p>
    <w:p>
      <w:pPr>
        <w:pStyle w:val="baaabaaaabaabaaaaaaabaaaabaaaabaabaaaaabaaaaabaaab"/>
        <w:keepNext w:val="0"/>
        <w:keepLines w:val="0"/>
        <w:pageBreakBefore w:val="0"/>
        <w:widowControl/>
        <w:spacing w:before="0" w:after="160"/>
        <w:jc w:val="left"/>
      </w:pPr>
      <w:r>
        <w:t xml:space="preserve">    d. none of these.</w:t>
      </w:r>
    </w:p>
    <w:p>
      <w:pPr>
        <w:pStyle w:val="baaabaaaabaabaaaaaaabaaaabaaaabaabaaaaabaaaaabaaaba"/>
        <w:keepNext w:val="0"/>
        <w:keepLines w:val="0"/>
        <w:pageBreakBefore w:val="0"/>
        <w:widowControl/>
        <w:spacing w:before="0" w:after="160"/>
        <w:jc w:val="left"/>
      </w:pPr>
      <w:r>
        <w:t>12. For a simply supported beam of length L, the bending moment M is described as M = a (x - x3/L2), 0 ≤ x &lt; L; where a is a constant. The shear force will be zero at</w:t>
      </w:r>
    </w:p>
    <w:p>
      <w:pPr>
        <w:pStyle w:val="baaabaaaabaabaaaaaaabaaaabaaaabaabaaaaabaaaaabaaabaa"/>
        <w:keepNext w:val="0"/>
        <w:keepLines w:val="0"/>
        <w:pageBreakBefore w:val="0"/>
        <w:widowControl/>
        <w:spacing w:before="0" w:after="160"/>
        <w:jc w:val="left"/>
      </w:pPr>
      <w:r>
        <w:t xml:space="preserve">    a. the supports</w:t>
      </w:r>
    </w:p>
    <w:p>
      <w:pPr>
        <w:pStyle w:val="baaabaaaabaabaaaaaaabaaaabaaaabaabaaaaabaaaaabaaabaaa"/>
        <w:keepNext w:val="0"/>
        <w:keepLines w:val="0"/>
        <w:pageBreakBefore w:val="0"/>
        <w:widowControl/>
        <w:spacing w:before="0" w:after="160"/>
        <w:jc w:val="left"/>
      </w:pPr>
      <w:r>
        <w:t xml:space="preserve">    b. x = L/2</w:t>
      </w:r>
    </w:p>
    <w:p>
      <w:pPr>
        <w:pStyle w:val="baaabaaaabaabaaaaaaabaaaabaaaabaabaaaaabaaaaabaaabaaaa"/>
        <w:keepNext w:val="0"/>
        <w:keepLines w:val="0"/>
        <w:pageBreakBefore w:val="0"/>
        <w:widowControl/>
        <w:spacing w:before="0" w:after="160"/>
        <w:jc w:val="left"/>
      </w:pPr>
      <w:r>
        <w:t xml:space="preserve">    c. x = L/3</w:t>
      </w:r>
    </w:p>
    <w:p>
      <w:pPr>
        <w:pStyle w:val="baaabaaaabaabaaaaaaabaaaabaaaabaabaaaaabaaaaabaaabaaaab"/>
        <w:keepNext w:val="0"/>
        <w:keepLines w:val="0"/>
        <w:pageBreakBefore w:val="0"/>
        <w:widowControl/>
        <w:spacing w:before="0" w:after="160"/>
        <w:jc w:val="left"/>
      </w:pPr>
      <w:r>
        <w:t xml:space="preserve">    d. x = L/3</w:t>
      </w:r>
    </w:p>
    <w:p>
      <w:pPr>
        <w:pStyle w:val="baaabaaaabaabaaaaaaabaaaabaaaabaabaaaaabaaaaabaaabaaaaba"/>
        <w:keepNext w:val="0"/>
        <w:keepLines w:val="0"/>
        <w:pageBreakBefore w:val="0"/>
        <w:widowControl/>
        <w:spacing w:before="0" w:after="160"/>
        <w:jc w:val="left"/>
      </w:pPr>
      <w:r>
        <w:t>13. The ratio of maximum velocity to average velocity of viscous fluid through a circular pipe is</w:t>
      </w:r>
    </w:p>
    <w:p>
      <w:pPr>
        <w:pStyle w:val="baaabaaaabaabaaaaaaabaaaabaaaabaabaaaaabaaaaabaaabaaaabaa"/>
        <w:keepNext w:val="0"/>
        <w:keepLines w:val="0"/>
        <w:pageBreakBefore w:val="0"/>
        <w:widowControl/>
        <w:spacing w:before="0" w:after="160"/>
        <w:jc w:val="left"/>
      </w:pPr>
      <w:r>
        <w:t xml:space="preserve">    a. 0.5</w:t>
      </w:r>
    </w:p>
    <w:p>
      <w:pPr>
        <w:pStyle w:val="baaabaaaabaabaaaaaaabaaaabaaaabaabaaaaabaaaaabaaabaaaabaaa"/>
        <w:keepNext w:val="0"/>
        <w:keepLines w:val="0"/>
        <w:pageBreakBefore w:val="0"/>
        <w:widowControl/>
        <w:spacing w:before="0" w:after="160"/>
        <w:jc w:val="left"/>
      </w:pPr>
      <w:r>
        <w:t xml:space="preserve">    b. 0.75</w:t>
      </w:r>
    </w:p>
    <w:p>
      <w:pPr>
        <w:pStyle w:val="baaabaaaabaabaaaaaaabaaaabaaaabaabaaaaabaaaaabaaabaaaabaaaa"/>
        <w:keepNext w:val="0"/>
        <w:keepLines w:val="0"/>
        <w:pageBreakBefore w:val="0"/>
        <w:widowControl/>
        <w:spacing w:before="0" w:after="160"/>
        <w:jc w:val="left"/>
      </w:pPr>
      <w:r>
        <w:t xml:space="preserve">    c. 1.25</w:t>
      </w:r>
    </w:p>
    <w:p>
      <w:pPr>
        <w:pStyle w:val="baaabaaaabaabaaaaaaabaaaabaaaabaabaaaaabaaaaabaaabaaaabaaaaa"/>
        <w:keepNext w:val="0"/>
        <w:keepLines w:val="0"/>
        <w:pageBreakBefore w:val="0"/>
        <w:widowControl/>
        <w:spacing w:before="0" w:after="160"/>
        <w:jc w:val="left"/>
      </w:pPr>
      <w:r>
        <w:t xml:space="preserve">    d. 2.00</w:t>
      </w:r>
    </w:p>
    <w:p>
      <w:pPr>
        <w:pStyle w:val="baaabaaaabaabaaaaaaabaaaabaaaabaabaaaaabaaaaabaaabaaaabaaaaab"/>
        <w:keepNext w:val="0"/>
        <w:keepLines w:val="0"/>
        <w:pageBreakBefore w:val="0"/>
        <w:widowControl/>
        <w:spacing w:before="0" w:after="160"/>
        <w:jc w:val="left"/>
      </w:pPr>
      <w:r>
        <w:t>14. Differential manometers are used to measure</w:t>
      </w:r>
    </w:p>
    <w:p>
      <w:pPr>
        <w:pStyle w:val="baaabaaaabaabaaaaaaabaaaabaaaabaabaaaaabaaaaabaaabaaaabaaaaaba"/>
        <w:keepNext w:val="0"/>
        <w:keepLines w:val="0"/>
        <w:pageBreakBefore w:val="0"/>
        <w:widowControl/>
        <w:spacing w:before="0" w:after="160"/>
        <w:jc w:val="left"/>
      </w:pPr>
      <w:r>
        <w:t xml:space="preserve">    a. pressure in water channels, pipes, etc.</w:t>
      </w:r>
    </w:p>
    <w:p>
      <w:pPr>
        <w:pStyle w:val="baaabaaaabaabaaaaaaabaaaabaaaabaabaaaaabaaaaabaaabaaaabaaaaabaa"/>
        <w:keepNext w:val="0"/>
        <w:keepLines w:val="0"/>
        <w:pageBreakBefore w:val="0"/>
        <w:widowControl/>
        <w:spacing w:before="0" w:after="160"/>
        <w:jc w:val="left"/>
      </w:pPr>
      <w:r>
        <w:t xml:space="preserve">    b. difference in pressure at two points</w:t>
      </w:r>
    </w:p>
    <w:p>
      <w:pPr>
        <w:pStyle w:val="baaabaaaabaabaaaaaaabaaaabaaaabaabaaaaabaaaaabaaabaaaabaaaaabaab"/>
        <w:keepNext w:val="0"/>
        <w:keepLines w:val="0"/>
        <w:pageBreakBefore w:val="0"/>
        <w:widowControl/>
        <w:spacing w:before="0" w:after="160"/>
        <w:jc w:val="left"/>
      </w:pPr>
      <w:r>
        <w:t xml:space="preserve">    c. atmospheric pressure</w:t>
      </w:r>
    </w:p>
    <w:p>
      <w:pPr>
        <w:pStyle w:val="baaabaaaabaabaaaaaaabaaaabaaaabaabaaaaabaaaaabaaabaaaabaaaaabaaba"/>
        <w:keepNext w:val="0"/>
        <w:keepLines w:val="0"/>
        <w:pageBreakBefore w:val="0"/>
        <w:widowControl/>
        <w:spacing w:before="0" w:after="160"/>
        <w:jc w:val="left"/>
      </w:pPr>
      <w:r>
        <w:t xml:space="preserve">    d. very low pressure.</w:t>
      </w:r>
    </w:p>
    <w:p>
      <w:pPr>
        <w:pStyle w:val="baaabaaaabaabaaaaaaabaaaabaaaabaabaaaaabaaaaabaaabaaaabaaaaabaabaa"/>
        <w:keepNext w:val="0"/>
        <w:keepLines w:val="0"/>
        <w:pageBreakBefore w:val="0"/>
        <w:widowControl/>
        <w:spacing w:before="0" w:after="160"/>
        <w:jc w:val="left"/>
      </w:pPr>
      <w:r>
        <w:t>15. If the total head of the nozzle of a pipe is 37.5 m and discharge is 1 cumec, the power generated is</w:t>
      </w:r>
    </w:p>
    <w:p>
      <w:pPr>
        <w:pStyle w:val="baaabaaaabaabaaaaaaabaaaabaaaabaabaaaaabaaaaabaaabaaaabaaaaabaabaaa"/>
        <w:keepNext w:val="0"/>
        <w:keepLines w:val="0"/>
        <w:pageBreakBefore w:val="0"/>
        <w:widowControl/>
        <w:spacing w:before="0" w:after="160"/>
        <w:jc w:val="left"/>
      </w:pPr>
      <w:r>
        <w:t xml:space="preserve">    a. 400 H.P.</w:t>
      </w:r>
    </w:p>
    <w:p>
      <w:pPr>
        <w:pStyle w:val="baaabaaaabaabaaaaaaabaaaabaaaabaabaaaaabaaaaabaaabaaaabaaaaabaabaaaa"/>
        <w:keepNext w:val="0"/>
        <w:keepLines w:val="0"/>
        <w:pageBreakBefore w:val="0"/>
        <w:widowControl/>
        <w:spacing w:before="0" w:after="160"/>
        <w:jc w:val="left"/>
      </w:pPr>
      <w:r>
        <w:t xml:space="preserve">    b. 450 H.P.</w:t>
      </w:r>
    </w:p>
    <w:p>
      <w:pPr>
        <w:pStyle w:val="baaabaaaabaabaaaaaaabaaaabaaaabaabaaaaabaaaaabaaabaaaabaaaaabaabaaaaa"/>
        <w:keepNext w:val="0"/>
        <w:keepLines w:val="0"/>
        <w:pageBreakBefore w:val="0"/>
        <w:widowControl/>
        <w:spacing w:before="0" w:after="160"/>
        <w:jc w:val="left"/>
      </w:pPr>
      <w:r>
        <w:t xml:space="preserve">    c. 500 H.P.</w:t>
      </w:r>
    </w:p>
    <w:p>
      <w:pPr>
        <w:pStyle w:val="baaabaaaabaabaaaaaaabaaaabaaaabaabaaaaabaaaaabaaabaaaabaaaaabaabaaaaab"/>
        <w:keepNext w:val="0"/>
        <w:keepLines w:val="0"/>
        <w:pageBreakBefore w:val="0"/>
        <w:widowControl/>
        <w:spacing w:before="0" w:after="160"/>
        <w:jc w:val="left"/>
      </w:pPr>
      <w:r>
        <w:t xml:space="preserve">    d. 550 H.P.</w:t>
      </w:r>
    </w:p>
    <w:p>
      <w:pPr>
        <w:pStyle w:val="baaabaaaabaabaaaaaaabaaaabaaaabaabaaaaabaaaaabaaabaaaabaaaaabaabaaaaaba"/>
        <w:keepNext w:val="0"/>
        <w:keepLines w:val="0"/>
        <w:pageBreakBefore w:val="0"/>
        <w:widowControl/>
        <w:spacing w:before="0" w:after="160"/>
        <w:jc w:val="left"/>
      </w:pPr>
      <w:r>
        <w:t>16. If the volume of a liquid weighing 3000 kg is 4 cubic metres, 0.75 is its</w:t>
      </w:r>
    </w:p>
    <w:p>
      <w:pPr>
        <w:pStyle w:val="baaabaaaabaabaaaaaaabaaaabaaaabaabaaaaabaaaaabaaabaaaabaaaaabaabaaaaabaa"/>
        <w:keepNext w:val="0"/>
        <w:keepLines w:val="0"/>
        <w:pageBreakBefore w:val="0"/>
        <w:widowControl/>
        <w:spacing w:before="0" w:after="160"/>
        <w:jc w:val="left"/>
      </w:pPr>
      <w:r>
        <w:t xml:space="preserve">    a. specific weight</w:t>
      </w:r>
    </w:p>
    <w:p>
      <w:pPr>
        <w:pStyle w:val="baaabaaaabaabaaaaaaabaaaabaaaabaabaaaaabaaaaabaaabaaaabaaaaabaabaaaaabaaa"/>
        <w:keepNext w:val="0"/>
        <w:keepLines w:val="0"/>
        <w:pageBreakBefore w:val="0"/>
        <w:widowControl/>
        <w:spacing w:before="0" w:after="160"/>
        <w:jc w:val="left"/>
      </w:pPr>
      <w:r>
        <w:t xml:space="preserve">    b. specific mass</w:t>
      </w:r>
    </w:p>
    <w:p>
      <w:pPr>
        <w:pStyle w:val="baaabaaaabaabaaaaaaabaaaabaaaabaabaaaaabaaaaabaaabaaaabaaaaabaabaaaaabaaaa"/>
        <w:keepNext w:val="0"/>
        <w:keepLines w:val="0"/>
        <w:pageBreakBefore w:val="0"/>
        <w:widowControl/>
        <w:spacing w:before="0" w:after="160"/>
        <w:jc w:val="left"/>
      </w:pPr>
      <w:r>
        <w:t xml:space="preserve">    c. specific gravity</w:t>
      </w:r>
    </w:p>
    <w:p>
      <w:pPr>
        <w:pStyle w:val="baaabaaaabaabaaaaaaabaaaabaaaabaabaaaaabaaaaabaaabaaaabaaaaabaabaaaaabaaaab"/>
        <w:keepNext w:val="0"/>
        <w:keepLines w:val="0"/>
        <w:pageBreakBefore w:val="0"/>
        <w:widowControl/>
        <w:spacing w:before="0" w:after="160"/>
        <w:jc w:val="left"/>
      </w:pPr>
      <w:r>
        <w:t xml:space="preserve">    d. none of these.</w:t>
      </w:r>
    </w:p>
    <w:p>
      <w:pPr>
        <w:pStyle w:val="baaabaaaabaabaaaaaaabaaaabaaaabaabaaaaabaaaaabaaabaaaabaaaaabaabaaaaabaaaaba"/>
        <w:keepNext w:val="0"/>
        <w:keepLines w:val="0"/>
        <w:pageBreakBefore w:val="0"/>
        <w:widowControl/>
        <w:spacing w:before="0" w:after="160"/>
        <w:jc w:val="left"/>
      </w:pPr>
      <w:r>
        <w:t>17. The weight of a pycnometer containing 400 g sand and water full to the top is 2150 g. The weight of pycnometer full of clean water is 1950 g. If specific gravity of the soil is 2.5, the water content is</w:t>
      </w:r>
    </w:p>
    <w:p>
      <w:pPr>
        <w:pStyle w:val="baaabaaaabaabaaaaaaabaaaabaaaabaabaaaaabaaaaabaaabaaaabaaaaabaabaaaaabaaaabaa"/>
        <w:keepNext w:val="0"/>
        <w:keepLines w:val="0"/>
        <w:pageBreakBefore w:val="0"/>
        <w:widowControl/>
        <w:spacing w:before="0" w:after="160"/>
        <w:jc w:val="left"/>
      </w:pPr>
      <w:r>
        <w:t xml:space="preserve">    a. 5%</w:t>
      </w:r>
    </w:p>
    <w:p>
      <w:pPr>
        <w:pStyle w:val="baaabaaaabaabaaaaaaabaaaabaaaabaabaaaaabaaaaabaaabaaaabaaaaabaabaaaaabaaaabaaa"/>
        <w:keepNext w:val="0"/>
        <w:keepLines w:val="0"/>
        <w:pageBreakBefore w:val="0"/>
        <w:widowControl/>
        <w:spacing w:before="0" w:after="160"/>
        <w:jc w:val="left"/>
      </w:pPr>
      <w:r>
        <w:t xml:space="preserve">    b. 10%</w:t>
      </w:r>
    </w:p>
    <w:p>
      <w:pPr>
        <w:pStyle w:val="baaabaaaabaabaaaaaaabaaaabaaaabaabaaaaabaaaaabaaabaaaabaaaaabaabaaaaabaaaabaaaa"/>
        <w:keepNext w:val="0"/>
        <w:keepLines w:val="0"/>
        <w:pageBreakBefore w:val="0"/>
        <w:widowControl/>
        <w:spacing w:before="0" w:after="160"/>
        <w:jc w:val="left"/>
      </w:pPr>
      <w:r>
        <w:t xml:space="preserve">    c. 15%</w:t>
      </w:r>
    </w:p>
    <w:p>
      <w:pPr>
        <w:pStyle w:val="baaabaaaabaabaaaaaaabaaaabaaaabaabaaaaabaaaaabaaabaaaabaaaaabaabaaaaabaaaabaaaaa"/>
        <w:keepNext w:val="0"/>
        <w:keepLines w:val="0"/>
        <w:pageBreakBefore w:val="0"/>
        <w:widowControl/>
        <w:spacing w:before="0" w:after="160"/>
        <w:jc w:val="left"/>
      </w:pPr>
      <w:r>
        <w:t xml:space="preserve">    d. 20%</w:t>
      </w:r>
    </w:p>
    <w:p>
      <w:pPr>
        <w:pStyle w:val="baaabaaaabaabaaaaaaabaaaabaaaabaabaaaaabaaaaabaaabaaaabaaaaabaabaaaaabaaaabaaaaab"/>
        <w:keepNext w:val="0"/>
        <w:keepLines w:val="0"/>
        <w:pageBreakBefore w:val="0"/>
        <w:widowControl/>
        <w:spacing w:before="0" w:after="160"/>
        <w:jc w:val="left"/>
      </w:pPr>
      <w:r>
        <w:t>18. The effective size of particles of soil is denoted by</w:t>
      </w:r>
    </w:p>
    <w:p>
      <w:pPr>
        <w:pStyle w:val="baaabaaaabaabaaaaaaabaaaabaaaabaabaaaaabaaaaabaaabaaaabaaaaabaabaaaaabaaaabaaaaaba"/>
        <w:keepNext w:val="0"/>
        <w:keepLines w:val="0"/>
        <w:pageBreakBefore w:val="0"/>
        <w:widowControl/>
        <w:spacing w:before="0" w:after="160"/>
        <w:jc w:val="left"/>
      </w:pPr>
      <w:r>
        <w:t xml:space="preserve">    a. D10</w:t>
      </w:r>
    </w:p>
    <w:p>
      <w:pPr>
        <w:pStyle w:val="baaabaaaabaabaaaaaaabaaaabaaaabaabaaaaabaaaaabaaabaaaabaaaaabaabaaaaabaaaabaaaaabab"/>
        <w:keepNext w:val="0"/>
        <w:keepLines w:val="0"/>
        <w:pageBreakBefore w:val="0"/>
        <w:widowControl/>
        <w:spacing w:before="0" w:after="160"/>
        <w:jc w:val="left"/>
      </w:pPr>
      <w:r>
        <w:t xml:space="preserve">    b. D20</w:t>
      </w:r>
    </w:p>
    <w:p>
      <w:pPr>
        <w:pStyle w:val="baaabaaaabaabaaaaaaabaaaabaaaabaabaaaaabaaaaabaaabaaaabaaaaabaabaaaaabaaaabaaaaababa"/>
        <w:keepNext w:val="0"/>
        <w:keepLines w:val="0"/>
        <w:pageBreakBefore w:val="0"/>
        <w:widowControl/>
        <w:spacing w:before="0" w:after="160"/>
        <w:jc w:val="left"/>
      </w:pPr>
      <w:r>
        <w:t xml:space="preserve">    c. D30</w:t>
      </w:r>
    </w:p>
    <w:p>
      <w:pPr>
        <w:pStyle w:val="baaabaaaabaabaaaaaaabaaaabaaaabaabaaaaabaaaaabaaabaaaabaaaaabaabaaaaabaaaabaaaaababaa"/>
        <w:keepNext w:val="0"/>
        <w:keepLines w:val="0"/>
        <w:pageBreakBefore w:val="0"/>
        <w:widowControl/>
        <w:spacing w:before="0" w:after="160"/>
        <w:jc w:val="left"/>
      </w:pPr>
      <w:r>
        <w:t xml:space="preserve">    d. D60</w:t>
      </w:r>
    </w:p>
    <w:p>
      <w:pPr>
        <w:pStyle w:val="baaabaaaabaabaaaaaaabaaaabaaaabaabaaaaabaaaaabaaabaaaabaaaaabaabaaaaabaaaabaaaaababaaa"/>
        <w:keepNext w:val="0"/>
        <w:keepLines w:val="0"/>
        <w:pageBreakBefore w:val="0"/>
        <w:widowControl/>
        <w:spacing w:before="0" w:after="160"/>
        <w:jc w:val="left"/>
      </w:pPr>
      <w:r>
        <w:t>19. The active earth pressure of a soil is proportional to (where φ is the angle of friction of the soil)</w:t>
      </w:r>
    </w:p>
    <w:p>
      <w:pPr>
        <w:pStyle w:val="baaabaaaabaabaaaaaaabaaaabaaaabaabaaaaabaaaaabaaabaaaabaaaaabaabaaaaabaaaabaaaaababaaaa"/>
        <w:keepNext w:val="0"/>
        <w:keepLines w:val="0"/>
        <w:pageBreakBefore w:val="0"/>
        <w:widowControl/>
        <w:spacing w:before="0" w:after="160"/>
        <w:jc w:val="left"/>
      </w:pPr>
      <w:r>
        <w:t xml:space="preserve">    a. tan (45° - φ)</w:t>
      </w:r>
    </w:p>
    <w:p>
      <w:pPr>
        <w:pStyle w:val="baaabaaaabaabaaaaaaabaaaabaaaabaabaaaaabaaaaabaaabaaaabaaaaabaabaaaaabaaaabaaaaababaaaaa"/>
        <w:keepNext w:val="0"/>
        <w:keepLines w:val="0"/>
        <w:pageBreakBefore w:val="0"/>
        <w:widowControl/>
        <w:spacing w:before="0" w:after="160"/>
        <w:jc w:val="left"/>
      </w:pPr>
      <w:r>
        <w:t xml:space="preserve">    b. tan2 (45° + φ/2)</w:t>
      </w:r>
    </w:p>
    <w:p>
      <w:pPr>
        <w:pStyle w:val="baaabaaaabaabaaaaaaabaaaabaaaabaabaaaaabaaaaabaaabaaaabaaaaabaabaaaaabaaaabaaaaababaaaaaa"/>
        <w:keepNext w:val="0"/>
        <w:keepLines w:val="0"/>
        <w:pageBreakBefore w:val="0"/>
        <w:widowControl/>
        <w:spacing w:before="0" w:after="160"/>
        <w:jc w:val="left"/>
      </w:pPr>
      <w:r>
        <w:t xml:space="preserve">    c. tan2 (45° - φ/2)</w:t>
      </w:r>
    </w:p>
    <w:p>
      <w:pPr>
        <w:pStyle w:val="baaabaaaabaabaaaaaaabaaaabaaaabaabaaaaabaaaaabaaabaaaabaaaaabaabaaaaabaaaabaaaaababaaaaaab"/>
        <w:keepNext w:val="0"/>
        <w:keepLines w:val="0"/>
        <w:pageBreakBefore w:val="0"/>
        <w:widowControl/>
        <w:spacing w:before="0" w:after="160"/>
        <w:jc w:val="left"/>
      </w:pPr>
      <w:r>
        <w:t xml:space="preserve">    d. tan (45° + φ)</w:t>
      </w:r>
    </w:p>
    <w:p>
      <w:pPr>
        <w:pStyle w:val="baaabaaaabaabaaaaaaabaaaabaaaabaabaaaaabaaaaabaaabaaaabaaaaabaabaaaaabaaaabaaaaababaaaaaaba"/>
        <w:keepNext w:val="0"/>
        <w:keepLines w:val="0"/>
        <w:pageBreakBefore w:val="0"/>
        <w:widowControl/>
        <w:spacing w:before="0" w:after="160"/>
        <w:jc w:val="left"/>
      </w:pPr>
      <w:r>
        <w:t>20. The seepage force in a soil, is</w:t>
      </w:r>
    </w:p>
    <w:p>
      <w:pPr>
        <w:pStyle w:val="baaabaaaabaabaaaaaaabaaaabaaaabaabaaaaabaaaaabaaabaaaabaaaaabaabaaaaabaaaabaaaaababaaaaaabaa"/>
        <w:keepNext w:val="0"/>
        <w:keepLines w:val="0"/>
        <w:pageBreakBefore w:val="0"/>
        <w:widowControl/>
        <w:spacing w:before="0" w:after="160"/>
        <w:jc w:val="left"/>
      </w:pPr>
      <w:r>
        <w:t xml:space="preserve">    a. perpendicular to the equipotential lines</w:t>
      </w:r>
    </w:p>
    <w:p>
      <w:pPr>
        <w:pStyle w:val="baaabaaaabaabaaaaaaabaaaabaaaabaabaaaaabaaaaabaaabaaaabaaaaabaabaaaaabaaaabaaaaababaaaaaabaaa"/>
        <w:keepNext w:val="0"/>
        <w:keepLines w:val="0"/>
        <w:pageBreakBefore w:val="0"/>
        <w:widowControl/>
        <w:spacing w:before="0" w:after="160"/>
        <w:jc w:val="left"/>
      </w:pPr>
      <w:r>
        <w:t xml:space="preserve">    b. proportional to the exit graident</w:t>
      </w:r>
    </w:p>
    <w:p>
      <w:pPr>
        <w:pStyle w:val="baaabaaaabaabaaaaaaabaaaabaaaabaabaaaaabaaaaabaaabaaaabaaaaabaabaaaaabaaaabaaaaababaaaaaabaaaa"/>
        <w:keepNext w:val="0"/>
        <w:keepLines w:val="0"/>
        <w:pageBreakBefore w:val="0"/>
        <w:widowControl/>
        <w:spacing w:before="0" w:after="160"/>
        <w:jc w:val="left"/>
      </w:pPr>
      <w:r>
        <w:t xml:space="preserve">    c. proportional to the head loss</w:t>
      </w:r>
    </w:p>
    <w:p>
      <w:pPr>
        <w:pStyle w:val="baaabaaaabaabaaaaaaabaaaabaaaabaabaaaaabaaaaabaaabaaaabaaaaabaabaaaaabaaaabaaaaababaaaaaabaaaaa"/>
        <w:keepNext w:val="0"/>
        <w:keepLines w:val="0"/>
        <w:pageBreakBefore w:val="0"/>
        <w:widowControl/>
        <w:spacing w:before="0" w:after="160"/>
        <w:jc w:val="left"/>
      </w:pPr>
      <w:r>
        <w:t xml:space="preserve">    d. all the above.</w:t>
      </w:r>
    </w:p>
    <w:p>
      <w:pPr>
        <w:pStyle w:val="baaabaaaabaabaaaaaaabaaaabaaaabaabaaaaabaaaaabaaabaaaabaaaaabaabaaaaabaaaabaaaaababaaaaaabaaaaab"/>
        <w:keepNext w:val="0"/>
        <w:keepLines w:val="0"/>
        <w:pageBreakBefore w:val="0"/>
        <w:widowControl/>
        <w:spacing w:before="0" w:after="160"/>
        <w:jc w:val="left"/>
      </w:pPr>
      <w:r>
        <w:t>21. The percentage of minimum reinforcement of the gross sectional area in slabs, is</w:t>
      </w:r>
    </w:p>
    <w:p>
      <w:pPr>
        <w:pStyle w:val="baaabaaaabaabaaaaaaabaaaabaaaabaabaaaaabaaaaabaaabaaaabaaaaabaabaaaaabaaaabaaaaababaaaaaabaaaaaba"/>
        <w:keepNext w:val="0"/>
        <w:keepLines w:val="0"/>
        <w:pageBreakBefore w:val="0"/>
        <w:widowControl/>
        <w:spacing w:before="0" w:after="160"/>
        <w:jc w:val="left"/>
      </w:pPr>
      <w:r>
        <w:t xml:space="preserve">    a. 0.12%</w:t>
      </w:r>
    </w:p>
    <w:p>
      <w:pPr>
        <w:pStyle w:val="baaabaaaabaabaaaaaaabaaaabaaaabaabaaaaabaaaaabaaabaaaabaaaaabaabaaaaabaaaabaaaaababaaaaaabaaaaabaa"/>
        <w:keepNext w:val="0"/>
        <w:keepLines w:val="0"/>
        <w:pageBreakBefore w:val="0"/>
        <w:widowControl/>
        <w:spacing w:before="0" w:after="160"/>
        <w:jc w:val="left"/>
      </w:pPr>
      <w:r>
        <w:t xml:space="preserve">    b. 0.15%</w:t>
      </w:r>
    </w:p>
    <w:p>
      <w:pPr>
        <w:pStyle w:val="baaabaaaabaabaaaaaaabaaaabaaaabaabaaaaabaaaaabaaabaaaabaaaaabaabaaaaabaaaabaaaaababaaaaaabaaaaabaab"/>
        <w:keepNext w:val="0"/>
        <w:keepLines w:val="0"/>
        <w:pageBreakBefore w:val="0"/>
        <w:widowControl/>
        <w:spacing w:before="0" w:after="160"/>
        <w:jc w:val="left"/>
      </w:pPr>
      <w:r>
        <w:t xml:space="preserve">    c. 0.18%</w:t>
      </w:r>
    </w:p>
    <w:p>
      <w:pPr>
        <w:pStyle w:val="baaabaaaabaabaaaaaaabaaaabaaaabaabaaaaabaaaaabaaabaaaabaaaaabaabaaaaabaaaabaaaaababaaaaaabaaaaabaaba"/>
        <w:keepNext w:val="0"/>
        <w:keepLines w:val="0"/>
        <w:pageBreakBefore w:val="0"/>
        <w:widowControl/>
        <w:spacing w:before="0" w:after="160"/>
        <w:jc w:val="left"/>
      </w:pPr>
      <w:r>
        <w:t xml:space="preserve">    d. 0.20%</w:t>
      </w:r>
    </w:p>
    <w:p>
      <w:pPr>
        <w:pStyle w:val="c"/>
        <w:keepNext w:val="0"/>
        <w:keepLines w:val="0"/>
        <w:pageBreakBefore w:val="0"/>
        <w:widowControl/>
        <w:spacing w:before="0" w:after="160"/>
        <w:jc w:val="left"/>
      </w:pPr>
      <w:r>
        <w:t>22. The thickness of base slab of a retaining wall generally provided, is</w:t>
      </w:r>
    </w:p>
    <w:p>
      <w:pPr>
        <w:pStyle w:val="ca"/>
        <w:keepNext w:val="0"/>
        <w:keepLines w:val="0"/>
        <w:pageBreakBefore w:val="0"/>
        <w:widowControl/>
        <w:spacing w:before="0" w:after="160"/>
        <w:jc w:val="left"/>
      </w:pPr>
      <w:r>
        <w:t xml:space="preserve">    a. one-third of the width of the stem at the bottom</w:t>
      </w:r>
    </w:p>
    <w:p>
      <w:pPr>
        <w:pStyle w:val="caa"/>
        <w:keepNext w:val="0"/>
        <w:keepLines w:val="0"/>
        <w:pageBreakBefore w:val="0"/>
        <w:widowControl/>
        <w:spacing w:before="0" w:after="160"/>
        <w:jc w:val="left"/>
      </w:pPr>
      <w:r>
        <w:t xml:space="preserve">    b. one fourth of the width of the steam at the bottom</w:t>
      </w:r>
    </w:p>
    <w:p>
      <w:pPr>
        <w:pStyle w:val="caaa"/>
        <w:keepNext w:val="0"/>
        <w:keepLines w:val="0"/>
        <w:pageBreakBefore w:val="0"/>
        <w:widowControl/>
        <w:spacing w:before="0" w:after="160"/>
        <w:jc w:val="left"/>
      </w:pPr>
      <w:r>
        <w:t xml:space="preserve">    c. width of the stem at the bottom</w:t>
      </w:r>
    </w:p>
    <w:p>
      <w:pPr>
        <w:pStyle w:val="caaab"/>
        <w:keepNext w:val="0"/>
        <w:keepLines w:val="0"/>
        <w:pageBreakBefore w:val="0"/>
        <w:widowControl/>
        <w:spacing w:before="0" w:after="160"/>
        <w:jc w:val="left"/>
      </w:pPr>
      <w:r>
        <w:t xml:space="preserve">    d. twice the width of the steam at the bottom.</w:t>
      </w:r>
    </w:p>
    <w:p>
      <w:pPr>
        <w:pStyle w:val="caaaba"/>
        <w:keepNext w:val="0"/>
        <w:keepLines w:val="0"/>
        <w:pageBreakBefore w:val="0"/>
        <w:widowControl/>
        <w:spacing w:before="0" w:after="160"/>
        <w:jc w:val="left"/>
      </w:pPr>
      <w:r>
        <w:t>23. A continuous beam shall be deemed to be a deep beam if the ratio of effective span to overall depth, is</w:t>
      </w:r>
    </w:p>
    <w:p>
      <w:pPr>
        <w:pStyle w:val="caaabaa"/>
        <w:keepNext w:val="0"/>
        <w:keepLines w:val="0"/>
        <w:pageBreakBefore w:val="0"/>
        <w:widowControl/>
        <w:spacing w:before="0" w:after="160"/>
        <w:jc w:val="left"/>
      </w:pPr>
      <w:r>
        <w:t xml:space="preserve">    a. 2.5</w:t>
      </w:r>
    </w:p>
    <w:p>
      <w:pPr>
        <w:pStyle w:val="caaabaaa"/>
        <w:keepNext w:val="0"/>
        <w:keepLines w:val="0"/>
        <w:pageBreakBefore w:val="0"/>
        <w:widowControl/>
        <w:spacing w:before="0" w:after="160"/>
        <w:jc w:val="left"/>
      </w:pPr>
      <w:r>
        <w:t xml:space="preserve">    b. 2.0</w:t>
      </w:r>
    </w:p>
    <w:p>
      <w:pPr>
        <w:pStyle w:val="caaabaaaa"/>
        <w:keepNext w:val="0"/>
        <w:keepLines w:val="0"/>
        <w:pageBreakBefore w:val="0"/>
        <w:widowControl/>
        <w:spacing w:before="0" w:after="160"/>
        <w:jc w:val="left"/>
      </w:pPr>
      <w:r>
        <w:t xml:space="preserve">    c. less than 2</w:t>
      </w:r>
    </w:p>
    <w:p>
      <w:pPr>
        <w:pStyle w:val="caaabaaaaa"/>
        <w:keepNext w:val="0"/>
        <w:keepLines w:val="0"/>
        <w:pageBreakBefore w:val="0"/>
        <w:widowControl/>
        <w:spacing w:before="0" w:after="160"/>
        <w:jc w:val="left"/>
      </w:pPr>
      <w:r>
        <w:t xml:space="preserve">    d. less than 2.5</w:t>
      </w:r>
    </w:p>
    <w:p>
      <w:pPr>
        <w:pStyle w:val="caaabaaaaab"/>
        <w:keepNext w:val="0"/>
        <w:keepLines w:val="0"/>
        <w:pageBreakBefore w:val="0"/>
        <w:widowControl/>
        <w:spacing w:before="0" w:after="160"/>
        <w:jc w:val="left"/>
      </w:pPr>
      <w:r>
        <w:t>24. If the effective length of a 32 cm diameter R.C.C. column is 4.40 m, its slenderness ratio, is</w:t>
      </w:r>
    </w:p>
    <w:p>
      <w:pPr>
        <w:pStyle w:val="caaabaaaaaba"/>
        <w:keepNext w:val="0"/>
        <w:keepLines w:val="0"/>
        <w:pageBreakBefore w:val="0"/>
        <w:widowControl/>
        <w:spacing w:before="0" w:after="160"/>
        <w:jc w:val="left"/>
      </w:pPr>
      <w:r>
        <w:t xml:space="preserve">    a. 45</w:t>
      </w:r>
    </w:p>
    <w:p>
      <w:pPr>
        <w:pStyle w:val="caaabaaaaabaa"/>
        <w:keepNext w:val="0"/>
        <w:keepLines w:val="0"/>
        <w:pageBreakBefore w:val="0"/>
        <w:widowControl/>
        <w:spacing w:before="0" w:after="160"/>
        <w:jc w:val="left"/>
      </w:pPr>
      <w:r>
        <w:t xml:space="preserve">    b. 50</w:t>
      </w:r>
    </w:p>
    <w:p>
      <w:pPr>
        <w:pStyle w:val="caaabaaaaabaaa"/>
        <w:keepNext w:val="0"/>
        <w:keepLines w:val="0"/>
        <w:pageBreakBefore w:val="0"/>
        <w:widowControl/>
        <w:spacing w:before="0" w:after="160"/>
        <w:jc w:val="left"/>
      </w:pPr>
      <w:r>
        <w:t xml:space="preserve">    c. 55</w:t>
      </w:r>
    </w:p>
    <w:p>
      <w:pPr>
        <w:pStyle w:val="caaabaaaaabaaab"/>
        <w:keepNext w:val="0"/>
        <w:keepLines w:val="0"/>
        <w:pageBreakBefore w:val="0"/>
        <w:widowControl/>
        <w:spacing w:before="0" w:after="160"/>
        <w:jc w:val="left"/>
      </w:pPr>
      <w:r>
        <w:t xml:space="preserve">    d. 60</w:t>
      </w:r>
    </w:p>
    <w:p>
      <w:pPr>
        <w:pStyle w:val="caaabaaaaabaaaba"/>
        <w:keepNext w:val="0"/>
        <w:keepLines w:val="0"/>
        <w:pageBreakBefore w:val="0"/>
        <w:widowControl/>
        <w:spacing w:before="0" w:after="160"/>
        <w:jc w:val="left"/>
      </w:pPr>
      <w:r>
        <w:t>25. The piece of a brick cut with its one corner equivalent to half the length and half the width of a full brick, is known as</w:t>
      </w:r>
    </w:p>
    <w:p>
      <w:pPr>
        <w:pStyle w:val="caaabaaaaabaaabaa"/>
        <w:keepNext w:val="0"/>
        <w:keepLines w:val="0"/>
        <w:pageBreakBefore w:val="0"/>
        <w:widowControl/>
        <w:spacing w:before="0" w:after="160"/>
        <w:jc w:val="left"/>
      </w:pPr>
      <w:r>
        <w:t xml:space="preserve">    a. queen closer</w:t>
      </w:r>
    </w:p>
    <w:p>
      <w:pPr>
        <w:pStyle w:val="caaabaaaaabaaabaaa"/>
        <w:keepNext w:val="0"/>
        <w:keepLines w:val="0"/>
        <w:pageBreakBefore w:val="0"/>
        <w:widowControl/>
        <w:spacing w:before="0" w:after="160"/>
        <w:jc w:val="left"/>
      </w:pPr>
      <w:r>
        <w:t xml:space="preserve">    b. bevelled closer</w:t>
      </w:r>
    </w:p>
    <w:p>
      <w:pPr>
        <w:pStyle w:val="caaabaaaaabaaabaaaa"/>
        <w:keepNext w:val="0"/>
        <w:keepLines w:val="0"/>
        <w:pageBreakBefore w:val="0"/>
        <w:widowControl/>
        <w:spacing w:before="0" w:after="160"/>
        <w:jc w:val="left"/>
      </w:pPr>
      <w:r>
        <w:t xml:space="preserve">    c. king closer</w:t>
      </w:r>
    </w:p>
    <w:p>
      <w:pPr>
        <w:pStyle w:val="caaabaaaaabaaabaaaab"/>
        <w:keepNext w:val="0"/>
        <w:keepLines w:val="0"/>
        <w:pageBreakBefore w:val="0"/>
        <w:widowControl/>
        <w:spacing w:before="0" w:after="160"/>
        <w:jc w:val="left"/>
      </w:pPr>
      <w:r>
        <w:t xml:space="preserve">    d. half king closer.</w:t>
      </w:r>
    </w:p>
    <w:p>
      <w:pPr>
        <w:pStyle w:val="caaabaaaaabaaabaaaaba"/>
        <w:keepNext w:val="0"/>
        <w:keepLines w:val="0"/>
        <w:pageBreakBefore w:val="0"/>
        <w:widowControl/>
        <w:spacing w:before="0" w:after="160"/>
        <w:jc w:val="left"/>
      </w:pPr>
      <w:r>
        <w:t>26. The member which is placed horizontally to support common rafter of a sloping roof, is</w:t>
      </w:r>
    </w:p>
    <w:p>
      <w:pPr>
        <w:pStyle w:val="caaabaaaaabaaabaaaabaa"/>
        <w:keepNext w:val="0"/>
        <w:keepLines w:val="0"/>
        <w:pageBreakBefore w:val="0"/>
        <w:widowControl/>
        <w:spacing w:before="0" w:after="160"/>
        <w:jc w:val="left"/>
      </w:pPr>
      <w:r>
        <w:t xml:space="preserve">    a. purlin</w:t>
      </w:r>
    </w:p>
    <w:p>
      <w:pPr>
        <w:pStyle w:val="caaabaaaaabaaabaaaabaab"/>
        <w:keepNext w:val="0"/>
        <w:keepLines w:val="0"/>
        <w:pageBreakBefore w:val="0"/>
        <w:widowControl/>
        <w:spacing w:before="0" w:after="160"/>
        <w:jc w:val="left"/>
      </w:pPr>
      <w:r>
        <w:t xml:space="preserve">    b. cleat</w:t>
      </w:r>
    </w:p>
    <w:p>
      <w:pPr>
        <w:pStyle w:val="caaabaaaaabaaabaaaabaaba"/>
        <w:keepNext w:val="0"/>
        <w:keepLines w:val="0"/>
        <w:pageBreakBefore w:val="0"/>
        <w:widowControl/>
        <w:spacing w:before="0" w:after="160"/>
        <w:jc w:val="left"/>
      </w:pPr>
      <w:r>
        <w:t xml:space="preserve">    c. batten</w:t>
      </w:r>
    </w:p>
    <w:p>
      <w:pPr>
        <w:pStyle w:val="caaabaaaaabaaabaaaabaabaa"/>
        <w:keepNext w:val="0"/>
        <w:keepLines w:val="0"/>
        <w:pageBreakBefore w:val="0"/>
        <w:widowControl/>
        <w:spacing w:before="0" w:after="160"/>
        <w:jc w:val="left"/>
      </w:pPr>
      <w:r>
        <w:t xml:space="preserve">    d. strut.</w:t>
      </w:r>
    </w:p>
    <w:p>
      <w:pPr>
        <w:pStyle w:val="caaabaaaaabaaabaaaabaabaaa"/>
        <w:keepNext w:val="0"/>
        <w:keepLines w:val="0"/>
        <w:pageBreakBefore w:val="0"/>
        <w:widowControl/>
        <w:spacing w:before="0" w:after="160"/>
        <w:jc w:val="left"/>
      </w:pPr>
      <w:r>
        <w:t>27. For road pavements, the cement generally used, is</w:t>
      </w:r>
    </w:p>
    <w:p>
      <w:pPr>
        <w:pStyle w:val="caaabaaaaabaaabaaaabaabaaaa"/>
        <w:keepNext w:val="0"/>
        <w:keepLines w:val="0"/>
        <w:pageBreakBefore w:val="0"/>
        <w:widowControl/>
        <w:spacing w:before="0" w:after="160"/>
        <w:jc w:val="left"/>
      </w:pPr>
      <w:r>
        <w:t xml:space="preserve">    a. rapid hardening cement</w:t>
      </w:r>
    </w:p>
    <w:p>
      <w:pPr>
        <w:pStyle w:val="caaabaaaaabaaabaaaabaabaaaab"/>
        <w:keepNext w:val="0"/>
        <w:keepLines w:val="0"/>
        <w:pageBreakBefore w:val="0"/>
        <w:widowControl/>
        <w:spacing w:before="0" w:after="160"/>
        <w:jc w:val="left"/>
      </w:pPr>
      <w:r>
        <w:t xml:space="preserve">    b. low heat cement</w:t>
      </w:r>
    </w:p>
    <w:p>
      <w:pPr>
        <w:pStyle w:val="caaabaaaaabaaabaaaabaabaaaaba"/>
        <w:keepNext w:val="0"/>
        <w:keepLines w:val="0"/>
        <w:pageBreakBefore w:val="0"/>
        <w:widowControl/>
        <w:spacing w:before="0" w:after="160"/>
        <w:jc w:val="left"/>
      </w:pPr>
      <w:r>
        <w:t xml:space="preserve">    c. blast furnace slag cement</w:t>
      </w:r>
    </w:p>
    <w:p>
      <w:pPr>
        <w:pStyle w:val="caaabaaaaabaaabaaaabaabaaaabaa"/>
        <w:keepNext w:val="0"/>
        <w:keepLines w:val="0"/>
        <w:pageBreakBefore w:val="0"/>
        <w:widowControl/>
        <w:spacing w:before="0" w:after="160"/>
        <w:jc w:val="left"/>
      </w:pPr>
      <w:r>
        <w:t xml:space="preserve">    d. none of these.</w:t>
      </w:r>
    </w:p>
    <w:p>
      <w:pPr>
        <w:pStyle w:val="caaabaaaaabaaabaaaabaabaaaabaaa"/>
        <w:keepNext w:val="0"/>
        <w:keepLines w:val="0"/>
        <w:pageBreakBefore w:val="0"/>
        <w:widowControl/>
        <w:spacing w:before="0" w:after="160"/>
        <w:jc w:val="left"/>
      </w:pPr>
      <w:r>
        <w:t>28. Pick up the correct statement from the following:</w:t>
      </w:r>
    </w:p>
    <w:p>
      <w:pPr>
        <w:pStyle w:val="caaabaaaaabaaabaaaabaabaaaabaaaa"/>
        <w:keepNext w:val="0"/>
        <w:keepLines w:val="0"/>
        <w:pageBreakBefore w:val="0"/>
        <w:widowControl/>
        <w:spacing w:before="0" w:after="160"/>
        <w:jc w:val="left"/>
      </w:pPr>
      <w:r>
        <w:t xml:space="preserve">    a. Water and aggregates are measured in litres</w:t>
      </w:r>
    </w:p>
    <w:p>
      <w:pPr>
        <w:pStyle w:val="caaabaaaaabaaabaaaabaabaaaabaaaaa"/>
        <w:keepNext w:val="0"/>
        <w:keepLines w:val="0"/>
        <w:pageBreakBefore w:val="0"/>
        <w:widowControl/>
        <w:spacing w:before="0" w:after="160"/>
        <w:jc w:val="left"/>
      </w:pPr>
      <w:r>
        <w:t xml:space="preserve">    b. The finished concrete is measured in cubic metres</w:t>
      </w:r>
    </w:p>
    <w:p>
      <w:pPr>
        <w:pStyle w:val="caaabaaaaabaaabaaaabaabaaaabaaaaaa"/>
        <w:keepNext w:val="0"/>
        <w:keepLines w:val="0"/>
        <w:pageBreakBefore w:val="0"/>
        <w:widowControl/>
        <w:spacing w:before="0" w:after="160"/>
        <w:jc w:val="left"/>
      </w:pPr>
      <w:r>
        <w:t xml:space="preserve">    c. 20 bags of cement make one tonne</w:t>
      </w:r>
    </w:p>
    <w:p>
      <w:pPr>
        <w:pStyle w:val="caaabaaaaabaaabaaaabaabaaaabaaaaaaa"/>
        <w:keepNext w:val="0"/>
        <w:keepLines w:val="0"/>
        <w:pageBreakBefore w:val="0"/>
        <w:widowControl/>
        <w:spacing w:before="0" w:after="160"/>
        <w:jc w:val="left"/>
      </w:pPr>
      <w:r>
        <w:t xml:space="preserve">    d. All the above.</w:t>
      </w:r>
    </w:p>
    <w:p>
      <w:pPr>
        <w:pStyle w:val="caaabaaaaabaaabaaaabaabaaaabaaaaaaab"/>
        <w:keepNext w:val="0"/>
        <w:keepLines w:val="0"/>
        <w:pageBreakBefore w:val="0"/>
        <w:widowControl/>
        <w:spacing w:before="0" w:after="160"/>
        <w:jc w:val="left"/>
      </w:pPr>
      <w:r>
        <w:t>29. As per IS : 1172-1963, water required per head per day for average domestic purposes, is</w:t>
      </w:r>
    </w:p>
    <w:p>
      <w:pPr>
        <w:pStyle w:val="caaabaaaaabaaabaaaabaabaaaabaaaaaaaba"/>
        <w:keepNext w:val="0"/>
        <w:keepLines w:val="0"/>
        <w:pageBreakBefore w:val="0"/>
        <w:widowControl/>
        <w:spacing w:before="0" w:after="160"/>
        <w:jc w:val="left"/>
      </w:pPr>
      <w:r>
        <w:t xml:space="preserve">    a. 65 litres</w:t>
      </w:r>
    </w:p>
    <w:p>
      <w:pPr>
        <w:pStyle w:val="caaabaaaaabaaabaaaabaabaaaabaaaaaaabaa"/>
        <w:keepNext w:val="0"/>
        <w:keepLines w:val="0"/>
        <w:pageBreakBefore w:val="0"/>
        <w:widowControl/>
        <w:spacing w:before="0" w:after="160"/>
        <w:jc w:val="left"/>
      </w:pPr>
      <w:r>
        <w:t xml:space="preserve">    b. 85 litres</w:t>
      </w:r>
    </w:p>
    <w:p>
      <w:pPr>
        <w:pStyle w:val="caaabaaaaabaaabaaaabaabaaaabaaaaaaabaaa"/>
        <w:keepNext w:val="0"/>
        <w:keepLines w:val="0"/>
        <w:pageBreakBefore w:val="0"/>
        <w:widowControl/>
        <w:spacing w:before="0" w:after="160"/>
        <w:jc w:val="left"/>
      </w:pPr>
      <w:r>
        <w:t xml:space="preserve">    c. 105 litres</w:t>
      </w:r>
    </w:p>
    <w:p>
      <w:pPr>
        <w:pStyle w:val="caaabaaaaabaaabaaaabaabaaaabaaaaaaabaaaa"/>
        <w:keepNext w:val="0"/>
        <w:keepLines w:val="0"/>
        <w:pageBreakBefore w:val="0"/>
        <w:widowControl/>
        <w:spacing w:before="0" w:after="160"/>
        <w:jc w:val="left"/>
      </w:pPr>
      <w:r>
        <w:t xml:space="preserve">    d. 135 litres.</w:t>
      </w:r>
    </w:p>
    <w:p>
      <w:pPr>
        <w:pStyle w:val="caaabaaaaabaaabaaaabaabaaaabaaaaaaabaaaab"/>
        <w:keepNext w:val="0"/>
        <w:keepLines w:val="0"/>
        <w:pageBreakBefore w:val="0"/>
        <w:widowControl/>
        <w:spacing w:before="0" w:after="160"/>
        <w:jc w:val="left"/>
      </w:pPr>
      <w:r>
        <w:t>30. Surge tanks are used</w:t>
      </w:r>
    </w:p>
    <w:p>
      <w:pPr>
        <w:pStyle w:val="caaabaaaaabaaabaaaabaabaaaabaaaaaaabaaaaba"/>
        <w:keepNext w:val="0"/>
        <w:keepLines w:val="0"/>
        <w:pageBreakBefore w:val="0"/>
        <w:widowControl/>
        <w:spacing w:before="0" w:after="160"/>
        <w:jc w:val="left"/>
      </w:pPr>
      <w:r>
        <w:t xml:space="preserve">    a. for storage water</w:t>
      </w:r>
    </w:p>
    <w:p>
      <w:pPr>
        <w:pStyle w:val="caaabaaaaabaaabaaaabaabaaaabaaaaaaabaaaabaa"/>
        <w:keepNext w:val="0"/>
        <w:keepLines w:val="0"/>
        <w:pageBreakBefore w:val="0"/>
        <w:widowControl/>
        <w:spacing w:before="0" w:after="160"/>
        <w:jc w:val="left"/>
      </w:pPr>
      <w:r>
        <w:t xml:space="preserve">    b. to increase the velocity in a pipeline</w:t>
      </w:r>
    </w:p>
    <w:p>
      <w:pPr>
        <w:pStyle w:val="caaabaaaaabaaabaaaabaabaaaabaaaaaaabaaaabaaa"/>
        <w:keepNext w:val="0"/>
        <w:keepLines w:val="0"/>
        <w:pageBreakBefore w:val="0"/>
        <w:widowControl/>
        <w:spacing w:before="0" w:after="160"/>
        <w:jc w:val="left"/>
      </w:pPr>
      <w:r>
        <w:t xml:space="preserve">    c. as overflow valves</w:t>
      </w:r>
    </w:p>
    <w:p>
      <w:pPr>
        <w:pStyle w:val="caaabaaaaabaaabaaaabaabaaaabaaaaaaabaaaabaaaa"/>
        <w:keepNext w:val="0"/>
        <w:keepLines w:val="0"/>
        <w:pageBreakBefore w:val="0"/>
        <w:widowControl/>
        <w:spacing w:before="0" w:after="160"/>
        <w:jc w:val="left"/>
      </w:pPr>
      <w:r>
        <w:t xml:space="preserve">    d. to guard against water hammer.</w:t>
      </w:r>
    </w:p>
    <w:p>
      <w:pPr>
        <w:pStyle w:val="caaabaaaaabaaabaaaabaabaaaabaaaaaaabaaaabaaaab"/>
        <w:keepNext w:val="0"/>
        <w:keepLines w:val="0"/>
        <w:pageBreakBefore w:val="0"/>
        <w:widowControl/>
        <w:spacing w:before="0" w:after="160"/>
        <w:jc w:val="left"/>
      </w:pPr>
      <w:r>
        <w:t>31. The screens are fixed</w:t>
      </w:r>
    </w:p>
    <w:p>
      <w:pPr>
        <w:pStyle w:val="caaabaaaaabaaabaaaabaabaaaabaaaaaaabaaaabaaaaba"/>
        <w:keepNext w:val="0"/>
        <w:keepLines w:val="0"/>
        <w:pageBreakBefore w:val="0"/>
        <w:widowControl/>
        <w:spacing w:before="0" w:after="160"/>
        <w:jc w:val="left"/>
      </w:pPr>
      <w:r>
        <w:t xml:space="preserve">    a. perpendicular to the direction of flow</w:t>
      </w:r>
    </w:p>
    <w:p>
      <w:pPr>
        <w:pStyle w:val="caaabaaaaabaaabaaaabaabaaaabaaaaaaabaaaabaaaabaa"/>
        <w:keepNext w:val="0"/>
        <w:keepLines w:val="0"/>
        <w:pageBreakBefore w:val="0"/>
        <w:widowControl/>
        <w:spacing w:before="0" w:after="160"/>
        <w:jc w:val="left"/>
      </w:pPr>
      <w:r>
        <w:t xml:space="preserve">    b. parallel to the direction of flow</w:t>
      </w:r>
    </w:p>
    <w:p>
      <w:pPr>
        <w:pStyle w:val="caaabaaaaabaaabaaaabaabaaaabaaaaaaabaaaabaaaabaaa"/>
        <w:keepNext w:val="0"/>
        <w:keepLines w:val="0"/>
        <w:pageBreakBefore w:val="0"/>
        <w:widowControl/>
        <w:spacing w:before="0" w:after="160"/>
        <w:jc w:val="left"/>
      </w:pPr>
      <w:r>
        <w:t xml:space="preserve">    c. at an angle 30° to 60° to the direction of flow</w:t>
      </w:r>
    </w:p>
    <w:p>
      <w:pPr>
        <w:pStyle w:val="caaabaaaaabaaabaaaabaabaaaabaaaaaaabaaaabaaaabaaab"/>
        <w:keepNext w:val="0"/>
        <w:keepLines w:val="0"/>
        <w:pageBreakBefore w:val="0"/>
        <w:widowControl/>
        <w:spacing w:before="0" w:after="160"/>
        <w:jc w:val="left"/>
      </w:pPr>
      <w:r>
        <w:t xml:space="preserve">    d. none of these.</w:t>
      </w:r>
    </w:p>
    <w:p>
      <w:pPr>
        <w:pStyle w:val="caaabaaaaabaaabaaaabaabaaaabaaaaaaabaaaabaaaabaaaba"/>
        <w:keepNext w:val="0"/>
        <w:keepLines w:val="0"/>
        <w:pageBreakBefore w:val="0"/>
        <w:widowControl/>
        <w:spacing w:before="0" w:after="160"/>
        <w:jc w:val="left"/>
      </w:pPr>
      <w:r>
        <w:t>32. A rainfall may be classified as acidic if its pH value is less or equal to</w:t>
      </w:r>
    </w:p>
    <w:p>
      <w:pPr>
        <w:pStyle w:val="caaabaaaaabaaabaaaabaabaaaabaaaaaaabaaaabaaaabaaabaa"/>
        <w:keepNext w:val="0"/>
        <w:keepLines w:val="0"/>
        <w:pageBreakBefore w:val="0"/>
        <w:widowControl/>
        <w:spacing w:before="0" w:after="160"/>
        <w:jc w:val="left"/>
      </w:pPr>
      <w:r>
        <w:t xml:space="preserve">    a. 6</w:t>
      </w:r>
    </w:p>
    <w:p>
      <w:pPr>
        <w:pStyle w:val="caaabaaaaabaaabaaaabaabaaaabaaaaaaabaaaabaaaabaaabaaa"/>
        <w:keepNext w:val="0"/>
        <w:keepLines w:val="0"/>
        <w:pageBreakBefore w:val="0"/>
        <w:widowControl/>
        <w:spacing w:before="0" w:after="160"/>
        <w:jc w:val="left"/>
      </w:pPr>
      <w:r>
        <w:t xml:space="preserve">    b. 7</w:t>
      </w:r>
    </w:p>
    <w:p>
      <w:pPr>
        <w:pStyle w:val="caaabaaaaabaaabaaaabaabaaaabaaaaaaabaaaabaaaabaaabaaaa"/>
        <w:keepNext w:val="0"/>
        <w:keepLines w:val="0"/>
        <w:pageBreakBefore w:val="0"/>
        <w:widowControl/>
        <w:spacing w:before="0" w:after="160"/>
        <w:jc w:val="left"/>
      </w:pPr>
      <w:r>
        <w:t xml:space="preserve">    c. 5</w:t>
      </w:r>
    </w:p>
    <w:p>
      <w:pPr>
        <w:pStyle w:val="caaabaaaaabaaabaaaabaabaaaabaaaaaaabaaaabaaaabaaabaaaab"/>
        <w:keepNext w:val="0"/>
        <w:keepLines w:val="0"/>
        <w:pageBreakBefore w:val="0"/>
        <w:widowControl/>
        <w:spacing w:before="0" w:after="160"/>
        <w:jc w:val="left"/>
      </w:pPr>
      <w:r>
        <w:t xml:space="preserve">    d. 6.5</w:t>
      </w:r>
    </w:p>
    <w:p>
      <w:pPr>
        <w:pStyle w:val="caaabaaaaabaaabaaaabaabaaaabaaaaaaabaaaabaaaabaaabaaaaba"/>
        <w:keepNext w:val="0"/>
        <w:keepLines w:val="0"/>
        <w:pageBreakBefore w:val="0"/>
        <w:widowControl/>
        <w:spacing w:before="0" w:after="160"/>
        <w:jc w:val="left"/>
      </w:pPr>
      <w:r>
        <w:t>33. Pick up the incorrect statement from the following. Culturable commanded area is the gross area of an irrigation canal system less</w:t>
      </w:r>
    </w:p>
    <w:p>
      <w:pPr>
        <w:pStyle w:val="caaabaaaaabaaabaaaabaabaaaabaaaaaaabaaaabaaaabaaabaaaabaa"/>
        <w:keepNext w:val="0"/>
        <w:keepLines w:val="0"/>
        <w:pageBreakBefore w:val="0"/>
        <w:widowControl/>
        <w:spacing w:before="0" w:after="160"/>
        <w:jc w:val="left"/>
      </w:pPr>
      <w:r>
        <w:t xml:space="preserve">    a. populated area</w:t>
      </w:r>
    </w:p>
    <w:p>
      <w:pPr>
        <w:pStyle w:val="caaabaaaaabaaabaaaabaabaaaabaaaaaaabaaaabaaaabaaabaaaabaaa"/>
        <w:keepNext w:val="0"/>
        <w:keepLines w:val="0"/>
        <w:pageBreakBefore w:val="0"/>
        <w:widowControl/>
        <w:spacing w:before="0" w:after="160"/>
        <w:jc w:val="left"/>
      </w:pPr>
      <w:r>
        <w:t xml:space="preserve">    b. alkaline area</w:t>
      </w:r>
    </w:p>
    <w:p>
      <w:pPr>
        <w:pStyle w:val="caaabaaaaabaaabaaaabaabaaaabaaaaaaabaaaabaaaabaaabaaaabaaaa"/>
        <w:keepNext w:val="0"/>
        <w:keepLines w:val="0"/>
        <w:pageBreakBefore w:val="0"/>
        <w:widowControl/>
        <w:spacing w:before="0" w:after="160"/>
        <w:jc w:val="left"/>
      </w:pPr>
      <w:r>
        <w:t xml:space="preserve">    c. forest area</w:t>
      </w:r>
    </w:p>
    <w:p>
      <w:pPr>
        <w:pStyle w:val="caaabaaaaabaaabaaaabaabaaaabaaaaaaabaaaabaaaabaaabaaaabaaaaa"/>
        <w:keepNext w:val="0"/>
        <w:keepLines w:val="0"/>
        <w:pageBreakBefore w:val="0"/>
        <w:widowControl/>
        <w:spacing w:before="0" w:after="160"/>
        <w:jc w:val="left"/>
      </w:pPr>
      <w:r>
        <w:t xml:space="preserve">    d. fallow land.</w:t>
      </w:r>
    </w:p>
    <w:p>
      <w:pPr>
        <w:pStyle w:val="caaabaaaaabaaabaaaabaabaaaabaaaaaaabaaaabaaaabaaabaaaabaaaaab"/>
        <w:keepNext w:val="0"/>
        <w:keepLines w:val="0"/>
        <w:pageBreakBefore w:val="0"/>
        <w:widowControl/>
        <w:spacing w:before="0" w:after="160"/>
        <w:jc w:val="left"/>
      </w:pPr>
      <w:r>
        <w:t>34. The crest level of a canal diversion head work, depends upon</w:t>
      </w:r>
    </w:p>
    <w:p>
      <w:pPr>
        <w:pStyle w:val="caaabaaaaabaaabaaaabaabaaaabaaaaaaabaaaabaaaabaaabaaaabaaaaaba"/>
        <w:keepNext w:val="0"/>
        <w:keepLines w:val="0"/>
        <w:pageBreakBefore w:val="0"/>
        <w:widowControl/>
        <w:spacing w:before="0" w:after="160"/>
        <w:jc w:val="left"/>
      </w:pPr>
      <w:r>
        <w:t xml:space="preserve">    a. discharge perimeters</w:t>
      </w:r>
    </w:p>
    <w:p>
      <w:pPr>
        <w:pStyle w:val="caaabaaaaabaaabaaaabaabaaaabaaaaaaabaaaabaaaabaaabaaaabaaaaabaa"/>
        <w:keepNext w:val="0"/>
        <w:keepLines w:val="0"/>
        <w:pageBreakBefore w:val="0"/>
        <w:widowControl/>
        <w:spacing w:before="0" w:after="160"/>
        <w:jc w:val="left"/>
      </w:pPr>
      <w:r>
        <w:t xml:space="preserve">    b. pond level</w:t>
      </w:r>
    </w:p>
    <w:p>
      <w:pPr>
        <w:pStyle w:val="caaabaaaaabaaabaaaabaabaaaabaaaaaaabaaaabaaaabaaabaaaabaaaaabaaa"/>
        <w:keepNext w:val="0"/>
        <w:keepLines w:val="0"/>
        <w:pageBreakBefore w:val="0"/>
        <w:widowControl/>
        <w:spacing w:before="0" w:after="160"/>
        <w:jc w:val="left"/>
      </w:pPr>
      <w:r>
        <w:t xml:space="preserve">    c. all the above</w:t>
      </w:r>
    </w:p>
    <w:p>
      <w:pPr>
        <w:pStyle w:val="caaabaaaaabaaabaaaabaabaaaabaaaaaaabaaaabaaaabaaabaaaabaaaaabaaab"/>
        <w:keepNext w:val="0"/>
        <w:keepLines w:val="0"/>
        <w:pageBreakBefore w:val="0"/>
        <w:widowControl/>
        <w:spacing w:before="0" w:after="160"/>
        <w:jc w:val="left"/>
      </w:pPr>
      <w:r>
        <w:t xml:space="preserve">    d. none these.</w:t>
      </w:r>
    </w:p>
    <w:p>
      <w:pPr>
        <w:pStyle w:val="caaabaaaaabaaabaaaabaabaaaabaaaaaaabaaaabaaaabaaabaaaabaaaaabaaaba"/>
        <w:keepNext w:val="0"/>
        <w:keepLines w:val="0"/>
        <w:pageBreakBefore w:val="0"/>
        <w:widowControl/>
        <w:spacing w:before="0" w:after="160"/>
        <w:jc w:val="left"/>
      </w:pPr>
      <w:r>
        <w:t>35. For a given discharge in a channel, Blench curves give the relationship between the loss of head (HL) and</w:t>
      </w:r>
    </w:p>
    <w:p>
      <w:pPr>
        <w:pStyle w:val="caaabaaaaabaaabaaaabaabaaaabaaaaaaabaaaabaaaabaaabaaaabaaaaabaaabaa"/>
        <w:keepNext w:val="0"/>
        <w:keepLines w:val="0"/>
        <w:pageBreakBefore w:val="0"/>
        <w:widowControl/>
        <w:spacing w:before="0" w:after="160"/>
        <w:jc w:val="left"/>
      </w:pPr>
      <w:r>
        <w:t xml:space="preserve">    a. specific energy up-stream</w:t>
      </w:r>
    </w:p>
    <w:p>
      <w:pPr>
        <w:pStyle w:val="caaabaaaaabaaabaaaabaabaaaabaaaaaaabaaaabaaaabaaabaaaabaaaaabaaabaaa"/>
        <w:keepNext w:val="0"/>
        <w:keepLines w:val="0"/>
        <w:pageBreakBefore w:val="0"/>
        <w:widowControl/>
        <w:spacing w:before="0" w:after="160"/>
        <w:jc w:val="left"/>
      </w:pPr>
      <w:r>
        <w:t xml:space="preserve">    b. specific energy down-stream</w:t>
      </w:r>
    </w:p>
    <w:p>
      <w:pPr>
        <w:pStyle w:val="caaabaaaaabaaabaaaabaabaaaabaaaaaaabaaaabaaaabaaabaaaabaaaaabaaabaaab"/>
        <w:keepNext w:val="0"/>
        <w:keepLines w:val="0"/>
        <w:pageBreakBefore w:val="0"/>
        <w:widowControl/>
        <w:spacing w:before="0" w:after="160"/>
        <w:jc w:val="left"/>
      </w:pPr>
      <w:r>
        <w:t xml:space="preserve">    c. critical depth of water down-stream</w:t>
      </w:r>
    </w:p>
    <w:p>
      <w:pPr>
        <w:pStyle w:val="caaabaaaaabaaabaaaabaabaaaabaaaaaaabaaaabaaaabaaabaaaabaaaaabaaabaaaba"/>
        <w:keepNext w:val="0"/>
        <w:keepLines w:val="0"/>
        <w:pageBreakBefore w:val="0"/>
        <w:widowControl/>
        <w:spacing w:before="0" w:after="160"/>
        <w:jc w:val="left"/>
      </w:pPr>
      <w:r>
        <w:t xml:space="preserve">    d. depth of water down-stream</w:t>
      </w:r>
    </w:p>
    <w:p>
      <w:pPr>
        <w:pStyle w:val="caaabaaaaabaaabaaaabaabaaaabaaaaaaabaaaabaaaabaaabaaaabaaaaabaaabaaabaa"/>
        <w:keepNext w:val="0"/>
        <w:keepLines w:val="0"/>
        <w:pageBreakBefore w:val="0"/>
        <w:widowControl/>
        <w:spacing w:before="0" w:after="160"/>
        <w:jc w:val="left"/>
      </w:pPr>
      <w:r>
        <w:t>36. Groynes are generally built</w:t>
      </w:r>
    </w:p>
    <w:p>
      <w:pPr>
        <w:pStyle w:val="caaabaaaaabaaabaaaabaabaaaabaaaaaaabaaaabaaaabaaabaaaabaaaaabaaabaaabaaa"/>
        <w:keepNext w:val="0"/>
        <w:keepLines w:val="0"/>
        <w:pageBreakBefore w:val="0"/>
        <w:widowControl/>
        <w:spacing w:before="0" w:after="160"/>
        <w:jc w:val="left"/>
      </w:pPr>
      <w:r>
        <w:t xml:space="preserve">    a. perpendicular to the bank</w:t>
      </w:r>
    </w:p>
    <w:p>
      <w:pPr>
        <w:pStyle w:val="caaabaaaaabaaabaaaabaabaaaabaaaaaaabaaaabaaaabaaabaaaabaaaaabaaabaaabaaaa"/>
        <w:keepNext w:val="0"/>
        <w:keepLines w:val="0"/>
        <w:pageBreakBefore w:val="0"/>
        <w:widowControl/>
        <w:spacing w:before="0" w:after="160"/>
        <w:jc w:val="left"/>
      </w:pPr>
      <w:r>
        <w:t xml:space="preserve">    b. inclined up stream up to 30°</w:t>
      </w:r>
    </w:p>
    <w:p>
      <w:pPr>
        <w:pStyle w:val="caaabaaaaabaaabaaaabaabaaaabaaaaaaabaaaabaaaabaaabaaaabaaaaabaaabaaabaaaab"/>
        <w:keepNext w:val="0"/>
        <w:keepLines w:val="0"/>
        <w:pageBreakBefore w:val="0"/>
        <w:widowControl/>
        <w:spacing w:before="0" w:after="160"/>
        <w:jc w:val="left"/>
      </w:pPr>
      <w:r>
        <w:t xml:space="preserve">    c. inclined down stream upto 30°</w:t>
      </w:r>
    </w:p>
    <w:p>
      <w:pPr>
        <w:pStyle w:val="caaabaaaaabaaabaaaabaabaaaabaaaaaaabaaaabaaaabaaabaaaabaaaaabaaabaaabaaaaba"/>
        <w:keepNext w:val="0"/>
        <w:keepLines w:val="0"/>
        <w:pageBreakBefore w:val="0"/>
        <w:widowControl/>
        <w:spacing w:before="0" w:after="160"/>
        <w:jc w:val="left"/>
      </w:pPr>
      <w:r>
        <w:t xml:space="preserve">    d. all the above.</w:t>
      </w:r>
    </w:p>
    <w:p>
      <w:pPr>
        <w:pStyle w:val="caaabaaaaabaaabaaaabaabaaaabaaaaaaabaaaabaaaabaaabaaaabaaaaabaaabaaabaaaabaa"/>
        <w:keepNext w:val="0"/>
        <w:keepLines w:val="0"/>
        <w:pageBreakBefore w:val="0"/>
        <w:widowControl/>
        <w:spacing w:before="0" w:after="160"/>
        <w:jc w:val="left"/>
      </w:pPr>
      <w:r>
        <w:t>37. The minimum ratio of the radii of two circular curves of a compound curve, is kept</w:t>
      </w:r>
    </w:p>
    <w:p>
      <w:pPr>
        <w:pStyle w:val="caaabaaaaabaaabaaaabaabaaaabaaaaaaabaaaabaaaabaaabaaaabaaaaabaaabaaabaaaabaaa"/>
        <w:keepNext w:val="0"/>
        <w:keepLines w:val="0"/>
        <w:pageBreakBefore w:val="0"/>
        <w:widowControl/>
        <w:spacing w:before="0" w:after="160"/>
        <w:jc w:val="left"/>
      </w:pPr>
      <w:r>
        <w:t xml:space="preserve">    a. 1.25</w:t>
      </w:r>
    </w:p>
    <w:p>
      <w:pPr>
        <w:pStyle w:val="caaabaaaaabaaabaaaabaabaaaabaaaaaaabaaaabaaaabaaabaaaabaaaaabaaabaaabaaaabaaaa"/>
        <w:keepNext w:val="0"/>
        <w:keepLines w:val="0"/>
        <w:pageBreakBefore w:val="0"/>
        <w:widowControl/>
        <w:spacing w:before="0" w:after="160"/>
        <w:jc w:val="left"/>
      </w:pPr>
      <w:r>
        <w:t xml:space="preserve">    b. 1.5</w:t>
      </w:r>
    </w:p>
    <w:p>
      <w:pPr>
        <w:pStyle w:val="caaabaaaaabaaabaaaabaabaaaabaaaaaaabaaaabaaaabaaabaaaabaaaaabaaabaaabaaaabaaaab"/>
        <w:keepNext w:val="0"/>
        <w:keepLines w:val="0"/>
        <w:pageBreakBefore w:val="0"/>
        <w:widowControl/>
        <w:spacing w:before="0" w:after="160"/>
        <w:jc w:val="left"/>
      </w:pPr>
      <w:r>
        <w:t xml:space="preserve">    c. 1.75</w:t>
      </w:r>
    </w:p>
    <w:p>
      <w:pPr>
        <w:pStyle w:val="caaabaaaaabaaabaaaabaabaaaabaaaaaaabaaaabaaaabaaabaaaabaaaaabaaabaaabaaaabaaaaba"/>
        <w:keepNext w:val="0"/>
        <w:keepLines w:val="0"/>
        <w:pageBreakBefore w:val="0"/>
        <w:widowControl/>
        <w:spacing w:before="0" w:after="160"/>
        <w:jc w:val="left"/>
      </w:pPr>
      <w:r>
        <w:t xml:space="preserve">    d. 2.0</w:t>
      </w:r>
    </w:p>
    <w:p>
      <w:pPr>
        <w:pStyle w:val="caaabaaaaabaaabaaaabaabaaaabaaaaaaabaaaabaaaabaaabaaaabaaaaabaaabaaabaaaabaaaabaa"/>
        <w:keepNext w:val="0"/>
        <w:keepLines w:val="0"/>
        <w:pageBreakBefore w:val="0"/>
        <w:widowControl/>
        <w:spacing w:before="0" w:after="160"/>
        <w:jc w:val="left"/>
      </w:pPr>
      <w:r>
        <w:t>38. In India the modes of transportation, in the order of their importance, are</w:t>
      </w:r>
    </w:p>
    <w:p>
      <w:pPr>
        <w:pStyle w:val="caaabaaaaabaaabaaaabaabaaaabaaaaaaabaaaabaaaabaaabaaaabaaaaabaaabaaabaaaabaaaabaaa"/>
        <w:keepNext w:val="0"/>
        <w:keepLines w:val="0"/>
        <w:pageBreakBefore w:val="0"/>
        <w:widowControl/>
        <w:spacing w:before="0" w:after="160"/>
        <w:jc w:val="left"/>
      </w:pPr>
      <w:r>
        <w:t xml:space="preserve">    a. shipping, roads, railways, air transport</w:t>
      </w:r>
    </w:p>
    <w:p>
      <w:pPr>
        <w:pStyle w:val="caaabaaaaabaaabaaaabaabaaaabaaaaaaabaaaabaaaabaaabaaaabaaaaabaaabaaabaaaabaaaabaaaa"/>
        <w:keepNext w:val="0"/>
        <w:keepLines w:val="0"/>
        <w:pageBreakBefore w:val="0"/>
        <w:widowControl/>
        <w:spacing w:before="0" w:after="160"/>
        <w:jc w:val="left"/>
      </w:pPr>
      <w:r>
        <w:t xml:space="preserve">    b. roads, railways, air transport, shipping</w:t>
      </w:r>
    </w:p>
    <w:p>
      <w:pPr>
        <w:pStyle w:val="caaabaaaaabaaabaaaabaabaaaabaaaaaaabaaaabaaaabaaabaaaabaaaaabaaabaaabaaaabaaaabaaaaa"/>
        <w:keepNext w:val="0"/>
        <w:keepLines w:val="0"/>
        <w:pageBreakBefore w:val="0"/>
        <w:widowControl/>
        <w:spacing w:before="0" w:after="160"/>
        <w:jc w:val="left"/>
      </w:pPr>
      <w:r>
        <w:t xml:space="preserve">    c. railways, roads, shipping, air transport</w:t>
      </w:r>
    </w:p>
    <w:p>
      <w:pPr>
        <w:pStyle w:val="caaabaaaaabaaabaaaabaabaaaabaaaaaaabaaaabaaaabaaabaaaabaaaaabaaabaaabaaaabaaaabaaaaab"/>
        <w:keepNext w:val="0"/>
        <w:keepLines w:val="0"/>
        <w:pageBreakBefore w:val="0"/>
        <w:widowControl/>
        <w:spacing w:before="0" w:after="160"/>
        <w:jc w:val="left"/>
      </w:pPr>
      <w:r>
        <w:t xml:space="preserve">    d. shipping, railways, roads, air transport.</w:t>
      </w:r>
    </w:p>
    <w:p>
      <w:pPr>
        <w:pStyle w:val="caaabaaaaabaaabaaaabaabaaaabaaaaaaabaaaabaaaabaaabaaaabaaaaabaaabaaabaaaabaaaabaaaaaba"/>
        <w:keepNext w:val="0"/>
        <w:keepLines w:val="0"/>
        <w:pageBreakBefore w:val="0"/>
        <w:widowControl/>
        <w:spacing w:before="0" w:after="160"/>
        <w:jc w:val="left"/>
      </w:pPr>
      <w:r>
        <w:t>39. If R is the radius of a main curve and L is the length of the transition curve, the shift of the curve, is</w:t>
      </w:r>
    </w:p>
    <w:p>
      <w:pPr>
        <w:pStyle w:val="caaabaaaaabaaabaaaabaabaaaabaaaaaaabaaaabaaaabaaabaaaabaaaaabaaabaaabaaaabaaaabaaaaabaa"/>
        <w:keepNext w:val="0"/>
        <w:keepLines w:val="0"/>
        <w:pageBreakBefore w:val="0"/>
        <w:widowControl/>
        <w:spacing w:before="0" w:after="160"/>
        <w:jc w:val="left"/>
      </w:pPr>
      <w:r>
        <w:t xml:space="preserve">    a. L2/24 R</w:t>
      </w:r>
    </w:p>
    <w:p>
      <w:pPr>
        <w:pStyle w:val="caaabaaaaabaaabaaaabaabaaaabaaaaaaabaaaabaaaabaaabaaaabaaaaabaaabaaabaaaabaaaabaaaaabaab"/>
        <w:keepNext w:val="0"/>
        <w:keepLines w:val="0"/>
        <w:pageBreakBefore w:val="0"/>
        <w:widowControl/>
        <w:spacing w:before="0" w:after="160"/>
        <w:jc w:val="left"/>
      </w:pPr>
      <w:r>
        <w:t xml:space="preserve">    b. L3/24 R</w:t>
      </w:r>
    </w:p>
    <w:p>
      <w:pPr>
        <w:pStyle w:val="caaabaaaaabaaabaaaabaabaaaabaaaaaaabaaaabaaaabaaabaaaabaaaaabaaabaaabaaaabaaaabaaaaabaaba"/>
        <w:keepNext w:val="0"/>
        <w:keepLines w:val="0"/>
        <w:pageBreakBefore w:val="0"/>
        <w:widowControl/>
        <w:spacing w:before="0" w:after="160"/>
        <w:jc w:val="left"/>
      </w:pPr>
      <w:r>
        <w:t xml:space="preserve">    c. L4/24 R</w:t>
      </w:r>
    </w:p>
    <w:p>
      <w:pPr>
        <w:pStyle w:val="caaabaaaaabaaabaaaabaabaaaabaaaaaaabaaaabaaaabaaabaaaabaaaaabaaabaaabaaaabaaaabaaaaabaabaa"/>
        <w:keepNext w:val="0"/>
        <w:keepLines w:val="0"/>
        <w:pageBreakBefore w:val="0"/>
        <w:widowControl/>
        <w:spacing w:before="0" w:after="160"/>
        <w:jc w:val="left"/>
      </w:pPr>
      <w:r>
        <w:t xml:space="preserve">    d. L/12 R</w:t>
      </w:r>
    </w:p>
    <w:p>
      <w:pPr>
        <w:pStyle w:val="caaabaaaaabaaabaaaabaabaaaabaaaaaaabaaaabaaaabaaabaaaabaaaaabaaabaaabaaaabaaaabaaaaabaabaaa"/>
        <w:keepNext w:val="0"/>
        <w:keepLines w:val="0"/>
        <w:pageBreakBefore w:val="0"/>
        <w:widowControl/>
        <w:spacing w:before="0" w:after="160"/>
        <w:jc w:val="left"/>
      </w:pPr>
      <w:r>
        <w:t>40. Increase in traffic volume, due to increase in transport vehicles, is known as</w:t>
      </w:r>
    </w:p>
    <w:p>
      <w:pPr>
        <w:pStyle w:val="caaabaaaaabaaabaaaabaabaaaabaaaaaaabaaaabaaaabaaabaaaabaaaaabaaabaaabaaaabaaaabaaaaabaabaaaa"/>
        <w:keepNext w:val="0"/>
        <w:keepLines w:val="0"/>
        <w:pageBreakBefore w:val="0"/>
        <w:widowControl/>
        <w:spacing w:before="0" w:after="160"/>
        <w:jc w:val="left"/>
      </w:pPr>
      <w:r>
        <w:t xml:space="preserve">    a. normal traffic growth</w:t>
      </w:r>
    </w:p>
    <w:p>
      <w:pPr>
        <w:pStyle w:val="caaabaaaaabaaabaaaabaabaaaabaaaaaaabaaaabaaaabaaabaaaabaaaaabaaabaaabaaaabaaaabaaaaabaabaaaab"/>
        <w:keepNext w:val="0"/>
        <w:keepLines w:val="0"/>
        <w:pageBreakBefore w:val="0"/>
        <w:widowControl/>
        <w:spacing w:before="0" w:after="160"/>
        <w:jc w:val="left"/>
      </w:pPr>
      <w:r>
        <w:t xml:space="preserve">    b. generated traffic growth</w:t>
      </w:r>
    </w:p>
    <w:p>
      <w:pPr>
        <w:pStyle w:val="caaabaaaaabaaabaaaabaabaaaabaaaaaaabaaaabaaaabaaabaaaabaaaaabaaabaaabaaaabaaaabaaaaabaabaaaaba"/>
        <w:keepNext w:val="0"/>
        <w:keepLines w:val="0"/>
        <w:pageBreakBefore w:val="0"/>
        <w:widowControl/>
        <w:spacing w:before="0" w:after="160"/>
        <w:jc w:val="left"/>
      </w:pPr>
      <w:r>
        <w:t xml:space="preserve">    c. current traffic</w:t>
      </w:r>
    </w:p>
    <w:p>
      <w:pPr>
        <w:pStyle w:val="caaabaaaaabaaabaaaabaabaaaabaaaaaaabaaaabaaaabaaabaaaabaaaaabaaabaaabaaaabaaaabaaaaabaabaaaabaa"/>
        <w:keepNext w:val="0"/>
        <w:keepLines w:val="0"/>
        <w:pageBreakBefore w:val="0"/>
        <w:widowControl/>
        <w:spacing w:before="0" w:after="160"/>
        <w:jc w:val="left"/>
      </w:pPr>
      <w:r>
        <w:t xml:space="preserve">    d. none of these.</w:t>
      </w:r>
    </w:p>
    <w:p>
      <w:pPr>
        <w:pStyle w:val="caaabaaaaabaaabaaaabaabaaaabaaaaaaabaaaabaaaabaaabaaaabaaaaabaaabaaabaaaabaaaabaaaaabaabaaaabaaa"/>
        <w:keepNext w:val="0"/>
        <w:keepLines w:val="0"/>
        <w:pageBreakBefore w:val="0"/>
        <w:widowControl/>
        <w:spacing w:before="0" w:after="160"/>
        <w:jc w:val="left"/>
      </w:pPr>
      <w:r>
        <w:t>41. The order of booking dimensions is</w:t>
      </w:r>
    </w:p>
    <w:p>
      <w:pPr>
        <w:pStyle w:val="caaabaaaaabaaabaaaabaabaaaabaaaaaaabaaaabaaaabaaabaaaabaaaaabaaabaaabaaaabaaaabaaaaabaabaaaabaaaa"/>
        <w:keepNext w:val="0"/>
        <w:keepLines w:val="0"/>
        <w:pageBreakBefore w:val="0"/>
        <w:widowControl/>
        <w:spacing w:before="0" w:after="160"/>
        <w:jc w:val="left"/>
      </w:pPr>
      <w:r>
        <w:t xml:space="preserve">    a. Length, breadth, height</w:t>
      </w:r>
    </w:p>
    <w:p>
      <w:pPr>
        <w:pStyle w:val="caaabaaaaabaaabaaaabaabaaaabaaaaaaabaaaabaaaabaaabaaaabaaaaabaaabaaabaaaabaaaabaaaaabaabaaaabaaaab"/>
        <w:keepNext w:val="0"/>
        <w:keepLines w:val="0"/>
        <w:pageBreakBefore w:val="0"/>
        <w:widowControl/>
        <w:spacing w:before="0" w:after="160"/>
        <w:jc w:val="left"/>
      </w:pPr>
      <w:r>
        <w:t xml:space="preserve">    b. Breadth, length, height</w:t>
      </w:r>
    </w:p>
    <w:p>
      <w:pPr>
        <w:pStyle w:val="caaabaaaaabaaabaaaabaabaaaabaaaaaaabaaaabaaaabaaabaaaabaaaaabaaabaaabaaaabaaaabaaaaabaabaaaabaaaaba"/>
        <w:keepNext w:val="0"/>
        <w:keepLines w:val="0"/>
        <w:pageBreakBefore w:val="0"/>
        <w:widowControl/>
        <w:spacing w:before="0" w:after="160"/>
        <w:jc w:val="left"/>
      </w:pPr>
      <w:r>
        <w:t xml:space="preserve">    c. Height, breadth, length</w:t>
      </w:r>
    </w:p>
    <w:p>
      <w:pPr>
        <w:pStyle w:val="caaabaaaaabaaabaaaabaabaaaabaaaaaaabaaaabaaaabaaabaaaabaaaaabaaabaaabaaaabaaaabaaaaabaabaaaabaaaabaa"/>
        <w:keepNext w:val="0"/>
        <w:keepLines w:val="0"/>
        <w:pageBreakBefore w:val="0"/>
        <w:widowControl/>
        <w:spacing w:before="0" w:after="160"/>
        <w:jc w:val="left"/>
      </w:pPr>
      <w:r>
        <w:t xml:space="preserve">    d. None of these.</w:t>
      </w:r>
    </w:p>
    <w:p>
      <w:pPr>
        <w:pStyle w:val="d"/>
        <w:keepNext w:val="0"/>
        <w:keepLines w:val="0"/>
        <w:pageBreakBefore w:val="0"/>
        <w:widowControl/>
        <w:spacing w:before="0" w:after="160"/>
        <w:jc w:val="left"/>
      </w:pPr>
      <w:r>
        <w:t>42. As per Indian Standard Specifications, the peak discharge for domestic purposes per capita per minute, is taken</w:t>
      </w:r>
    </w:p>
    <w:p>
      <w:pPr>
        <w:pStyle w:val="da"/>
        <w:keepNext w:val="0"/>
        <w:keepLines w:val="0"/>
        <w:pageBreakBefore w:val="0"/>
        <w:widowControl/>
        <w:spacing w:before="0" w:after="160"/>
        <w:jc w:val="left"/>
      </w:pPr>
      <w:r>
        <w:t xml:space="preserve">    a. 1.80 litres for 5 to 10 users</w:t>
      </w:r>
    </w:p>
    <w:p>
      <w:pPr>
        <w:pStyle w:val="daa"/>
        <w:keepNext w:val="0"/>
        <w:keepLines w:val="0"/>
        <w:pageBreakBefore w:val="0"/>
        <w:widowControl/>
        <w:spacing w:before="0" w:after="160"/>
        <w:jc w:val="left"/>
      </w:pPr>
      <w:r>
        <w:t xml:space="preserve">    b. 1.20 litres for 15 users</w:t>
      </w:r>
    </w:p>
    <w:p>
      <w:pPr>
        <w:pStyle w:val="daaa"/>
        <w:keepNext w:val="0"/>
        <w:keepLines w:val="0"/>
        <w:pageBreakBefore w:val="0"/>
        <w:widowControl/>
        <w:spacing w:before="0" w:after="160"/>
        <w:jc w:val="left"/>
      </w:pPr>
      <w:r>
        <w:t xml:space="preserve">    c. 1.35 for 20 users</w:t>
      </w:r>
    </w:p>
    <w:p>
      <w:pPr>
        <w:pStyle w:val="daaaa"/>
        <w:keepNext w:val="0"/>
        <w:keepLines w:val="0"/>
        <w:pageBreakBefore w:val="0"/>
        <w:widowControl/>
        <w:spacing w:before="0" w:after="160"/>
        <w:jc w:val="left"/>
      </w:pPr>
      <w:r>
        <w:t xml:space="preserve">    d. All the above.</w:t>
      </w:r>
    </w:p>
    <w:p>
      <w:pPr>
        <w:pStyle w:val="daaaab"/>
        <w:keepNext w:val="0"/>
        <w:keepLines w:val="0"/>
        <w:pageBreakBefore w:val="0"/>
        <w:widowControl/>
        <w:spacing w:before="0" w:after="160"/>
        <w:jc w:val="left"/>
      </w:pPr>
      <w:r>
        <w:t>43. The inspection pit or chamber is a manhole provided in a base drainage system</w:t>
      </w:r>
    </w:p>
    <w:p>
      <w:pPr>
        <w:pStyle w:val="daaaaba"/>
        <w:keepNext w:val="0"/>
        <w:keepLines w:val="0"/>
        <w:pageBreakBefore w:val="0"/>
        <w:widowControl/>
        <w:spacing w:before="0" w:after="160"/>
        <w:jc w:val="left"/>
      </w:pPr>
      <w:r>
        <w:t xml:space="preserve">    a. at every change of gradient</w:t>
      </w:r>
    </w:p>
    <w:p>
      <w:pPr>
        <w:pStyle w:val="daaaabaa"/>
        <w:keepNext w:val="0"/>
        <w:keepLines w:val="0"/>
        <w:pageBreakBefore w:val="0"/>
        <w:widowControl/>
        <w:spacing w:before="0" w:after="160"/>
        <w:jc w:val="left"/>
      </w:pPr>
      <w:r>
        <w:t xml:space="preserve">    b. at every 30 m intervals</w:t>
      </w:r>
    </w:p>
    <w:p>
      <w:pPr>
        <w:pStyle w:val="daaaabaaa"/>
        <w:keepNext w:val="0"/>
        <w:keepLines w:val="0"/>
        <w:pageBreakBefore w:val="0"/>
        <w:widowControl/>
        <w:spacing w:before="0" w:after="160"/>
        <w:jc w:val="left"/>
      </w:pPr>
      <w:r>
        <w:t xml:space="preserve">    c. at the point where vertical soil pipe joins the house drain</w:t>
      </w:r>
    </w:p>
    <w:p>
      <w:pPr>
        <w:pStyle w:val="daaaabaaaa"/>
        <w:keepNext w:val="0"/>
        <w:keepLines w:val="0"/>
        <w:pageBreakBefore w:val="0"/>
        <w:widowControl/>
        <w:spacing w:before="0" w:after="160"/>
        <w:jc w:val="left"/>
      </w:pPr>
      <w:r>
        <w:t xml:space="preserve">    d. All the above.</w:t>
      </w:r>
    </w:p>
    <w:p>
      <w:pPr>
        <w:pStyle w:val="daaaabaaaab"/>
        <w:keepNext w:val="0"/>
        <w:keepLines w:val="0"/>
        <w:pageBreakBefore w:val="0"/>
        <w:widowControl/>
        <w:spacing w:before="0" w:after="160"/>
        <w:jc w:val="left"/>
      </w:pPr>
      <w:r>
        <w:t>44. Pick up the correct statement in case of water supply.</w:t>
      </w:r>
    </w:p>
    <w:p>
      <w:pPr>
        <w:pStyle w:val="daaaabaaaaba"/>
        <w:keepNext w:val="0"/>
        <w:keepLines w:val="0"/>
        <w:pageBreakBefore w:val="0"/>
        <w:widowControl/>
        <w:spacing w:before="0" w:after="160"/>
        <w:jc w:val="left"/>
      </w:pPr>
      <w:r>
        <w:t xml:space="preserve">    a. Cutting through walls and floors are included with the item</w:t>
      </w:r>
    </w:p>
    <w:p>
      <w:pPr>
        <w:pStyle w:val="daaaabaaaabaa"/>
        <w:keepNext w:val="0"/>
        <w:keepLines w:val="0"/>
        <w:pageBreakBefore w:val="0"/>
        <w:widowControl/>
        <w:spacing w:before="0" w:after="160"/>
        <w:jc w:val="left"/>
      </w:pPr>
      <w:r>
        <w:t xml:space="preserve">    b. Pipes are classified according to their sizes and quality</w:t>
      </w:r>
    </w:p>
    <w:p>
      <w:pPr>
        <w:pStyle w:val="daaaabaaaabaaa"/>
        <w:keepNext w:val="0"/>
        <w:keepLines w:val="0"/>
        <w:pageBreakBefore w:val="0"/>
        <w:widowControl/>
        <w:spacing w:before="0" w:after="160"/>
        <w:jc w:val="left"/>
      </w:pPr>
      <w:r>
        <w:t xml:space="preserve">    c. In laying pipes, the method of jointing and fixing is specifically specified</w:t>
      </w:r>
    </w:p>
    <w:p>
      <w:pPr>
        <w:pStyle w:val="daaaabaaaabaaaa"/>
        <w:keepNext w:val="0"/>
        <w:keepLines w:val="0"/>
        <w:pageBreakBefore w:val="0"/>
        <w:widowControl/>
        <w:spacing w:before="0" w:after="160"/>
        <w:jc w:val="left"/>
      </w:pPr>
      <w:r>
        <w:t xml:space="preserve">    d. All the above.</w:t>
      </w:r>
    </w:p>
    <w:p>
      <w:pPr>
        <w:pStyle w:val="daaaabaaaabaaaab"/>
        <w:keepNext w:val="0"/>
        <w:keepLines w:val="0"/>
        <w:pageBreakBefore w:val="0"/>
        <w:widowControl/>
        <w:spacing w:before="0" w:after="160"/>
        <w:jc w:val="left"/>
      </w:pPr>
      <w:r>
        <w:t>45. Critical path method</w:t>
      </w:r>
    </w:p>
    <w:p>
      <w:pPr>
        <w:pStyle w:val="daaaabaaaabaaaaba"/>
        <w:keepNext w:val="0"/>
        <w:keepLines w:val="0"/>
        <w:pageBreakBefore w:val="0"/>
        <w:widowControl/>
        <w:spacing w:before="0" w:after="160"/>
        <w:jc w:val="left"/>
      </w:pPr>
      <w:r>
        <w:t xml:space="preserve">    a. provides a realistic approach to daily problems</w:t>
      </w:r>
    </w:p>
    <w:p>
      <w:pPr>
        <w:pStyle w:val="daaaabaaaabaaaabaa"/>
        <w:keepNext w:val="0"/>
        <w:keepLines w:val="0"/>
        <w:pageBreakBefore w:val="0"/>
        <w:widowControl/>
        <w:spacing w:before="0" w:after="160"/>
        <w:jc w:val="left"/>
      </w:pPr>
      <w:r>
        <w:t xml:space="preserve">    b. avoids delays which are very common in bar charts</w:t>
      </w:r>
    </w:p>
    <w:p>
      <w:pPr>
        <w:pStyle w:val="daaaabaaaabaaaabaaa"/>
        <w:keepNext w:val="0"/>
        <w:keepLines w:val="0"/>
        <w:pageBreakBefore w:val="0"/>
        <w:widowControl/>
        <w:spacing w:before="0" w:after="160"/>
        <w:jc w:val="left"/>
      </w:pPr>
      <w:r>
        <w:t xml:space="preserve">    c. was invented by Morgan R. Walker of Dupot and James E. Kalley or Remington U.S.A. in 1957</w:t>
      </w:r>
    </w:p>
    <w:p>
      <w:pPr>
        <w:pStyle w:val="daaaabaaaabaaaabaaaa"/>
        <w:keepNext w:val="0"/>
        <w:keepLines w:val="0"/>
        <w:pageBreakBefore w:val="0"/>
        <w:widowControl/>
        <w:spacing w:before="0" w:after="160"/>
        <w:jc w:val="left"/>
      </w:pPr>
      <w:r>
        <w:t xml:space="preserve">    d. All the above.</w:t>
      </w:r>
    </w:p>
    <w:p>
      <w:pPr>
        <w:pStyle w:val="daaaabaaaabaaaabaaaab"/>
        <w:keepNext w:val="0"/>
        <w:keepLines w:val="0"/>
        <w:pageBreakBefore w:val="0"/>
        <w:widowControl/>
        <w:spacing w:before="0" w:after="160"/>
        <w:jc w:val="left"/>
      </w:pPr>
      <w:r>
        <w:t>46. Various activities of a project, are shown on bar charts by</w:t>
      </w:r>
    </w:p>
    <w:p>
      <w:pPr>
        <w:pStyle w:val="daaaabaaaabaaaabaaaaba"/>
        <w:keepNext w:val="0"/>
        <w:keepLines w:val="0"/>
        <w:pageBreakBefore w:val="0"/>
        <w:widowControl/>
        <w:spacing w:before="0" w:after="160"/>
        <w:jc w:val="left"/>
      </w:pPr>
      <w:r>
        <w:t xml:space="preserve">    a. vertical lines</w:t>
      </w:r>
    </w:p>
    <w:p>
      <w:pPr>
        <w:pStyle w:val="daaaabaaaabaaaabaaaabaa"/>
        <w:keepNext w:val="0"/>
        <w:keepLines w:val="0"/>
        <w:pageBreakBefore w:val="0"/>
        <w:widowControl/>
        <w:spacing w:before="0" w:after="160"/>
        <w:jc w:val="left"/>
      </w:pPr>
      <w:r>
        <w:t xml:space="preserve">    b. horizontal lines</w:t>
      </w:r>
    </w:p>
    <w:p>
      <w:pPr>
        <w:pStyle w:val="daaaabaaaabaaaabaaaabaab"/>
        <w:keepNext w:val="0"/>
        <w:keepLines w:val="0"/>
        <w:pageBreakBefore w:val="0"/>
        <w:widowControl/>
        <w:spacing w:before="0" w:after="160"/>
        <w:jc w:val="left"/>
      </w:pPr>
      <w:r>
        <w:t xml:space="preserve">    c. dots</w:t>
      </w:r>
    </w:p>
    <w:p>
      <w:pPr>
        <w:pStyle w:val="daaaabaaaabaaaabaaaabaaba"/>
        <w:keepNext w:val="0"/>
        <w:keepLines w:val="0"/>
        <w:pageBreakBefore w:val="0"/>
        <w:widowControl/>
        <w:spacing w:before="0" w:after="160"/>
        <w:jc w:val="left"/>
      </w:pPr>
      <w:r>
        <w:t xml:space="preserve">    d. crosses.</w:t>
      </w:r>
    </w:p>
    <w:p>
      <w:pPr>
        <w:pStyle w:val="daaaabaaaabaaaabaaaabaabaa"/>
        <w:keepNext w:val="0"/>
        <w:keepLines w:val="0"/>
        <w:pageBreakBefore w:val="0"/>
        <w:widowControl/>
        <w:spacing w:before="0" w:after="160"/>
        <w:jc w:val="left"/>
      </w:pPr>
      <w:r>
        <w:t>47. Final technical authority of a project lies with</w:t>
      </w:r>
    </w:p>
    <w:p>
      <w:pPr>
        <w:pStyle w:val="daaaabaaaabaaaabaaaabaabaaa"/>
        <w:keepNext w:val="0"/>
        <w:keepLines w:val="0"/>
        <w:pageBreakBefore w:val="0"/>
        <w:widowControl/>
        <w:spacing w:before="0" w:after="160"/>
        <w:jc w:val="left"/>
      </w:pPr>
      <w:r>
        <w:t xml:space="preserve">    a. Assistant Engineer</w:t>
      </w:r>
    </w:p>
    <w:p>
      <w:pPr>
        <w:pStyle w:val="daaaabaaaabaaaabaaaabaabaaaa"/>
        <w:keepNext w:val="0"/>
        <w:keepLines w:val="0"/>
        <w:pageBreakBefore w:val="0"/>
        <w:widowControl/>
        <w:spacing w:before="0" w:after="160"/>
        <w:jc w:val="left"/>
      </w:pPr>
      <w:r>
        <w:t xml:space="preserve">    b. Executive Engineer</w:t>
      </w:r>
    </w:p>
    <w:p>
      <w:pPr>
        <w:pStyle w:val="daaaabaaaabaaaabaaaabaabaaaaa"/>
        <w:keepNext w:val="0"/>
        <w:keepLines w:val="0"/>
        <w:pageBreakBefore w:val="0"/>
        <w:widowControl/>
        <w:spacing w:before="0" w:after="160"/>
        <w:jc w:val="left"/>
      </w:pPr>
      <w:r>
        <w:t xml:space="preserve">    c. Superintending Engineer</w:t>
      </w:r>
    </w:p>
    <w:p>
      <w:pPr>
        <w:pStyle w:val="daaaabaaaabaaaabaaaabaabaaaaaa"/>
        <w:keepNext w:val="0"/>
        <w:keepLines w:val="0"/>
        <w:pageBreakBefore w:val="0"/>
        <w:widowControl/>
        <w:spacing w:before="0" w:after="160"/>
        <w:jc w:val="left"/>
      </w:pPr>
      <w:r>
        <w:t xml:space="preserve">    d. Chief Engineer.</w:t>
      </w:r>
    </w:p>
    <w:p>
      <w:pPr>
        <w:pStyle w:val="daaaabaaaabaaaabaaaabaabaaaaaab"/>
        <w:keepNext w:val="0"/>
        <w:keepLines w:val="0"/>
        <w:pageBreakBefore w:val="0"/>
        <w:widowControl/>
        <w:spacing w:before="0" w:after="160"/>
        <w:jc w:val="left"/>
      </w:pPr>
      <w:r>
        <w:t>48. A construction schedule is prepared after collecting</w:t>
      </w:r>
    </w:p>
    <w:p>
      <w:pPr>
        <w:pStyle w:val="daaaabaaaabaaaabaaaabaabaaaaaaba"/>
        <w:keepNext w:val="0"/>
        <w:keepLines w:val="0"/>
        <w:pageBreakBefore w:val="0"/>
        <w:widowControl/>
        <w:spacing w:before="0" w:after="160"/>
        <w:jc w:val="left"/>
      </w:pPr>
      <w:r>
        <w:t xml:space="preserve">    a. output of labour</w:t>
      </w:r>
    </w:p>
    <w:p>
      <w:pPr>
        <w:pStyle w:val="daaaabaaaabaaaabaaaabaabaaaaaabaa"/>
        <w:keepNext w:val="0"/>
        <w:keepLines w:val="0"/>
        <w:pageBreakBefore w:val="0"/>
        <w:widowControl/>
        <w:spacing w:before="0" w:after="160"/>
        <w:jc w:val="left"/>
      </w:pPr>
      <w:r>
        <w:t xml:space="preserve">    b. output of machinery</w:t>
      </w:r>
    </w:p>
    <w:p>
      <w:pPr>
        <w:pStyle w:val="daaaabaaaabaaaabaaaabaabaaaaaabaaa"/>
        <w:keepNext w:val="0"/>
        <w:keepLines w:val="0"/>
        <w:pageBreakBefore w:val="0"/>
        <w:widowControl/>
        <w:spacing w:before="0" w:after="160"/>
        <w:jc w:val="left"/>
      </w:pPr>
      <w:r>
        <w:t xml:space="preserve">    c. quantity of various items</w:t>
      </w:r>
    </w:p>
    <w:p>
      <w:pPr>
        <w:pStyle w:val="daaaabaaaabaaaabaaaabaabaaaaaabaaaa"/>
        <w:keepNext w:val="0"/>
        <w:keepLines w:val="0"/>
        <w:pageBreakBefore w:val="0"/>
        <w:widowControl/>
        <w:spacing w:before="0" w:after="160"/>
        <w:jc w:val="left"/>
      </w:pPr>
      <w:r>
        <w:t xml:space="preserve">    d. all the above.</w:t>
      </w:r>
    </w:p>
    <w:p>
      <w:pPr>
        <w:pStyle w:val="daaaabaaaabaaaabaaaabaabaaaaaabaaaab"/>
        <w:keepNext w:val="0"/>
        <w:keepLines w:val="0"/>
        <w:pageBreakBefore w:val="0"/>
        <w:widowControl/>
        <w:spacing w:before="0" w:after="160"/>
        <w:jc w:val="left"/>
      </w:pPr>
      <w:r>
        <w:t>49. Pick up the incorrect statement from the following:</w:t>
      </w:r>
    </w:p>
    <w:p>
      <w:pPr>
        <w:pStyle w:val="daaaabaaaabaaaabaaaabaabaaaaaabaaaaba"/>
        <w:keepNext w:val="0"/>
        <w:keepLines w:val="0"/>
        <w:pageBreakBefore w:val="0"/>
        <w:widowControl/>
        <w:spacing w:before="0" w:after="160"/>
        <w:jc w:val="left"/>
      </w:pPr>
      <w:r>
        <w:t xml:space="preserve">    a. In single engine aeroplanes, the engine is provided in the nose of the aircraft</w:t>
      </w:r>
    </w:p>
    <w:p>
      <w:pPr>
        <w:pStyle w:val="daaaabaaaabaaaabaaaabaabaaaaaabaaaabaa"/>
        <w:keepNext w:val="0"/>
        <w:keepLines w:val="0"/>
        <w:pageBreakBefore w:val="0"/>
        <w:widowControl/>
        <w:spacing w:before="0" w:after="160"/>
        <w:jc w:val="left"/>
      </w:pPr>
      <w:r>
        <w:t xml:space="preserve">    b. In double engine aeroplanes, one engine on either wing is placed symmetrically</w:t>
      </w:r>
    </w:p>
    <w:p>
      <w:pPr>
        <w:pStyle w:val="daaaabaaaabaaaabaaaabaabaaaaaabaaaabaaa"/>
        <w:keepNext w:val="0"/>
        <w:keepLines w:val="0"/>
        <w:pageBreakBefore w:val="0"/>
        <w:widowControl/>
        <w:spacing w:before="0" w:after="160"/>
        <w:jc w:val="left"/>
      </w:pPr>
      <w:r>
        <w:t xml:space="preserve">    c. In three engine aeroplanes, two engines are placed on both wings and one engine is placed in the tail</w:t>
      </w:r>
    </w:p>
    <w:p>
      <w:pPr>
        <w:pStyle w:val="daaaabaaaabaaaabaaaabaabaaaaaabaaaabaaab"/>
        <w:keepNext w:val="0"/>
        <w:keepLines w:val="0"/>
        <w:pageBreakBefore w:val="0"/>
        <w:widowControl/>
        <w:spacing w:before="0" w:after="160"/>
        <w:jc w:val="left"/>
      </w:pPr>
      <w:r>
        <w:t xml:space="preserve">    d. None of these.</w:t>
      </w:r>
    </w:p>
    <w:p>
      <w:pPr>
        <w:pStyle w:val="daaaabaaaabaaaabaaaabaabaaaaaabaaaabaaaba"/>
        <w:keepNext w:val="0"/>
        <w:keepLines w:val="0"/>
        <w:pageBreakBefore w:val="0"/>
        <w:widowControl/>
        <w:spacing w:before="0" w:after="160"/>
        <w:jc w:val="left"/>
      </w:pPr>
      <w:r>
        <w:t>50. The bearing of the runway at threshold is 290°, the runway number is</w:t>
      </w:r>
    </w:p>
    <w:p>
      <w:pPr>
        <w:pStyle w:val="daaaabaaaabaaaabaaaabaabaaaaaabaaaabaaabaa"/>
        <w:keepNext w:val="0"/>
        <w:keepLines w:val="0"/>
        <w:pageBreakBefore w:val="0"/>
        <w:widowControl/>
        <w:spacing w:before="0" w:after="160"/>
        <w:jc w:val="left"/>
      </w:pPr>
      <w:r>
        <w:t xml:space="preserve">    a. N 70° W</w:t>
      </w:r>
    </w:p>
    <w:p>
      <w:pPr>
        <w:pStyle w:val="daaaabaaaabaaaabaaaabaabaaaaaabaaaabaaabaaa"/>
        <w:keepNext w:val="0"/>
        <w:keepLines w:val="0"/>
        <w:pageBreakBefore w:val="0"/>
        <w:widowControl/>
        <w:spacing w:before="0" w:after="160"/>
        <w:jc w:val="left"/>
      </w:pPr>
      <w:r>
        <w:t xml:space="preserve">    b. 290°</w:t>
      </w:r>
    </w:p>
    <w:p>
      <w:pPr>
        <w:pStyle w:val="daaaabaaaabaaaabaaaabaabaaaaaabaaaabaaabaaaa"/>
        <w:keepNext w:val="0"/>
        <w:keepLines w:val="0"/>
        <w:pageBreakBefore w:val="0"/>
        <w:widowControl/>
        <w:spacing w:before="0" w:after="160"/>
        <w:jc w:val="left"/>
      </w:pPr>
      <w:r>
        <w:t xml:space="preserve">    c. 29°</w:t>
      </w:r>
    </w:p>
    <w:p>
      <w:pPr>
        <w:pStyle w:val="daaaabaaaabaaaabaaaabaabaaaaaabaaaabaaabaaaab"/>
        <w:keepNext w:val="0"/>
        <w:keepLines w:val="0"/>
        <w:pageBreakBefore w:val="0"/>
        <w:widowControl/>
        <w:spacing w:before="0" w:after="160"/>
        <w:jc w:val="left"/>
      </w:pPr>
      <w:r>
        <w:t xml:space="preserve">    d. W 20° N</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xerxodfajfl">
    <w:name w:val="axerxodfajfl"/>
    <w:rPr>
      <w:rFonts w:ascii="Times New Roman" w:hAnsi="Times New Roman"/>
      <w:b w:val="0"/>
      <w:i w:val="0"/>
      <w:color w:val="000000"/>
      <w:sz w:val="22"/>
      <w:u w:val="none"/>
    </w:r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i w:val="0"/>
      <w:color w:val="000000"/>
      <w:sz w:val="22"/>
      <w:u w:val="none"/>
    </w:rPr>
  </w:style>
  <w:style w:type="paragraph" w:customStyle="1" w:styleId="b">
    <w:name w:val="b"/>
    <w:rPr>
      <w:rFonts w:ascii="Times New Roman" w:hAnsi="Times New Roman"/>
      <w:b w:val="0"/>
      <w:i w:val="0"/>
      <w:color w:val="000000"/>
      <w:sz w:val="22"/>
      <w:u w:val="none"/>
    </w:rPr>
  </w:style>
  <w:style w:type="paragraph" w:customStyle="1" w:styleId="ba">
    <w:name w:val="ba"/>
    <w:rPr>
      <w:rFonts w:ascii="Times New Roman" w:hAnsi="Times New Roman"/>
      <w:b w:val="0"/>
      <w:i w:val="0"/>
      <w:color w:val="000000"/>
      <w:sz w:val="22"/>
      <w:u w:val="none"/>
    </w:rPr>
  </w:style>
  <w:style w:type="paragraph" w:customStyle="1" w:styleId="baa">
    <w:name w:val="baa"/>
    <w:rPr>
      <w:rFonts w:ascii="Times New Roman" w:hAnsi="Times New Roman"/>
      <w:b w:val="0"/>
      <w:i w:val="0"/>
      <w:color w:val="000000"/>
      <w:sz w:val="22"/>
      <w:u w:val="none"/>
    </w:rPr>
  </w:style>
  <w:style w:type="paragraph" w:customStyle="1" w:styleId="baaa">
    <w:name w:val="baaa"/>
    <w:rPr>
      <w:rFonts w:ascii="Times New Roman" w:hAnsi="Times New Roman"/>
      <w:b/>
      <w:i w:val="0"/>
      <w:color w:val="000000"/>
      <w:sz w:val="22"/>
      <w:u w:val="none"/>
    </w:rPr>
  </w:style>
  <w:style w:type="paragraph" w:customStyle="1" w:styleId="baaab">
    <w:name w:val="baaab"/>
    <w:rPr>
      <w:rFonts w:ascii="Times New Roman" w:hAnsi="Times New Roman"/>
      <w:b w:val="0"/>
      <w:i w:val="0"/>
      <w:color w:val="000000"/>
      <w:sz w:val="22"/>
      <w:u w:val="none"/>
    </w:rPr>
  </w:style>
  <w:style w:type="paragraph" w:customStyle="1" w:styleId="baaaba">
    <w:name w:val="baaaba"/>
    <w:rPr>
      <w:rFonts w:ascii="Times New Roman" w:hAnsi="Times New Roman"/>
      <w:b w:val="0"/>
      <w:i w:val="0"/>
      <w:color w:val="000000"/>
      <w:sz w:val="22"/>
      <w:u w:val="none"/>
    </w:rPr>
  </w:style>
  <w:style w:type="paragraph" w:customStyle="1" w:styleId="baaabaa">
    <w:name w:val="baaabaa"/>
    <w:rPr>
      <w:rFonts w:ascii="Times New Roman" w:hAnsi="Times New Roman"/>
      <w:b w:val="0"/>
      <w:i w:val="0"/>
      <w:color w:val="000000"/>
      <w:sz w:val="22"/>
      <w:u w:val="none"/>
    </w:rPr>
  </w:style>
  <w:style w:type="paragraph" w:customStyle="1" w:styleId="baaabaaa">
    <w:name w:val="baaabaaa"/>
    <w:rPr>
      <w:rFonts w:ascii="Times New Roman" w:hAnsi="Times New Roman"/>
      <w:b w:val="0"/>
      <w:i w:val="0"/>
      <w:color w:val="000000"/>
      <w:sz w:val="22"/>
      <w:u w:val="none"/>
    </w:rPr>
  </w:style>
  <w:style w:type="paragraph" w:customStyle="1" w:styleId="baaabaaaa">
    <w:name w:val="baaabaaaa"/>
    <w:rPr>
      <w:rFonts w:ascii="Times New Roman" w:hAnsi="Times New Roman"/>
      <w:b/>
      <w:i w:val="0"/>
      <w:color w:val="000000"/>
      <w:sz w:val="22"/>
      <w:u w:val="none"/>
    </w:rPr>
  </w:style>
  <w:style w:type="paragraph" w:customStyle="1" w:styleId="baaabaaaab">
    <w:name w:val="baaabaaaab"/>
    <w:rPr>
      <w:rFonts w:ascii="Times New Roman" w:hAnsi="Times New Roman"/>
      <w:b w:val="0"/>
      <w:i w:val="0"/>
      <w:color w:val="000000"/>
      <w:sz w:val="22"/>
      <w:u w:val="none"/>
    </w:rPr>
  </w:style>
  <w:style w:type="paragraph" w:customStyle="1" w:styleId="baaabaaaaba">
    <w:name w:val="baaabaaaaba"/>
    <w:rPr>
      <w:rFonts w:ascii="Times New Roman" w:hAnsi="Times New Roman"/>
      <w:b w:val="0"/>
      <w:i w:val="0"/>
      <w:color w:val="000000"/>
      <w:sz w:val="22"/>
      <w:u w:val="none"/>
    </w:rPr>
  </w:style>
  <w:style w:type="paragraph" w:customStyle="1" w:styleId="baaabaaaabaa">
    <w:name w:val="baaabaaaabaa"/>
    <w:rPr>
      <w:rFonts w:ascii="Times New Roman" w:hAnsi="Times New Roman"/>
      <w:b/>
      <w:i w:val="0"/>
      <w:color w:val="000000"/>
      <w:sz w:val="22"/>
      <w:u w:val="none"/>
    </w:rPr>
  </w:style>
  <w:style w:type="paragraph" w:customStyle="1" w:styleId="baaabaaaabaab">
    <w:name w:val="baaabaaaabaab"/>
    <w:rPr>
      <w:rFonts w:ascii="Times New Roman" w:hAnsi="Times New Roman"/>
      <w:b w:val="0"/>
      <w:i w:val="0"/>
      <w:color w:val="000000"/>
      <w:sz w:val="22"/>
      <w:u w:val="none"/>
    </w:rPr>
  </w:style>
  <w:style w:type="paragraph" w:customStyle="1" w:styleId="baaabaaaabaaba">
    <w:name w:val="baaabaaaabaaba"/>
    <w:rPr>
      <w:rFonts w:ascii="Times New Roman" w:hAnsi="Times New Roman"/>
      <w:b w:val="0"/>
      <w:i w:val="0"/>
      <w:color w:val="000000"/>
      <w:sz w:val="22"/>
      <w:u w:val="none"/>
    </w:rPr>
  </w:style>
  <w:style w:type="paragraph" w:customStyle="1" w:styleId="baaabaaaabaabaa">
    <w:name w:val="baaabaaaabaabaa"/>
    <w:rPr>
      <w:rFonts w:ascii="Times New Roman" w:hAnsi="Times New Roman"/>
      <w:b w:val="0"/>
      <w:i w:val="0"/>
      <w:color w:val="000000"/>
      <w:sz w:val="22"/>
      <w:u w:val="none"/>
    </w:rPr>
  </w:style>
  <w:style w:type="paragraph" w:customStyle="1" w:styleId="baaabaaaabaabaaa">
    <w:name w:val="baaabaaaabaabaaa"/>
    <w:rPr>
      <w:rFonts w:ascii="Times New Roman" w:hAnsi="Times New Roman"/>
      <w:b w:val="0"/>
      <w:i w:val="0"/>
      <w:color w:val="000000"/>
      <w:sz w:val="22"/>
      <w:u w:val="none"/>
    </w:rPr>
  </w:style>
  <w:style w:type="paragraph" w:customStyle="1" w:styleId="baaabaaaabaabaaaa">
    <w:name w:val="baaabaaaabaabaaaa"/>
    <w:rPr>
      <w:rFonts w:ascii="Times New Roman" w:hAnsi="Times New Roman"/>
      <w:b w:val="0"/>
      <w:i w:val="0"/>
      <w:color w:val="000000"/>
      <w:sz w:val="22"/>
      <w:u w:val="none"/>
    </w:rPr>
  </w:style>
  <w:style w:type="paragraph" w:customStyle="1" w:styleId="baaabaaaabaabaaaaa">
    <w:name w:val="baaabaaaabaabaaaaa"/>
    <w:rPr>
      <w:rFonts w:ascii="Times New Roman" w:hAnsi="Times New Roman"/>
      <w:b w:val="0"/>
      <w:i w:val="0"/>
      <w:color w:val="000000"/>
      <w:sz w:val="22"/>
      <w:u w:val="none"/>
    </w:rPr>
  </w:style>
  <w:style w:type="paragraph" w:customStyle="1" w:styleId="baaabaaaabaabaaaaaa">
    <w:name w:val="baaabaaaabaabaaaaaa"/>
    <w:rPr>
      <w:rFonts w:ascii="Times New Roman" w:hAnsi="Times New Roman"/>
      <w:b w:val="0"/>
      <w:i w:val="0"/>
      <w:color w:val="000000"/>
      <w:sz w:val="22"/>
      <w:u w:val="none"/>
    </w:rPr>
  </w:style>
  <w:style w:type="paragraph" w:customStyle="1" w:styleId="baaabaaaabaabaaaaaaa">
    <w:name w:val="baaabaaaabaabaaaaaaa"/>
    <w:rPr>
      <w:rFonts w:ascii="Times New Roman" w:hAnsi="Times New Roman"/>
      <w:b/>
      <w:i w:val="0"/>
      <w:color w:val="000000"/>
      <w:sz w:val="22"/>
      <w:u w:val="none"/>
    </w:rPr>
  </w:style>
  <w:style w:type="paragraph" w:customStyle="1" w:styleId="baaabaaaabaabaaaaaaab">
    <w:name w:val="baaabaaaabaabaaaaaaab"/>
    <w:rPr>
      <w:rFonts w:ascii="Times New Roman" w:hAnsi="Times New Roman"/>
      <w:b w:val="0"/>
      <w:i w:val="0"/>
      <w:color w:val="000000"/>
      <w:sz w:val="22"/>
      <w:u w:val="none"/>
    </w:rPr>
  </w:style>
  <w:style w:type="paragraph" w:customStyle="1" w:styleId="baaabaaaabaabaaaaaaaba">
    <w:name w:val="baaabaaaabaabaaaaaaaba"/>
    <w:rPr>
      <w:rFonts w:ascii="Times New Roman" w:hAnsi="Times New Roman"/>
      <w:b w:val="0"/>
      <w:i w:val="0"/>
      <w:color w:val="000000"/>
      <w:sz w:val="22"/>
      <w:u w:val="none"/>
    </w:rPr>
  </w:style>
  <w:style w:type="paragraph" w:customStyle="1" w:styleId="baaabaaaabaabaaaaaaabaa">
    <w:name w:val="baaabaaaabaabaaaaaaabaa"/>
    <w:rPr>
      <w:rFonts w:ascii="Times New Roman" w:hAnsi="Times New Roman"/>
      <w:b w:val="0"/>
      <w:i w:val="0"/>
      <w:color w:val="000000"/>
      <w:sz w:val="22"/>
      <w:u w:val="none"/>
    </w:rPr>
  </w:style>
  <w:style w:type="paragraph" w:customStyle="1" w:styleId="baaabaaaabaabaaaaaaabaaa">
    <w:name w:val="baaabaaaabaabaaaaaaabaaa"/>
    <w:rPr>
      <w:rFonts w:ascii="Times New Roman" w:hAnsi="Times New Roman"/>
      <w:b w:val="0"/>
      <w:i w:val="0"/>
      <w:color w:val="000000"/>
      <w:sz w:val="22"/>
      <w:u w:val="none"/>
    </w:rPr>
  </w:style>
  <w:style w:type="paragraph" w:customStyle="1" w:styleId="baaabaaaabaabaaaaaaabaaaa">
    <w:name w:val="baaabaaaabaabaaaaaaabaaaa"/>
    <w:rPr>
      <w:rFonts w:ascii="Times New Roman" w:hAnsi="Times New Roman"/>
      <w:b/>
      <w:i w:val="0"/>
      <w:color w:val="000000"/>
      <w:sz w:val="22"/>
      <w:u w:val="none"/>
    </w:rPr>
  </w:style>
  <w:style w:type="paragraph" w:customStyle="1" w:styleId="baaabaaaabaabaaaaaaabaaaab">
    <w:name w:val="baaabaaaabaabaaaaaaabaaaab"/>
    <w:rPr>
      <w:rFonts w:ascii="Times New Roman" w:hAnsi="Times New Roman"/>
      <w:b w:val="0"/>
      <w:i w:val="0"/>
      <w:color w:val="000000"/>
      <w:sz w:val="22"/>
      <w:u w:val="none"/>
    </w:rPr>
  </w:style>
  <w:style w:type="paragraph" w:customStyle="1" w:styleId="baaabaaaabaabaaaaaaabaaaaba">
    <w:name w:val="baaabaaaabaabaaaaaaabaaaaba"/>
    <w:rPr>
      <w:rFonts w:ascii="Times New Roman" w:hAnsi="Times New Roman"/>
      <w:b w:val="0"/>
      <w:i w:val="0"/>
      <w:color w:val="000000"/>
      <w:sz w:val="22"/>
      <w:u w:val="none"/>
    </w:rPr>
  </w:style>
  <w:style w:type="paragraph" w:customStyle="1" w:styleId="baaabaaaabaabaaaaaaabaaaabaa">
    <w:name w:val="baaabaaaabaabaaaaaaabaaaabaa"/>
    <w:rPr>
      <w:rFonts w:ascii="Times New Roman" w:hAnsi="Times New Roman"/>
      <w:b w:val="0"/>
      <w:i w:val="0"/>
      <w:color w:val="000000"/>
      <w:sz w:val="22"/>
      <w:u w:val="none"/>
    </w:rPr>
  </w:style>
  <w:style w:type="paragraph" w:customStyle="1" w:styleId="baaabaaaabaabaaaaaaabaaaabaaa">
    <w:name w:val="baaabaaaabaabaaaaaaabaaaabaaa"/>
    <w:rPr>
      <w:rFonts w:ascii="Times New Roman" w:hAnsi="Times New Roman"/>
      <w:b w:val="0"/>
      <w:i w:val="0"/>
      <w:color w:val="000000"/>
      <w:sz w:val="22"/>
      <w:u w:val="none"/>
    </w:rPr>
  </w:style>
  <w:style w:type="paragraph" w:customStyle="1" w:styleId="baaabaaaabaabaaaaaaabaaaabaaaa">
    <w:name w:val="baaabaaaabaabaaaaaaabaaaabaaaa"/>
    <w:rPr>
      <w:rFonts w:ascii="Times New Roman" w:hAnsi="Times New Roman"/>
      <w:b/>
      <w:i w:val="0"/>
      <w:color w:val="000000"/>
      <w:sz w:val="22"/>
      <w:u w:val="none"/>
    </w:rPr>
  </w:style>
  <w:style w:type="paragraph" w:customStyle="1" w:styleId="baaabaaaabaabaaaaaaabaaaabaaaab">
    <w:name w:val="baaabaaaabaabaaaaaaabaaaabaaaab"/>
    <w:rPr>
      <w:rFonts w:ascii="Times New Roman" w:hAnsi="Times New Roman"/>
      <w:b w:val="0"/>
      <w:i w:val="0"/>
      <w:color w:val="000000"/>
      <w:sz w:val="22"/>
      <w:u w:val="none"/>
    </w:rPr>
  </w:style>
  <w:style w:type="paragraph" w:customStyle="1" w:styleId="baaabaaaabaabaaaaaaabaaaabaaaaba">
    <w:name w:val="baaabaaaabaabaaaaaaabaaaabaaaaba"/>
    <w:rPr>
      <w:rFonts w:ascii="Times New Roman" w:hAnsi="Times New Roman"/>
      <w:b w:val="0"/>
      <w:i w:val="0"/>
      <w:color w:val="000000"/>
      <w:sz w:val="22"/>
      <w:u w:val="none"/>
    </w:rPr>
  </w:style>
  <w:style w:type="paragraph" w:customStyle="1" w:styleId="baaabaaaabaabaaaaaaabaaaabaaaabaa">
    <w:name w:val="baaabaaaabaabaaaaaaabaaaabaaaabaa"/>
    <w:rPr>
      <w:rFonts w:ascii="Times New Roman" w:hAnsi="Times New Roman"/>
      <w:b/>
      <w:i w:val="0"/>
      <w:color w:val="000000"/>
      <w:sz w:val="22"/>
      <w:u w:val="none"/>
    </w:rPr>
  </w:style>
  <w:style w:type="paragraph" w:customStyle="1" w:styleId="baaabaaaabaabaaaaaaabaaaabaaaabaab">
    <w:name w:val="baaabaaaabaabaaaaaaabaaaabaaaabaab"/>
    <w:rPr>
      <w:rFonts w:ascii="Times New Roman" w:hAnsi="Times New Roman"/>
      <w:b w:val="0"/>
      <w:i w:val="0"/>
      <w:color w:val="000000"/>
      <w:sz w:val="22"/>
      <w:u w:val="none"/>
    </w:rPr>
  </w:style>
  <w:style w:type="paragraph" w:customStyle="1" w:styleId="baaabaaaabaabaaaaaaabaaaabaaaabaaba">
    <w:name w:val="baaabaaaabaabaaaaaaabaaaabaaaabaaba"/>
    <w:rPr>
      <w:rFonts w:ascii="Times New Roman" w:hAnsi="Times New Roman"/>
      <w:b w:val="0"/>
      <w:i w:val="0"/>
      <w:color w:val="000000"/>
      <w:sz w:val="22"/>
      <w:u w:val="none"/>
    </w:rPr>
  </w:style>
  <w:style w:type="paragraph" w:customStyle="1" w:styleId="baaabaaaabaabaaaaaaabaaaabaaaabaabaa">
    <w:name w:val="baaabaaaabaabaaaaaaabaaaabaaaabaabaa"/>
    <w:rPr>
      <w:rFonts w:ascii="Times New Roman" w:hAnsi="Times New Roman"/>
      <w:b w:val="0"/>
      <w:i w:val="0"/>
      <w:color w:val="000000"/>
      <w:sz w:val="22"/>
      <w:u w:val="none"/>
    </w:rPr>
  </w:style>
  <w:style w:type="paragraph" w:customStyle="1" w:styleId="baaabaaaabaabaaaaaaabaaaabaaaabaabaaa">
    <w:name w:val="baaabaaaabaabaaaaaaabaaaabaaaabaabaaa"/>
    <w:rPr>
      <w:rFonts w:ascii="Times New Roman" w:hAnsi="Times New Roman"/>
      <w:b w:val="0"/>
      <w:i w:val="0"/>
      <w:color w:val="000000"/>
      <w:sz w:val="22"/>
      <w:u w:val="none"/>
    </w:rPr>
  </w:style>
  <w:style w:type="paragraph" w:customStyle="1" w:styleId="baaabaaaabaabaaaaaaabaaaabaaaabaabaaaa">
    <w:name w:val="baaabaaaabaabaaaaaaabaaaabaaaabaabaaaa"/>
    <w:rPr>
      <w:rFonts w:ascii="Times New Roman" w:hAnsi="Times New Roman"/>
      <w:b w:val="0"/>
      <w:i w:val="0"/>
      <w:color w:val="000000"/>
      <w:sz w:val="22"/>
      <w:u w:val="none"/>
    </w:rPr>
  </w:style>
  <w:style w:type="paragraph" w:customStyle="1" w:styleId="baaabaaaabaabaaaaaaabaaaabaaaabaabaaaaa">
    <w:name w:val="baaabaaaabaabaaaaaaabaaaabaaaabaabaaaaa"/>
    <w:rPr>
      <w:rFonts w:ascii="Times New Roman" w:hAnsi="Times New Roman"/>
      <w:b/>
      <w:i w:val="0"/>
      <w:color w:val="000000"/>
      <w:sz w:val="22"/>
      <w:u w:val="none"/>
    </w:rPr>
  </w:style>
  <w:style w:type="paragraph" w:customStyle="1" w:styleId="baaabaaaabaabaaaaaaabaaaabaaaabaabaaaaab">
    <w:name w:val="baaabaaaabaabaaaaaaabaaaabaaaabaabaaaaab"/>
    <w:rPr>
      <w:rFonts w:ascii="Times New Roman" w:hAnsi="Times New Roman"/>
      <w:b w:val="0"/>
      <w:i w:val="0"/>
      <w:color w:val="000000"/>
      <w:sz w:val="22"/>
      <w:u w:val="none"/>
    </w:rPr>
  </w:style>
  <w:style w:type="paragraph" w:customStyle="1" w:styleId="baaabaaaabaabaaaaaaabaaaabaaaabaabaaaaaba">
    <w:name w:val="baaabaaaabaabaaaaaaabaaaabaaaabaabaaaaaba"/>
    <w:rPr>
      <w:rFonts w:ascii="Times New Roman" w:hAnsi="Times New Roman"/>
      <w:b w:val="0"/>
      <w:i w:val="0"/>
      <w:color w:val="000000"/>
      <w:sz w:val="22"/>
      <w:u w:val="none"/>
    </w:rPr>
  </w:style>
  <w:style w:type="paragraph" w:customStyle="1" w:styleId="baaabaaaabaabaaaaaaabaaaabaaaabaabaaaaabaa">
    <w:name w:val="baaabaaaabaabaaaaaaabaaaabaaaabaabaaaaabaa"/>
    <w:rPr>
      <w:rFonts w:ascii="Times New Roman" w:hAnsi="Times New Roman"/>
      <w:b w:val="0"/>
      <w:i w:val="0"/>
      <w:color w:val="000000"/>
      <w:sz w:val="22"/>
      <w:u w:val="none"/>
    </w:rPr>
  </w:style>
  <w:style w:type="paragraph" w:customStyle="1" w:styleId="baaabaaaabaabaaaaaaabaaaabaaaabaabaaaaabaaa">
    <w:name w:val="baaabaaaabaabaaaaaaabaaaabaaaabaabaaaaabaaa"/>
    <w:rPr>
      <w:rFonts w:ascii="Times New Roman" w:hAnsi="Times New Roman"/>
      <w:b w:val="0"/>
      <w:i w:val="0"/>
      <w:color w:val="000000"/>
      <w:sz w:val="22"/>
      <w:u w:val="none"/>
    </w:rPr>
  </w:style>
  <w:style w:type="paragraph" w:customStyle="1" w:styleId="baaabaaaabaabaaaaaaabaaaabaaaabaabaaaaabaaaa">
    <w:name w:val="baaabaaaabaabaaaaaaabaaaabaaaabaabaaaaabaaaa"/>
    <w:rPr>
      <w:rFonts w:ascii="Times New Roman" w:hAnsi="Times New Roman"/>
      <w:b w:val="0"/>
      <w:i w:val="0"/>
      <w:color w:val="000000"/>
      <w:sz w:val="22"/>
      <w:u w:val="none"/>
    </w:rPr>
  </w:style>
  <w:style w:type="paragraph" w:customStyle="1" w:styleId="baaabaaaabaabaaaaaaabaaaabaaaabaabaaaaabaaaaa">
    <w:name w:val="baaabaaaabaabaaaaaaabaaaabaaaabaabaaaaabaaaaa"/>
    <w:rPr>
      <w:rFonts w:ascii="Times New Roman" w:hAnsi="Times New Roman"/>
      <w:b/>
      <w:i w:val="0"/>
      <w:color w:val="000000"/>
      <w:sz w:val="22"/>
      <w:u w:val="none"/>
    </w:rPr>
  </w:style>
  <w:style w:type="paragraph" w:customStyle="1" w:styleId="baaabaaaabaabaaaaaaabaaaabaaaabaabaaaaabaaaaab">
    <w:name w:val="baaabaaaabaabaaaaaaabaaaabaaaabaabaaaaabaaaaab"/>
    <w:rPr>
      <w:rFonts w:ascii="Times New Roman" w:hAnsi="Times New Roman"/>
      <w:b w:val="0"/>
      <w:i w:val="0"/>
      <w:color w:val="000000"/>
      <w:sz w:val="22"/>
      <w:u w:val="none"/>
    </w:rPr>
  </w:style>
  <w:style w:type="paragraph" w:customStyle="1" w:styleId="baaabaaaabaabaaaaaaabaaaabaaaabaabaaaaabaaaaaba">
    <w:name w:val="baaabaaaabaabaaaaaaabaaaabaaaabaabaaaaabaaaaaba"/>
    <w:rPr>
      <w:rFonts w:ascii="Times New Roman" w:hAnsi="Times New Roman"/>
      <w:b w:val="0"/>
      <w:i w:val="0"/>
      <w:color w:val="000000"/>
      <w:sz w:val="22"/>
      <w:u w:val="none"/>
    </w:rPr>
  </w:style>
  <w:style w:type="paragraph" w:customStyle="1" w:styleId="baaabaaaabaabaaaaaaabaaaabaaaabaabaaaaabaaaaabaa">
    <w:name w:val="baaabaaaabaabaaaaaaabaaaabaaaabaabaaaaabaaaaabaa"/>
    <w:rPr>
      <w:rFonts w:ascii="Times New Roman" w:hAnsi="Times New Roman"/>
      <w:b w:val="0"/>
      <w:i w:val="0"/>
      <w:color w:val="000000"/>
      <w:sz w:val="22"/>
      <w:u w:val="none"/>
    </w:rPr>
  </w:style>
  <w:style w:type="paragraph" w:customStyle="1" w:styleId="baaabaaaabaabaaaaaaabaaaabaaaabaabaaaaabaaaaabaaa">
    <w:name w:val="baaabaaaabaabaaaaaaabaaaabaaaabaabaaaaabaaaaabaaa"/>
    <w:rPr>
      <w:rFonts w:ascii="Times New Roman" w:hAnsi="Times New Roman"/>
      <w:b/>
      <w:i w:val="0"/>
      <w:color w:val="000000"/>
      <w:sz w:val="22"/>
      <w:u w:val="none"/>
    </w:rPr>
  </w:style>
  <w:style w:type="paragraph" w:customStyle="1" w:styleId="baaabaaaabaabaaaaaaabaaaabaaaabaabaaaaabaaaaabaaab">
    <w:name w:val="baaabaaaabaabaaaaaaabaaaabaaaabaabaaaaabaaaaabaaab"/>
    <w:rPr>
      <w:rFonts w:ascii="Times New Roman" w:hAnsi="Times New Roman"/>
      <w:b w:val="0"/>
      <w:i w:val="0"/>
      <w:color w:val="000000"/>
      <w:sz w:val="22"/>
      <w:u w:val="none"/>
    </w:rPr>
  </w:style>
  <w:style w:type="paragraph" w:customStyle="1" w:styleId="baaabaaaabaabaaaaaaabaaaabaaaabaabaaaaabaaaaabaaaba">
    <w:name w:val="baaabaaaabaabaaaaaaabaaaabaaaabaabaaaaabaaaaabaaaba"/>
    <w:rPr>
      <w:rFonts w:ascii="Times New Roman" w:hAnsi="Times New Roman"/>
      <w:b w:val="0"/>
      <w:i w:val="0"/>
      <w:color w:val="000000"/>
      <w:sz w:val="22"/>
      <w:u w:val="none"/>
    </w:rPr>
  </w:style>
  <w:style w:type="paragraph" w:customStyle="1" w:styleId="baaabaaaabaabaaaaaaabaaaabaaaabaabaaaaabaaaaabaaabaa">
    <w:name w:val="baaabaaaabaabaaaaaaabaaaabaaaabaabaaaaabaaaaabaaabaa"/>
    <w:rPr>
      <w:rFonts w:ascii="Times New Roman" w:hAnsi="Times New Roman"/>
      <w:b w:val="0"/>
      <w:i w:val="0"/>
      <w:color w:val="000000"/>
      <w:sz w:val="22"/>
      <w:u w:val="none"/>
    </w:rPr>
  </w:style>
  <w:style w:type="paragraph" w:customStyle="1" w:styleId="baaabaaaabaabaaaaaaabaaaabaaaabaabaaaaabaaaaabaaabaaa">
    <w:name w:val="baaabaaaabaabaaaaaaabaaaabaaaabaabaaaaabaaaaabaaabaaa"/>
    <w:rPr>
      <w:rFonts w:ascii="Times New Roman" w:hAnsi="Times New Roman"/>
      <w:b w:val="0"/>
      <w:i w:val="0"/>
      <w:color w:val="000000"/>
      <w:sz w:val="22"/>
      <w:u w:val="none"/>
    </w:rPr>
  </w:style>
  <w:style w:type="paragraph" w:customStyle="1" w:styleId="baaabaaaabaabaaaaaaabaaaabaaaabaabaaaaabaaaaabaaabaaaa">
    <w:name w:val="baaabaaaabaabaaaaaaabaaaabaaaabaabaaaaabaaaaabaaabaaaa"/>
    <w:rPr>
      <w:rFonts w:ascii="Times New Roman" w:hAnsi="Times New Roman"/>
      <w:b/>
      <w:i w:val="0"/>
      <w:color w:val="000000"/>
      <w:sz w:val="22"/>
      <w:u w:val="none"/>
    </w:rPr>
  </w:style>
  <w:style w:type="paragraph" w:customStyle="1" w:styleId="baaabaaaabaabaaaaaaabaaaabaaaabaabaaaaabaaaaabaaabaaaab">
    <w:name w:val="baaabaaaabaabaaaaaaabaaaabaaaabaabaaaaabaaaaabaaabaaaab"/>
    <w:rPr>
      <w:rFonts w:ascii="Times New Roman" w:hAnsi="Times New Roman"/>
      <w:b w:val="0"/>
      <w:i w:val="0"/>
      <w:color w:val="000000"/>
      <w:sz w:val="22"/>
      <w:u w:val="none"/>
    </w:rPr>
  </w:style>
  <w:style w:type="paragraph" w:customStyle="1" w:styleId="baaabaaaabaabaaaaaaabaaaabaaaabaabaaaaabaaaaabaaabaaaaba">
    <w:name w:val="baaabaaaabaabaaaaaaabaaaabaaaabaabaaaaabaaaaabaaabaaaaba"/>
    <w:rPr>
      <w:rFonts w:ascii="Times New Roman" w:hAnsi="Times New Roman"/>
      <w:b w:val="0"/>
      <w:i w:val="0"/>
      <w:color w:val="000000"/>
      <w:sz w:val="22"/>
      <w:u w:val="none"/>
    </w:rPr>
  </w:style>
  <w:style w:type="paragraph" w:customStyle="1" w:styleId="baaabaaaabaabaaaaaaabaaaabaaaabaabaaaaabaaaaabaaabaaaabaa">
    <w:name w:val="baaabaaaabaabaaaaaaabaaaabaaaabaabaaaaabaaaaabaaabaaaabaa"/>
    <w:rPr>
      <w:rFonts w:ascii="Times New Roman" w:hAnsi="Times New Roman"/>
      <w:b w:val="0"/>
      <w:i w:val="0"/>
      <w:color w:val="000000"/>
      <w:sz w:val="22"/>
      <w:u w:val="none"/>
    </w:rPr>
  </w:style>
  <w:style w:type="paragraph" w:customStyle="1" w:styleId="baaabaaaabaabaaaaaaabaaaabaaaabaabaaaaabaaaaabaaabaaaabaaa">
    <w:name w:val="baaabaaaabaabaaaaaaabaaaabaaaabaabaaaaabaaaaabaaabaaaabaaa"/>
    <w:rPr>
      <w:rFonts w:ascii="Times New Roman" w:hAnsi="Times New Roman"/>
      <w:b w:val="0"/>
      <w:i w:val="0"/>
      <w:color w:val="000000"/>
      <w:sz w:val="22"/>
      <w:u w:val="none"/>
    </w:rPr>
  </w:style>
  <w:style w:type="paragraph" w:customStyle="1" w:styleId="baaabaaaabaabaaaaaaabaaaabaaaabaabaaaaabaaaaabaaabaaaabaaaa">
    <w:name w:val="baaabaaaabaabaaaaaaabaaaabaaaabaabaaaaabaaaaabaaabaaaabaaaa"/>
    <w:rPr>
      <w:rFonts w:ascii="Times New Roman" w:hAnsi="Times New Roman"/>
      <w:b w:val="0"/>
      <w:i w:val="0"/>
      <w:color w:val="000000"/>
      <w:sz w:val="22"/>
      <w:u w:val="none"/>
    </w:rPr>
  </w:style>
  <w:style w:type="paragraph" w:customStyle="1" w:styleId="baaabaaaabaabaaaaaaabaaaabaaaabaabaaaaabaaaaabaaabaaaabaaaaa">
    <w:name w:val="baaabaaaabaabaaaaaaabaaaabaaaabaabaaaaabaaaaabaaabaaaabaaaaa"/>
    <w:rPr>
      <w:rFonts w:ascii="Times New Roman" w:hAnsi="Times New Roman"/>
      <w:b/>
      <w:i w:val="0"/>
      <w:color w:val="000000"/>
      <w:sz w:val="22"/>
      <w:u w:val="none"/>
    </w:rPr>
  </w:style>
  <w:style w:type="paragraph" w:customStyle="1" w:styleId="baaabaaaabaabaaaaaaabaaaabaaaabaabaaaaabaaaaabaaabaaaabaaaaab">
    <w:name w:val="baaabaaaabaabaaaaaaabaaaabaaaabaabaaaaabaaaaabaaabaaaabaaaaab"/>
    <w:rPr>
      <w:rFonts w:ascii="Times New Roman" w:hAnsi="Times New Roman"/>
      <w:b w:val="0"/>
      <w:i w:val="0"/>
      <w:color w:val="000000"/>
      <w:sz w:val="22"/>
      <w:u w:val="none"/>
    </w:rPr>
  </w:style>
  <w:style w:type="paragraph" w:customStyle="1" w:styleId="baaabaaaabaabaaaaaaabaaaabaaaabaabaaaaabaaaaabaaabaaaabaaaaaba">
    <w:name w:val="baaabaaaabaabaaaaaaabaaaabaaaabaabaaaaabaaaaabaaabaaaabaaaaaba"/>
    <w:rPr>
      <w:rFonts w:ascii="Times New Roman" w:hAnsi="Times New Roman"/>
      <w:b w:val="0"/>
      <w:i w:val="0"/>
      <w:color w:val="000000"/>
      <w:sz w:val="22"/>
      <w:u w:val="none"/>
    </w:rPr>
  </w:style>
  <w:style w:type="paragraph" w:customStyle="1" w:styleId="baaabaaaabaabaaaaaaabaaaabaaaabaabaaaaabaaaaabaaabaaaabaaaaabaa">
    <w:name w:val="baaabaaaabaabaaaaaaabaaaabaaaabaabaaaaabaaaaabaaabaaaabaaaaabaa"/>
    <w:rPr>
      <w:rFonts w:ascii="Times New Roman" w:hAnsi="Times New Roman"/>
      <w:b/>
      <w:i w:val="0"/>
      <w:color w:val="000000"/>
      <w:sz w:val="22"/>
      <w:u w:val="none"/>
    </w:rPr>
  </w:style>
  <w:style w:type="paragraph" w:customStyle="1" w:styleId="baaabaaaabaabaaaaaaabaaaabaaaabaabaaaaabaaaaabaaabaaaabaaaaabaab">
    <w:name w:val="baaabaaaabaabaaaaaaabaaaabaaaabaabaaaaabaaaaabaaabaaaabaaaaabaab"/>
    <w:rPr>
      <w:rFonts w:ascii="Times New Roman" w:hAnsi="Times New Roman"/>
      <w:b w:val="0"/>
      <w:i w:val="0"/>
      <w:color w:val="000000"/>
      <w:sz w:val="22"/>
      <w:u w:val="none"/>
    </w:rPr>
  </w:style>
  <w:style w:type="paragraph" w:customStyle="1" w:styleId="baaabaaaabaabaaaaaaabaaaabaaaabaabaaaaabaaaaabaaabaaaabaaaaabaaba">
    <w:name w:val="baaabaaaabaabaaaaaaabaaaabaaaabaabaaaaabaaaaabaaabaaaabaaaaabaaba"/>
    <w:rPr>
      <w:rFonts w:ascii="Times New Roman" w:hAnsi="Times New Roman"/>
      <w:b w:val="0"/>
      <w:i w:val="0"/>
      <w:color w:val="000000"/>
      <w:sz w:val="22"/>
      <w:u w:val="none"/>
    </w:rPr>
  </w:style>
  <w:style w:type="paragraph" w:customStyle="1" w:styleId="baaabaaaabaabaaaaaaabaaaabaaaabaabaaaaabaaaaabaaabaaaabaaaaabaabaa">
    <w:name w:val="baaabaaaabaabaaaaaaabaaaabaaaabaabaaaaabaaaaabaaabaaaabaaaaabaabaa"/>
    <w:rPr>
      <w:rFonts w:ascii="Times New Roman" w:hAnsi="Times New Roman"/>
      <w:b w:val="0"/>
      <w:i w:val="0"/>
      <w:color w:val="000000"/>
      <w:sz w:val="22"/>
      <w:u w:val="none"/>
    </w:rPr>
  </w:style>
  <w:style w:type="paragraph" w:customStyle="1" w:styleId="baaabaaaabaabaaaaaaabaaaabaaaabaabaaaaabaaaaabaaabaaaabaaaaabaabaaa">
    <w:name w:val="baaabaaaabaabaaaaaaabaaaabaaaabaabaaaaabaaaaabaaabaaaabaaaaabaabaaa"/>
    <w:rPr>
      <w:rFonts w:ascii="Times New Roman" w:hAnsi="Times New Roman"/>
      <w:b w:val="0"/>
      <w:i w:val="0"/>
      <w:color w:val="000000"/>
      <w:sz w:val="22"/>
      <w:u w:val="none"/>
    </w:rPr>
  </w:style>
  <w:style w:type="paragraph" w:customStyle="1" w:styleId="baaabaaaabaabaaaaaaabaaaabaaaabaabaaaaabaaaaabaaabaaaabaaaaabaabaaaa">
    <w:name w:val="baaabaaaabaabaaaaaaabaaaabaaaabaabaaaaabaaaaabaaabaaaabaaaaabaabaaaa"/>
    <w:rPr>
      <w:rFonts w:ascii="Times New Roman" w:hAnsi="Times New Roman"/>
      <w:b w:val="0"/>
      <w:i w:val="0"/>
      <w:color w:val="000000"/>
      <w:sz w:val="22"/>
      <w:u w:val="none"/>
    </w:rPr>
  </w:style>
  <w:style w:type="paragraph" w:customStyle="1" w:styleId="baaabaaaabaabaaaaaaabaaaabaaaabaabaaaaabaaaaabaaabaaaabaaaaabaabaaaaa">
    <w:name w:val="baaabaaaabaabaaaaaaabaaaabaaaabaabaaaaabaaaaabaaabaaaabaaaaabaabaaaaa"/>
    <w:rPr>
      <w:rFonts w:ascii="Times New Roman" w:hAnsi="Times New Roman"/>
      <w:b/>
      <w:i w:val="0"/>
      <w:color w:val="000000"/>
      <w:sz w:val="22"/>
      <w:u w:val="none"/>
    </w:rPr>
  </w:style>
  <w:style w:type="paragraph" w:customStyle="1" w:styleId="baaabaaaabaabaaaaaaabaaaabaaaabaabaaaaabaaaaabaaabaaaabaaaaabaabaaaaab">
    <w:name w:val="baaabaaaabaabaaaaaaabaaaabaaaabaabaaaaabaaaaabaaabaaaabaaaaabaabaaaaab"/>
    <w:rPr>
      <w:rFonts w:ascii="Times New Roman" w:hAnsi="Times New Roman"/>
      <w:b w:val="0"/>
      <w:i w:val="0"/>
      <w:color w:val="000000"/>
      <w:sz w:val="22"/>
      <w:u w:val="none"/>
    </w:rPr>
  </w:style>
  <w:style w:type="paragraph" w:customStyle="1" w:styleId="baaabaaaabaabaaaaaaabaaaabaaaabaabaaaaabaaaaabaaabaaaabaaaaabaabaaaaaba">
    <w:name w:val="baaabaaaabaabaaaaaaabaaaabaaaabaabaaaaabaaaaabaaabaaaabaaaaabaabaaaaaba"/>
    <w:rPr>
      <w:rFonts w:ascii="Times New Roman" w:hAnsi="Times New Roman"/>
      <w:b w:val="0"/>
      <w:i w:val="0"/>
      <w:color w:val="000000"/>
      <w:sz w:val="22"/>
      <w:u w:val="none"/>
    </w:rPr>
  </w:style>
  <w:style w:type="paragraph" w:customStyle="1" w:styleId="baaabaaaabaabaaaaaaabaaaabaaaabaabaaaaabaaaaabaaabaaaabaaaaabaabaaaaabaa">
    <w:name w:val="baaabaaaabaabaaaaaaabaaaabaaaabaabaaaaabaaaaabaaabaaaabaaaaabaabaaaaabaa"/>
    <w:rPr>
      <w:rFonts w:ascii="Times New Roman" w:hAnsi="Times New Roman"/>
      <w:b w:val="0"/>
      <w:i w:val="0"/>
      <w:color w:val="000000"/>
      <w:sz w:val="22"/>
      <w:u w:val="none"/>
    </w:rPr>
  </w:style>
  <w:style w:type="paragraph" w:customStyle="1" w:styleId="baaabaaaabaabaaaaaaabaaaabaaaabaabaaaaabaaaaabaaabaaaabaaaaabaabaaaaabaaa">
    <w:name w:val="baaabaaaabaabaaaaaaabaaaabaaaabaabaaaaabaaaaabaaabaaaabaaaaabaabaaaaabaaa"/>
    <w:rPr>
      <w:rFonts w:ascii="Times New Roman" w:hAnsi="Times New Roman"/>
      <w:b w:val="0"/>
      <w:i w:val="0"/>
      <w:color w:val="000000"/>
      <w:sz w:val="22"/>
      <w:u w:val="none"/>
    </w:rPr>
  </w:style>
  <w:style w:type="paragraph" w:customStyle="1" w:styleId="baaabaaaabaabaaaaaaabaaaabaaaabaabaaaaabaaaaabaaabaaaabaaaaabaabaaaaabaaaa">
    <w:name w:val="baaabaaaabaabaaaaaaabaaaabaaaabaabaaaaabaaaaabaaabaaaabaaaaabaabaaaaabaaaa"/>
    <w:rPr>
      <w:rFonts w:ascii="Times New Roman" w:hAnsi="Times New Roman"/>
      <w:b/>
      <w:i w:val="0"/>
      <w:color w:val="000000"/>
      <w:sz w:val="22"/>
      <w:u w:val="none"/>
    </w:rPr>
  </w:style>
  <w:style w:type="paragraph" w:customStyle="1" w:styleId="baaabaaaabaabaaaaaaabaaaabaaaabaabaaaaabaaaaabaaabaaaabaaaaabaabaaaaabaaaab">
    <w:name w:val="baaabaaaabaabaaaaaaabaaaabaaaabaabaaaaabaaaaabaaabaaaabaaaaabaabaaaaabaaaab"/>
    <w:rPr>
      <w:rFonts w:ascii="Times New Roman" w:hAnsi="Times New Roman"/>
      <w:b w:val="0"/>
      <w:i w:val="0"/>
      <w:color w:val="000000"/>
      <w:sz w:val="22"/>
      <w:u w:val="none"/>
    </w:rPr>
  </w:style>
  <w:style w:type="paragraph" w:customStyle="1" w:styleId="baaabaaaabaabaaaaaaabaaaabaaaabaabaaaaabaaaaabaaabaaaabaaaaabaabaaaaabaaaaba">
    <w:name w:val="baaabaaaabaabaaaaaaabaaaabaaaabaabaaaaabaaaaabaaabaaaabaaaaabaabaaaaabaaaaba"/>
    <w:rPr>
      <w:rFonts w:ascii="Times New Roman" w:hAnsi="Times New Roman"/>
      <w:b w:val="0"/>
      <w:i w:val="0"/>
      <w:color w:val="000000"/>
      <w:sz w:val="22"/>
      <w:u w:val="none"/>
    </w:rPr>
  </w:style>
  <w:style w:type="paragraph" w:customStyle="1" w:styleId="baaabaaaabaabaaaaaaabaaaabaaaabaabaaaaabaaaaabaaabaaaabaaaaabaabaaaaabaaaabaa">
    <w:name w:val="baaabaaaabaabaaaaaaabaaaabaaaabaabaaaaabaaaaabaaabaaaabaaaaabaabaaaaabaaaabaa"/>
    <w:rPr>
      <w:rFonts w:ascii="Times New Roman" w:hAnsi="Times New Roman"/>
      <w:b w:val="0"/>
      <w:i w:val="0"/>
      <w:color w:val="000000"/>
      <w:sz w:val="22"/>
      <w:u w:val="none"/>
    </w:rPr>
  </w:style>
  <w:style w:type="paragraph" w:customStyle="1" w:styleId="baaabaaaabaabaaaaaaabaaaabaaaabaabaaaaabaaaaabaaabaaaabaaaaabaabaaaaabaaaabaaa">
    <w:name w:val="baaabaaaabaabaaaaaaabaaaabaaaabaabaaaaabaaaaabaaabaaaabaaaaabaabaaaaabaaaabaaa"/>
    <w:rPr>
      <w:rFonts w:ascii="Times New Roman" w:hAnsi="Times New Roman"/>
      <w:b w:val="0"/>
      <w:i w:val="0"/>
      <w:color w:val="000000"/>
      <w:sz w:val="22"/>
      <w:u w:val="none"/>
    </w:rPr>
  </w:style>
  <w:style w:type="paragraph" w:customStyle="1" w:styleId="baaabaaaabaabaaaaaaabaaaabaaaabaabaaaaabaaaaabaaabaaaabaaaaabaabaaaaabaaaabaaaa">
    <w:name w:val="baaabaaaabaabaaaaaaabaaaabaaaabaabaaaaabaaaaabaaabaaaabaaaaabaabaaaaabaaaabaaaa"/>
    <w:rPr>
      <w:rFonts w:ascii="Times New Roman" w:hAnsi="Times New Roman"/>
      <w:b w:val="0"/>
      <w:i w:val="0"/>
      <w:color w:val="000000"/>
      <w:sz w:val="22"/>
      <w:u w:val="none"/>
    </w:rPr>
  </w:style>
  <w:style w:type="paragraph" w:customStyle="1" w:styleId="baaabaaaabaabaaaaaaabaaaabaaaabaabaaaaabaaaaabaaabaaaabaaaaabaabaaaaabaaaabaaaaa">
    <w:name w:val="baaabaaaabaabaaaaaaabaaaabaaaabaabaaaaabaaaaabaaabaaaabaaaaabaabaaaaabaaaabaaaaa"/>
    <w:rPr>
      <w:rFonts w:ascii="Times New Roman" w:hAnsi="Times New Roman"/>
      <w:b/>
      <w:i w:val="0"/>
      <w:color w:val="000000"/>
      <w:sz w:val="22"/>
      <w:u w:val="none"/>
    </w:rPr>
  </w:style>
  <w:style w:type="paragraph" w:customStyle="1" w:styleId="baaabaaaabaabaaaaaaabaaaabaaaabaabaaaaabaaaaabaaabaaaabaaaaabaabaaaaabaaaabaaaaab">
    <w:name w:val="baaabaaaabaabaaaaaaabaaaabaaaabaabaaaaabaaaaabaaabaaaabaaaaabaabaaaaabaaaabaaaaab"/>
    <w:rPr>
      <w:rFonts w:ascii="Times New Roman" w:hAnsi="Times New Roman"/>
      <w:b w:val="0"/>
      <w:i w:val="0"/>
      <w:color w:val="000000"/>
      <w:sz w:val="22"/>
      <w:u w:val="none"/>
    </w:rPr>
  </w:style>
  <w:style w:type="paragraph" w:customStyle="1" w:styleId="baaabaaaabaabaaaaaaabaaaabaaaabaabaaaaabaaaaabaaabaaaabaaaaabaabaaaaabaaaabaaaaaba">
    <w:name w:val="baaabaaaabaabaaaaaaabaaaabaaaabaabaaaaabaaaaabaaabaaaabaaaaabaabaaaaabaaaabaaaaaba"/>
    <w:rPr>
      <w:rFonts w:ascii="Times New Roman" w:hAnsi="Times New Roman"/>
      <w:b/>
      <w:i w:val="0"/>
      <w:color w:val="000000"/>
      <w:sz w:val="22"/>
      <w:u w:val="none"/>
    </w:rPr>
  </w:style>
  <w:style w:type="paragraph" w:customStyle="1" w:styleId="baaabaaaabaabaaaaaaabaaaabaaaabaabaaaaabaaaaabaaabaaaabaaaaabaabaaaaabaaaabaaaaabab">
    <w:name w:val="baaabaaaabaabaaaaaaabaaaabaaaabaabaaaaabaaaaabaaabaaaabaaaaabaabaaaaabaaaabaaaaabab"/>
    <w:rPr>
      <w:rFonts w:ascii="Times New Roman" w:hAnsi="Times New Roman"/>
      <w:b w:val="0"/>
      <w:i w:val="0"/>
      <w:color w:val="000000"/>
      <w:sz w:val="22"/>
      <w:u w:val="none"/>
    </w:rPr>
  </w:style>
  <w:style w:type="paragraph" w:customStyle="1" w:styleId="baaabaaaabaabaaaaaaabaaaabaaaabaabaaaaabaaaaabaaabaaaabaaaaabaabaaaaabaaaabaaaaababa">
    <w:name w:val="baaabaaaabaabaaaaaaabaaaabaaaabaabaaaaabaaaaabaaabaaaabaaaaabaabaaaaabaaaabaaaaababa"/>
    <w:rPr>
      <w:rFonts w:ascii="Times New Roman" w:hAnsi="Times New Roman"/>
      <w:b w:val="0"/>
      <w:i w:val="0"/>
      <w:color w:val="000000"/>
      <w:sz w:val="22"/>
      <w:u w:val="none"/>
    </w:rPr>
  </w:style>
  <w:style w:type="paragraph" w:customStyle="1" w:styleId="baaabaaaabaabaaaaaaabaaaabaaaabaabaaaaabaaaaabaaabaaaabaaaaabaabaaaaabaaaabaaaaababaa">
    <w:name w:val="baaabaaaabaabaaaaaaabaaaabaaaabaabaaaaabaaaaabaaabaaaabaaaaabaabaaaaabaaaabaaaaababaa"/>
    <w:rPr>
      <w:rFonts w:ascii="Times New Roman" w:hAnsi="Times New Roman"/>
      <w:b w:val="0"/>
      <w:i w:val="0"/>
      <w:color w:val="000000"/>
      <w:sz w:val="22"/>
      <w:u w:val="none"/>
    </w:rPr>
  </w:style>
  <w:style w:type="paragraph" w:customStyle="1" w:styleId="baaabaaaabaabaaaaaaabaaaabaaaabaabaaaaabaaaaabaaabaaaabaaaaabaabaaaaabaaaabaaaaababaaa">
    <w:name w:val="baaabaaaabaabaaaaaaabaaaabaaaabaabaaaaabaaaaabaaabaaaabaaaaabaabaaaaabaaaabaaaaababaaa"/>
    <w:rPr>
      <w:rFonts w:ascii="Times New Roman" w:hAnsi="Times New Roman"/>
      <w:b w:val="0"/>
      <w:i w:val="0"/>
      <w:color w:val="000000"/>
      <w:sz w:val="22"/>
      <w:u w:val="none"/>
    </w:rPr>
  </w:style>
  <w:style w:type="paragraph" w:customStyle="1" w:styleId="baaabaaaabaabaaaaaaabaaaabaaaabaabaaaaabaaaaabaaabaaaabaaaaabaabaaaaabaaaabaaaaababaaaa">
    <w:name w:val="baaabaaaabaabaaaaaaabaaaabaaaabaabaaaaabaaaaabaaabaaaabaaaaabaabaaaaabaaaabaaaaababaaaa"/>
    <w:rPr>
      <w:rFonts w:ascii="Times New Roman" w:hAnsi="Times New Roman"/>
      <w:b w:val="0"/>
      <w:i w:val="0"/>
      <w:color w:val="000000"/>
      <w:sz w:val="22"/>
      <w:u w:val="none"/>
    </w:rPr>
  </w:style>
  <w:style w:type="paragraph" w:customStyle="1" w:styleId="baaabaaaabaabaaaaaaabaaaabaaaabaabaaaaabaaaaabaaabaaaabaaaaabaabaaaaabaaaabaaaaababaaaaa">
    <w:name w:val="baaabaaaabaabaaaaaaabaaaabaaaabaabaaaaabaaaaabaaabaaaabaaaaabaabaaaaabaaaabaaaaababaaaaa"/>
    <w:rPr>
      <w:rFonts w:ascii="Times New Roman" w:hAnsi="Times New Roman"/>
      <w:b w:val="0"/>
      <w:i w:val="0"/>
      <w:color w:val="000000"/>
      <w:sz w:val="22"/>
      <w:u w:val="none"/>
    </w:rPr>
  </w:style>
  <w:style w:type="paragraph" w:customStyle="1" w:styleId="baaabaaaabaabaaaaaaabaaaabaaaabaabaaaaabaaaaabaaabaaaabaaaaabaabaaaaabaaaabaaaaababaaaaaa">
    <w:name w:val="baaabaaaabaabaaaaaaabaaaabaaaabaabaaaaabaaaaabaaabaaaabaaaaabaabaaaaabaaaabaaaaababaaaaaa"/>
    <w:rPr>
      <w:rFonts w:ascii="Times New Roman" w:hAnsi="Times New Roman"/>
      <w:b/>
      <w:i w:val="0"/>
      <w:color w:val="000000"/>
      <w:sz w:val="22"/>
      <w:u w:val="none"/>
    </w:rPr>
  </w:style>
  <w:style w:type="paragraph" w:customStyle="1" w:styleId="baaabaaaabaabaaaaaaabaaaabaaaabaabaaaaabaaaaabaaabaaaabaaaaabaabaaaaabaaaabaaaaababaaaaaab">
    <w:name w:val="baaabaaaabaabaaaaaaabaaaabaaaabaabaaaaabaaaaabaaabaaaabaaaaabaabaaaaabaaaabaaaaababaaaaaab"/>
    <w:rPr>
      <w:rFonts w:ascii="Times New Roman" w:hAnsi="Times New Roman"/>
      <w:b w:val="0"/>
      <w:i w:val="0"/>
      <w:color w:val="000000"/>
      <w:sz w:val="22"/>
      <w:u w:val="none"/>
    </w:rPr>
  </w:style>
  <w:style w:type="paragraph" w:customStyle="1" w:styleId="baaabaaaabaabaaaaaaabaaaabaaaabaabaaaaabaaaaabaaabaaaabaaaaabaabaaaaabaaaabaaaaababaaaaaaba">
    <w:name w:val="baaabaaaabaabaaaaaaabaaaabaaaabaabaaaaabaaaaabaaabaaaabaaaaabaabaaaaabaaaabaaaaababaaaaaaba"/>
    <w:rPr>
      <w:rFonts w:ascii="Times New Roman" w:hAnsi="Times New Roman"/>
      <w:b w:val="0"/>
      <w:i w:val="0"/>
      <w:color w:val="000000"/>
      <w:sz w:val="22"/>
      <w:u w:val="none"/>
    </w:rPr>
  </w:style>
  <w:style w:type="paragraph" w:customStyle="1" w:styleId="baaabaaaabaabaaaaaaabaaaabaaaabaabaaaaabaaaaabaaabaaaabaaaaabaabaaaaabaaaabaaaaababaaaaaabaa">
    <w:name w:val="baaabaaaabaabaaaaaaabaaaabaaaabaabaaaaabaaaaabaaabaaaabaaaaabaabaaaaabaaaabaaaaababaaaaaabaa"/>
    <w:rPr>
      <w:rFonts w:ascii="Times New Roman" w:hAnsi="Times New Roman"/>
      <w:b w:val="0"/>
      <w:i w:val="0"/>
      <w:color w:val="000000"/>
      <w:sz w:val="22"/>
      <w:u w:val="none"/>
    </w:rPr>
  </w:style>
  <w:style w:type="paragraph" w:customStyle="1" w:styleId="baaabaaaabaabaaaaaaabaaaabaaaabaabaaaaabaaaaabaaabaaaabaaaaabaabaaaaabaaaabaaaaababaaaaaabaaa">
    <w:name w:val="baaabaaaabaabaaaaaaabaaaabaaaabaabaaaaabaaaaabaaabaaaabaaaaabaabaaaaabaaaabaaaaababaaaaaabaaa"/>
    <w:rPr>
      <w:rFonts w:ascii="Times New Roman" w:hAnsi="Times New Roman"/>
      <w:b w:val="0"/>
      <w:i w:val="0"/>
      <w:color w:val="000000"/>
      <w:sz w:val="22"/>
      <w:u w:val="none"/>
    </w:rPr>
  </w:style>
  <w:style w:type="paragraph" w:customStyle="1" w:styleId="baaabaaaabaabaaaaaaabaaaabaaaabaabaaaaabaaaaabaaabaaaabaaaaabaabaaaaabaaaabaaaaababaaaaaabaaaa">
    <w:name w:val="baaabaaaabaabaaaaaaabaaaabaaaabaabaaaaabaaaaabaaabaaaabaaaaabaabaaaaabaaaabaaaaababaaaaaabaaaa"/>
    <w:rPr>
      <w:rFonts w:ascii="Times New Roman" w:hAnsi="Times New Roman"/>
      <w:b w:val="0"/>
      <w:i w:val="0"/>
      <w:color w:val="000000"/>
      <w:sz w:val="22"/>
      <w:u w:val="none"/>
    </w:rPr>
  </w:style>
  <w:style w:type="paragraph" w:customStyle="1" w:styleId="baaabaaaabaabaaaaaaabaaaabaaaabaabaaaaabaaaaabaaabaaaabaaaaabaabaaaaabaaaabaaaaababaaaaaabaaaaa">
    <w:name w:val="baaabaaaabaabaaaaaaabaaaabaaaabaabaaaaabaaaaabaaabaaaabaaaaabaabaaaaabaaaabaaaaababaaaaaabaaaaa"/>
    <w:rPr>
      <w:rFonts w:ascii="Times New Roman" w:hAnsi="Times New Roman"/>
      <w:b/>
      <w:i w:val="0"/>
      <w:color w:val="000000"/>
      <w:sz w:val="22"/>
      <w:u w:val="none"/>
    </w:rPr>
  </w:style>
  <w:style w:type="paragraph" w:customStyle="1" w:styleId="baaabaaaabaabaaaaaaabaaaabaaaabaabaaaaabaaaaabaaabaaaabaaaaabaabaaaaabaaaabaaaaababaaaaaabaaaaab">
    <w:name w:val="baaabaaaabaabaaaaaaabaaaabaaaabaabaaaaabaaaaabaaabaaaabaaaaabaabaaaaabaaaabaaaaababaaaaaabaaaaab"/>
    <w:rPr>
      <w:rFonts w:ascii="Times New Roman" w:hAnsi="Times New Roman"/>
      <w:b w:val="0"/>
      <w:i w:val="0"/>
      <w:color w:val="000000"/>
      <w:sz w:val="22"/>
      <w:u w:val="none"/>
    </w:rPr>
  </w:style>
  <w:style w:type="paragraph" w:customStyle="1" w:styleId="baaabaaaabaabaaaaaaabaaaabaaaabaabaaaaabaaaaabaaabaaaabaaaaabaabaaaaabaaaabaaaaababaaaaaabaaaaaba">
    <w:name w:val="baaabaaaabaabaaaaaaabaaaabaaaabaabaaaaabaaaaabaaabaaaabaaaaabaabaaaaabaaaabaaaaababaaaaaabaaaaaba"/>
    <w:rPr>
      <w:rFonts w:ascii="Times New Roman" w:hAnsi="Times New Roman"/>
      <w:b w:val="0"/>
      <w:i w:val="0"/>
      <w:color w:val="000000"/>
      <w:sz w:val="22"/>
      <w:u w:val="none"/>
    </w:rPr>
  </w:style>
  <w:style w:type="paragraph" w:customStyle="1" w:styleId="baaabaaaabaabaaaaaaabaaaabaaaabaabaaaaabaaaaabaaabaaaabaaaaabaabaaaaabaaaabaaaaababaaaaaabaaaaabaa">
    <w:name w:val="baaabaaaabaabaaaaaaabaaaabaaaabaabaaaaabaaaaabaaabaaaabaaaaabaabaaaaabaaaabaaaaababaaaaaabaaaaabaa"/>
    <w:rPr>
      <w:rFonts w:ascii="Times New Roman" w:hAnsi="Times New Roman"/>
      <w:b/>
      <w:i w:val="0"/>
      <w:color w:val="000000"/>
      <w:sz w:val="22"/>
      <w:u w:val="none"/>
    </w:rPr>
  </w:style>
  <w:style w:type="paragraph" w:customStyle="1" w:styleId="baaabaaaabaabaaaaaaabaaaabaaaabaabaaaaabaaaaabaaabaaaabaaaaabaabaaaaabaaaabaaaaababaaaaaabaaaaabaab">
    <w:name w:val="baaabaaaabaabaaaaaaabaaaabaaaabaabaaaaabaaaaabaaabaaaabaaaaabaabaaaaabaaaabaaaaababaaaaaabaaaaabaab"/>
    <w:rPr>
      <w:rFonts w:ascii="Times New Roman" w:hAnsi="Times New Roman"/>
      <w:b w:val="0"/>
      <w:i w:val="0"/>
      <w:color w:val="000000"/>
      <w:sz w:val="22"/>
      <w:u w:val="none"/>
    </w:rPr>
  </w:style>
  <w:style w:type="paragraph" w:customStyle="1" w:styleId="baaabaaaabaabaaaaaaabaaaabaaaabaabaaaaabaaaaabaaabaaaabaaaaabaabaaaaabaaaabaaaaababaaaaaabaaaaabaaba">
    <w:name w:val="baaabaaaabaabaaaaaaabaaaabaaaabaabaaaaabaaaaabaaabaaaabaaaaabaabaaaaabaaaabaaaaababaaaaaabaaaaabaaba"/>
    <w:rPr>
      <w:rFonts w:ascii="Times New Roman" w:hAnsi="Times New Roman"/>
      <w:b w:val="0"/>
      <w:i w:val="0"/>
      <w:color w:val="000000"/>
      <w:sz w:val="22"/>
      <w:u w:val="none"/>
    </w:rPr>
  </w:style>
  <w:style w:type="paragraph" w:customStyle="1" w:styleId="c">
    <w:name w:val="c"/>
    <w:rPr>
      <w:rFonts w:ascii="Times New Roman" w:hAnsi="Times New Roman"/>
      <w:b w:val="0"/>
      <w:i w:val="0"/>
      <w:color w:val="000000"/>
      <w:sz w:val="22"/>
      <w:u w:val="none"/>
    </w:rPr>
  </w:style>
  <w:style w:type="paragraph" w:customStyle="1" w:styleId="ca">
    <w:name w:val="ca"/>
    <w:rPr>
      <w:rFonts w:ascii="Times New Roman" w:hAnsi="Times New Roman"/>
      <w:b w:val="0"/>
      <w:i w:val="0"/>
      <w:color w:val="000000"/>
      <w:sz w:val="22"/>
      <w:u w:val="none"/>
    </w:rPr>
  </w:style>
  <w:style w:type="paragraph" w:customStyle="1" w:styleId="caa">
    <w:name w:val="caa"/>
    <w:rPr>
      <w:rFonts w:ascii="Times New Roman" w:hAnsi="Times New Roman"/>
      <w:b w:val="0"/>
      <w:i w:val="0"/>
      <w:color w:val="000000"/>
      <w:sz w:val="22"/>
      <w:u w:val="none"/>
    </w:rPr>
  </w:style>
  <w:style w:type="paragraph" w:customStyle="1" w:styleId="caaa">
    <w:name w:val="caaa"/>
    <w:rPr>
      <w:rFonts w:ascii="Times New Roman" w:hAnsi="Times New Roman"/>
      <w:b/>
      <w:i w:val="0"/>
      <w:color w:val="000000"/>
      <w:sz w:val="22"/>
      <w:u w:val="none"/>
    </w:rPr>
  </w:style>
  <w:style w:type="paragraph" w:customStyle="1" w:styleId="caaab">
    <w:name w:val="caaab"/>
    <w:rPr>
      <w:rFonts w:ascii="Times New Roman" w:hAnsi="Times New Roman"/>
      <w:b w:val="0"/>
      <w:i w:val="0"/>
      <w:color w:val="000000"/>
      <w:sz w:val="22"/>
      <w:u w:val="none"/>
    </w:rPr>
  </w:style>
  <w:style w:type="paragraph" w:customStyle="1" w:styleId="caaaba">
    <w:name w:val="caaaba"/>
    <w:rPr>
      <w:rFonts w:ascii="Times New Roman" w:hAnsi="Times New Roman"/>
      <w:b w:val="0"/>
      <w:i w:val="0"/>
      <w:color w:val="000000"/>
      <w:sz w:val="22"/>
      <w:u w:val="none"/>
    </w:rPr>
  </w:style>
  <w:style w:type="paragraph" w:customStyle="1" w:styleId="caaabaa">
    <w:name w:val="caaabaa"/>
    <w:rPr>
      <w:rFonts w:ascii="Times New Roman" w:hAnsi="Times New Roman"/>
      <w:b w:val="0"/>
      <w:i w:val="0"/>
      <w:color w:val="000000"/>
      <w:sz w:val="22"/>
      <w:u w:val="none"/>
    </w:rPr>
  </w:style>
  <w:style w:type="paragraph" w:customStyle="1" w:styleId="caaabaaa">
    <w:name w:val="caaabaaa"/>
    <w:rPr>
      <w:rFonts w:ascii="Times New Roman" w:hAnsi="Times New Roman"/>
      <w:b w:val="0"/>
      <w:i w:val="0"/>
      <w:color w:val="000000"/>
      <w:sz w:val="22"/>
      <w:u w:val="none"/>
    </w:rPr>
  </w:style>
  <w:style w:type="paragraph" w:customStyle="1" w:styleId="caaabaaaa">
    <w:name w:val="caaabaaaa"/>
    <w:rPr>
      <w:rFonts w:ascii="Times New Roman" w:hAnsi="Times New Roman"/>
      <w:b w:val="0"/>
      <w:i w:val="0"/>
      <w:color w:val="000000"/>
      <w:sz w:val="22"/>
      <w:u w:val="none"/>
    </w:rPr>
  </w:style>
  <w:style w:type="paragraph" w:customStyle="1" w:styleId="caaabaaaaa">
    <w:name w:val="caaabaaaaa"/>
    <w:rPr>
      <w:rFonts w:ascii="Times New Roman" w:hAnsi="Times New Roman"/>
      <w:b/>
      <w:i w:val="0"/>
      <w:color w:val="000000"/>
      <w:sz w:val="22"/>
      <w:u w:val="none"/>
    </w:rPr>
  </w:style>
  <w:style w:type="paragraph" w:customStyle="1" w:styleId="caaabaaaaab">
    <w:name w:val="caaabaaaaab"/>
    <w:rPr>
      <w:rFonts w:ascii="Times New Roman" w:hAnsi="Times New Roman"/>
      <w:b w:val="0"/>
      <w:i w:val="0"/>
      <w:color w:val="000000"/>
      <w:sz w:val="22"/>
      <w:u w:val="none"/>
    </w:rPr>
  </w:style>
  <w:style w:type="paragraph" w:customStyle="1" w:styleId="caaabaaaaaba">
    <w:name w:val="caaabaaaaaba"/>
    <w:rPr>
      <w:rFonts w:ascii="Times New Roman" w:hAnsi="Times New Roman"/>
      <w:b w:val="0"/>
      <w:i w:val="0"/>
      <w:color w:val="000000"/>
      <w:sz w:val="22"/>
      <w:u w:val="none"/>
    </w:rPr>
  </w:style>
  <w:style w:type="paragraph" w:customStyle="1" w:styleId="caaabaaaaabaa">
    <w:name w:val="caaabaaaaabaa"/>
    <w:rPr>
      <w:rFonts w:ascii="Times New Roman" w:hAnsi="Times New Roman"/>
      <w:b w:val="0"/>
      <w:i w:val="0"/>
      <w:color w:val="000000"/>
      <w:sz w:val="22"/>
      <w:u w:val="none"/>
    </w:rPr>
  </w:style>
  <w:style w:type="paragraph" w:customStyle="1" w:styleId="caaabaaaaabaaa">
    <w:name w:val="caaabaaaaabaaa"/>
    <w:rPr>
      <w:rFonts w:ascii="Times New Roman" w:hAnsi="Times New Roman"/>
      <w:b/>
      <w:i w:val="0"/>
      <w:color w:val="000000"/>
      <w:sz w:val="22"/>
      <w:u w:val="none"/>
    </w:rPr>
  </w:style>
  <w:style w:type="paragraph" w:customStyle="1" w:styleId="caaabaaaaabaaab">
    <w:name w:val="caaabaaaaabaaab"/>
    <w:rPr>
      <w:rFonts w:ascii="Times New Roman" w:hAnsi="Times New Roman"/>
      <w:b w:val="0"/>
      <w:i w:val="0"/>
      <w:color w:val="000000"/>
      <w:sz w:val="22"/>
      <w:u w:val="none"/>
    </w:rPr>
  </w:style>
  <w:style w:type="paragraph" w:customStyle="1" w:styleId="caaabaaaaabaaaba">
    <w:name w:val="caaabaaaaabaaaba"/>
    <w:rPr>
      <w:rFonts w:ascii="Times New Roman" w:hAnsi="Times New Roman"/>
      <w:b w:val="0"/>
      <w:i w:val="0"/>
      <w:color w:val="000000"/>
      <w:sz w:val="22"/>
      <w:u w:val="none"/>
    </w:rPr>
  </w:style>
  <w:style w:type="paragraph" w:customStyle="1" w:styleId="caaabaaaaabaaabaa">
    <w:name w:val="caaabaaaaabaaabaa"/>
    <w:rPr>
      <w:rFonts w:ascii="Times New Roman" w:hAnsi="Times New Roman"/>
      <w:b w:val="0"/>
      <w:i w:val="0"/>
      <w:color w:val="000000"/>
      <w:sz w:val="22"/>
      <w:u w:val="none"/>
    </w:rPr>
  </w:style>
  <w:style w:type="paragraph" w:customStyle="1" w:styleId="caaabaaaaabaaabaaa">
    <w:name w:val="caaabaaaaabaaabaaa"/>
    <w:rPr>
      <w:rFonts w:ascii="Times New Roman" w:hAnsi="Times New Roman"/>
      <w:b w:val="0"/>
      <w:i w:val="0"/>
      <w:color w:val="000000"/>
      <w:sz w:val="22"/>
      <w:u w:val="none"/>
    </w:rPr>
  </w:style>
  <w:style w:type="paragraph" w:customStyle="1" w:styleId="caaabaaaaabaaabaaaa">
    <w:name w:val="caaabaaaaabaaabaaaa"/>
    <w:rPr>
      <w:rFonts w:ascii="Times New Roman" w:hAnsi="Times New Roman"/>
      <w:b/>
      <w:i w:val="0"/>
      <w:color w:val="000000"/>
      <w:sz w:val="22"/>
      <w:u w:val="none"/>
    </w:rPr>
  </w:style>
  <w:style w:type="paragraph" w:customStyle="1" w:styleId="caaabaaaaabaaabaaaab">
    <w:name w:val="caaabaaaaabaaabaaaab"/>
    <w:rPr>
      <w:rFonts w:ascii="Times New Roman" w:hAnsi="Times New Roman"/>
      <w:b w:val="0"/>
      <w:i w:val="0"/>
      <w:color w:val="000000"/>
      <w:sz w:val="22"/>
      <w:u w:val="none"/>
    </w:rPr>
  </w:style>
  <w:style w:type="paragraph" w:customStyle="1" w:styleId="caaabaaaaabaaabaaaaba">
    <w:name w:val="caaabaaaaabaaabaaaaba"/>
    <w:rPr>
      <w:rFonts w:ascii="Times New Roman" w:hAnsi="Times New Roman"/>
      <w:b w:val="0"/>
      <w:i w:val="0"/>
      <w:color w:val="000000"/>
      <w:sz w:val="22"/>
      <w:u w:val="none"/>
    </w:rPr>
  </w:style>
  <w:style w:type="paragraph" w:customStyle="1" w:styleId="caaabaaaaabaaabaaaabaa">
    <w:name w:val="caaabaaaaabaaabaaaabaa"/>
    <w:rPr>
      <w:rFonts w:ascii="Times New Roman" w:hAnsi="Times New Roman"/>
      <w:b/>
      <w:i w:val="0"/>
      <w:color w:val="000000"/>
      <w:sz w:val="22"/>
      <w:u w:val="none"/>
    </w:rPr>
  </w:style>
  <w:style w:type="paragraph" w:customStyle="1" w:styleId="caaabaaaaabaaabaaaabaab">
    <w:name w:val="caaabaaaaabaaabaaaabaab"/>
    <w:rPr>
      <w:rFonts w:ascii="Times New Roman" w:hAnsi="Times New Roman"/>
      <w:b w:val="0"/>
      <w:i w:val="0"/>
      <w:color w:val="000000"/>
      <w:sz w:val="22"/>
      <w:u w:val="none"/>
    </w:rPr>
  </w:style>
  <w:style w:type="paragraph" w:customStyle="1" w:styleId="caaabaaaaabaaabaaaabaaba">
    <w:name w:val="caaabaaaaabaaabaaaabaaba"/>
    <w:rPr>
      <w:rFonts w:ascii="Times New Roman" w:hAnsi="Times New Roman"/>
      <w:b w:val="0"/>
      <w:i w:val="0"/>
      <w:color w:val="000000"/>
      <w:sz w:val="22"/>
      <w:u w:val="none"/>
    </w:rPr>
  </w:style>
  <w:style w:type="paragraph" w:customStyle="1" w:styleId="caaabaaaaabaaabaaaabaabaa">
    <w:name w:val="caaabaaaaabaaabaaaabaabaa"/>
    <w:rPr>
      <w:rFonts w:ascii="Times New Roman" w:hAnsi="Times New Roman"/>
      <w:b w:val="0"/>
      <w:i w:val="0"/>
      <w:color w:val="000000"/>
      <w:sz w:val="22"/>
      <w:u w:val="none"/>
    </w:rPr>
  </w:style>
  <w:style w:type="paragraph" w:customStyle="1" w:styleId="caaabaaaaabaaabaaaabaabaaa">
    <w:name w:val="caaabaaaaabaaabaaaabaabaaa"/>
    <w:rPr>
      <w:rFonts w:ascii="Times New Roman" w:hAnsi="Times New Roman"/>
      <w:b w:val="0"/>
      <w:i w:val="0"/>
      <w:color w:val="000000"/>
      <w:sz w:val="22"/>
      <w:u w:val="none"/>
    </w:rPr>
  </w:style>
  <w:style w:type="paragraph" w:customStyle="1" w:styleId="caaabaaaaabaaabaaaabaabaaaa">
    <w:name w:val="caaabaaaaabaaabaaaabaabaaaa"/>
    <w:rPr>
      <w:rFonts w:ascii="Times New Roman" w:hAnsi="Times New Roman"/>
      <w:b/>
      <w:i w:val="0"/>
      <w:color w:val="000000"/>
      <w:sz w:val="22"/>
      <w:u w:val="none"/>
    </w:rPr>
  </w:style>
  <w:style w:type="paragraph" w:customStyle="1" w:styleId="caaabaaaaabaaabaaaabaabaaaab">
    <w:name w:val="caaabaaaaabaaabaaaabaabaaaab"/>
    <w:rPr>
      <w:rFonts w:ascii="Times New Roman" w:hAnsi="Times New Roman"/>
      <w:b w:val="0"/>
      <w:i w:val="0"/>
      <w:color w:val="000000"/>
      <w:sz w:val="22"/>
      <w:u w:val="none"/>
    </w:rPr>
  </w:style>
  <w:style w:type="paragraph" w:customStyle="1" w:styleId="caaabaaaaabaaabaaaabaabaaaaba">
    <w:name w:val="caaabaaaaabaaabaaaabaabaaaaba"/>
    <w:rPr>
      <w:rFonts w:ascii="Times New Roman" w:hAnsi="Times New Roman"/>
      <w:b w:val="0"/>
      <w:i w:val="0"/>
      <w:color w:val="000000"/>
      <w:sz w:val="22"/>
      <w:u w:val="none"/>
    </w:rPr>
  </w:style>
  <w:style w:type="paragraph" w:customStyle="1" w:styleId="caaabaaaaabaaabaaaabaabaaaabaa">
    <w:name w:val="caaabaaaaabaaabaaaabaabaaaabaa"/>
    <w:rPr>
      <w:rFonts w:ascii="Times New Roman" w:hAnsi="Times New Roman"/>
      <w:b w:val="0"/>
      <w:i w:val="0"/>
      <w:color w:val="000000"/>
      <w:sz w:val="22"/>
      <w:u w:val="none"/>
    </w:rPr>
  </w:style>
  <w:style w:type="paragraph" w:customStyle="1" w:styleId="caaabaaaaabaaabaaaabaabaaaabaaa">
    <w:name w:val="caaabaaaaabaaabaaaabaabaaaabaaa"/>
    <w:rPr>
      <w:rFonts w:ascii="Times New Roman" w:hAnsi="Times New Roman"/>
      <w:b w:val="0"/>
      <w:i w:val="0"/>
      <w:color w:val="000000"/>
      <w:sz w:val="22"/>
      <w:u w:val="none"/>
    </w:rPr>
  </w:style>
  <w:style w:type="paragraph" w:customStyle="1" w:styleId="caaabaaaaabaaabaaaabaabaaaabaaaa">
    <w:name w:val="caaabaaaaabaaabaaaabaabaaaabaaaa"/>
    <w:rPr>
      <w:rFonts w:ascii="Times New Roman" w:hAnsi="Times New Roman"/>
      <w:b w:val="0"/>
      <w:i w:val="0"/>
      <w:color w:val="000000"/>
      <w:sz w:val="22"/>
      <w:u w:val="none"/>
    </w:rPr>
  </w:style>
  <w:style w:type="paragraph" w:customStyle="1" w:styleId="caaabaaaaabaaabaaaabaabaaaabaaaaa">
    <w:name w:val="caaabaaaaabaaabaaaabaabaaaabaaaaa"/>
    <w:rPr>
      <w:rFonts w:ascii="Times New Roman" w:hAnsi="Times New Roman"/>
      <w:b w:val="0"/>
      <w:i w:val="0"/>
      <w:color w:val="000000"/>
      <w:sz w:val="22"/>
      <w:u w:val="none"/>
    </w:rPr>
  </w:style>
  <w:style w:type="paragraph" w:customStyle="1" w:styleId="caaabaaaaabaaabaaaabaabaaaabaaaaaa">
    <w:name w:val="caaabaaaaabaaabaaaabaabaaaabaaaaaa"/>
    <w:rPr>
      <w:rFonts w:ascii="Times New Roman" w:hAnsi="Times New Roman"/>
      <w:b w:val="0"/>
      <w:i w:val="0"/>
      <w:color w:val="000000"/>
      <w:sz w:val="22"/>
      <w:u w:val="none"/>
    </w:rPr>
  </w:style>
  <w:style w:type="paragraph" w:customStyle="1" w:styleId="caaabaaaaabaaabaaaabaabaaaabaaaaaaa">
    <w:name w:val="caaabaaaaabaaabaaaabaabaaaabaaaaaaa"/>
    <w:rPr>
      <w:rFonts w:ascii="Times New Roman" w:hAnsi="Times New Roman"/>
      <w:b/>
      <w:i w:val="0"/>
      <w:color w:val="000000"/>
      <w:sz w:val="22"/>
      <w:u w:val="none"/>
    </w:rPr>
  </w:style>
  <w:style w:type="paragraph" w:customStyle="1" w:styleId="caaabaaaaabaaabaaaabaabaaaabaaaaaaab">
    <w:name w:val="caaabaaaaabaaabaaaabaabaaaabaaaaaaab"/>
    <w:rPr>
      <w:rFonts w:ascii="Times New Roman" w:hAnsi="Times New Roman"/>
      <w:b w:val="0"/>
      <w:i w:val="0"/>
      <w:color w:val="000000"/>
      <w:sz w:val="22"/>
      <w:u w:val="none"/>
    </w:rPr>
  </w:style>
  <w:style w:type="paragraph" w:customStyle="1" w:styleId="caaabaaaaabaaabaaaabaabaaaabaaaaaaaba">
    <w:name w:val="caaabaaaaabaaabaaaabaabaaaabaaaaaaaba"/>
    <w:rPr>
      <w:rFonts w:ascii="Times New Roman" w:hAnsi="Times New Roman"/>
      <w:b w:val="0"/>
      <w:i w:val="0"/>
      <w:color w:val="000000"/>
      <w:sz w:val="22"/>
      <w:u w:val="none"/>
    </w:rPr>
  </w:style>
  <w:style w:type="paragraph" w:customStyle="1" w:styleId="caaabaaaaabaaabaaaabaabaaaabaaaaaaabaa">
    <w:name w:val="caaabaaaaabaaabaaaabaabaaaabaaaaaaabaa"/>
    <w:rPr>
      <w:rFonts w:ascii="Times New Roman" w:hAnsi="Times New Roman"/>
      <w:b w:val="0"/>
      <w:i w:val="0"/>
      <w:color w:val="000000"/>
      <w:sz w:val="22"/>
      <w:u w:val="none"/>
    </w:rPr>
  </w:style>
  <w:style w:type="paragraph" w:customStyle="1" w:styleId="caaabaaaaabaaabaaaabaabaaaabaaaaaaabaaa">
    <w:name w:val="caaabaaaaabaaabaaaabaabaaaabaaaaaaabaaa"/>
    <w:rPr>
      <w:rFonts w:ascii="Times New Roman" w:hAnsi="Times New Roman"/>
      <w:b w:val="0"/>
      <w:i w:val="0"/>
      <w:color w:val="000000"/>
      <w:sz w:val="22"/>
      <w:u w:val="none"/>
    </w:rPr>
  </w:style>
  <w:style w:type="paragraph" w:customStyle="1" w:styleId="caaabaaaaabaaabaaaabaabaaaabaaaaaaabaaaa">
    <w:name w:val="caaabaaaaabaaabaaaabaabaaaabaaaaaaabaaaa"/>
    <w:rPr>
      <w:rFonts w:ascii="Times New Roman" w:hAnsi="Times New Roman"/>
      <w:b/>
      <w:i w:val="0"/>
      <w:color w:val="000000"/>
      <w:sz w:val="22"/>
      <w:u w:val="none"/>
    </w:rPr>
  </w:style>
  <w:style w:type="paragraph" w:customStyle="1" w:styleId="caaabaaaaabaaabaaaabaabaaaabaaaaaaabaaaab">
    <w:name w:val="caaabaaaaabaaabaaaabaabaaaabaaaaaaabaaaab"/>
    <w:rPr>
      <w:rFonts w:ascii="Times New Roman" w:hAnsi="Times New Roman"/>
      <w:b w:val="0"/>
      <w:i w:val="0"/>
      <w:color w:val="000000"/>
      <w:sz w:val="22"/>
      <w:u w:val="none"/>
    </w:rPr>
  </w:style>
  <w:style w:type="paragraph" w:customStyle="1" w:styleId="caaabaaaaabaaabaaaabaabaaaabaaaaaaabaaaaba">
    <w:name w:val="caaabaaaaabaaabaaaabaabaaaabaaaaaaabaaaaba"/>
    <w:rPr>
      <w:rFonts w:ascii="Times New Roman" w:hAnsi="Times New Roman"/>
      <w:b w:val="0"/>
      <w:i w:val="0"/>
      <w:color w:val="000000"/>
      <w:sz w:val="22"/>
      <w:u w:val="none"/>
    </w:rPr>
  </w:style>
  <w:style w:type="paragraph" w:customStyle="1" w:styleId="caaabaaaaabaaabaaaabaabaaaabaaaaaaabaaaabaa">
    <w:name w:val="caaabaaaaabaaabaaaabaabaaaabaaaaaaabaaaabaa"/>
    <w:rPr>
      <w:rFonts w:ascii="Times New Roman" w:hAnsi="Times New Roman"/>
      <w:b w:val="0"/>
      <w:i w:val="0"/>
      <w:color w:val="000000"/>
      <w:sz w:val="22"/>
      <w:u w:val="none"/>
    </w:rPr>
  </w:style>
  <w:style w:type="paragraph" w:customStyle="1" w:styleId="caaabaaaaabaaabaaaabaabaaaabaaaaaaabaaaabaaa">
    <w:name w:val="caaabaaaaabaaabaaaabaabaaaabaaaaaaabaaaabaaa"/>
    <w:rPr>
      <w:rFonts w:ascii="Times New Roman" w:hAnsi="Times New Roman"/>
      <w:b w:val="0"/>
      <w:i w:val="0"/>
      <w:color w:val="000000"/>
      <w:sz w:val="22"/>
      <w:u w:val="none"/>
    </w:rPr>
  </w:style>
  <w:style w:type="paragraph" w:customStyle="1" w:styleId="caaabaaaaabaaabaaaabaabaaaabaaaaaaabaaaabaaaa">
    <w:name w:val="caaabaaaaabaaabaaaabaabaaaabaaaaaaabaaaabaaaa"/>
    <w:rPr>
      <w:rFonts w:ascii="Times New Roman" w:hAnsi="Times New Roman"/>
      <w:b/>
      <w:i w:val="0"/>
      <w:color w:val="000000"/>
      <w:sz w:val="22"/>
      <w:u w:val="none"/>
    </w:rPr>
  </w:style>
  <w:style w:type="paragraph" w:customStyle="1" w:styleId="caaabaaaaabaaabaaaabaabaaaabaaaaaaabaaaabaaaab">
    <w:name w:val="caaabaaaaabaaabaaaabaabaaaabaaaaaaabaaaabaaaab"/>
    <w:rPr>
      <w:rFonts w:ascii="Times New Roman" w:hAnsi="Times New Roman"/>
      <w:b w:val="0"/>
      <w:i w:val="0"/>
      <w:color w:val="000000"/>
      <w:sz w:val="22"/>
      <w:u w:val="none"/>
    </w:rPr>
  </w:style>
  <w:style w:type="paragraph" w:customStyle="1" w:styleId="caaabaaaaabaaabaaaabaabaaaabaaaaaaabaaaabaaaaba">
    <w:name w:val="caaabaaaaabaaabaaaabaabaaaabaaaaaaabaaaabaaaaba"/>
    <w:rPr>
      <w:rFonts w:ascii="Times New Roman" w:hAnsi="Times New Roman"/>
      <w:b w:val="0"/>
      <w:i w:val="0"/>
      <w:color w:val="000000"/>
      <w:sz w:val="22"/>
      <w:u w:val="none"/>
    </w:rPr>
  </w:style>
  <w:style w:type="paragraph" w:customStyle="1" w:styleId="caaabaaaaabaaabaaaabaabaaaabaaaaaaabaaaabaaaabaa">
    <w:name w:val="caaabaaaaabaaabaaaabaabaaaabaaaaaaabaaaabaaaabaa"/>
    <w:rPr>
      <w:rFonts w:ascii="Times New Roman" w:hAnsi="Times New Roman"/>
      <w:b w:val="0"/>
      <w:i w:val="0"/>
      <w:color w:val="000000"/>
      <w:sz w:val="22"/>
      <w:u w:val="none"/>
    </w:rPr>
  </w:style>
  <w:style w:type="paragraph" w:customStyle="1" w:styleId="caaabaaaaabaaabaaaabaabaaaabaaaaaaabaaaabaaaabaaa">
    <w:name w:val="caaabaaaaabaaabaaaabaabaaaabaaaaaaabaaaabaaaabaaa"/>
    <w:rPr>
      <w:rFonts w:ascii="Times New Roman" w:hAnsi="Times New Roman"/>
      <w:b/>
      <w:i w:val="0"/>
      <w:color w:val="000000"/>
      <w:sz w:val="22"/>
      <w:u w:val="none"/>
    </w:rPr>
  </w:style>
  <w:style w:type="paragraph" w:customStyle="1" w:styleId="caaabaaaaabaaabaaaabaabaaaabaaaaaaabaaaabaaaabaaab">
    <w:name w:val="caaabaaaaabaaabaaaabaabaaaabaaaaaaabaaaabaaaabaaab"/>
    <w:rPr>
      <w:rFonts w:ascii="Times New Roman" w:hAnsi="Times New Roman"/>
      <w:b w:val="0"/>
      <w:i w:val="0"/>
      <w:color w:val="000000"/>
      <w:sz w:val="22"/>
      <w:u w:val="none"/>
    </w:rPr>
  </w:style>
  <w:style w:type="paragraph" w:customStyle="1" w:styleId="caaabaaaaabaaabaaaabaabaaaabaaaaaaabaaaabaaaabaaaba">
    <w:name w:val="caaabaaaaabaaabaaaabaabaaaabaaaaaaabaaaabaaaabaaaba"/>
    <w:rPr>
      <w:rFonts w:ascii="Times New Roman" w:hAnsi="Times New Roman"/>
      <w:b w:val="0"/>
      <w:i w:val="0"/>
      <w:color w:val="000000"/>
      <w:sz w:val="22"/>
      <w:u w:val="none"/>
    </w:rPr>
  </w:style>
  <w:style w:type="paragraph" w:customStyle="1" w:styleId="caaabaaaaabaaabaaaabaabaaaabaaaaaaabaaaabaaaabaaabaa">
    <w:name w:val="caaabaaaaabaaabaaaabaabaaaabaaaaaaabaaaabaaaabaaabaa"/>
    <w:rPr>
      <w:rFonts w:ascii="Times New Roman" w:hAnsi="Times New Roman"/>
      <w:b w:val="0"/>
      <w:i w:val="0"/>
      <w:color w:val="000000"/>
      <w:sz w:val="22"/>
      <w:u w:val="none"/>
    </w:rPr>
  </w:style>
  <w:style w:type="paragraph" w:customStyle="1" w:styleId="caaabaaaaabaaabaaaabaabaaaabaaaaaaabaaaabaaaabaaabaaa">
    <w:name w:val="caaabaaaaabaaabaaaabaabaaaabaaaaaaabaaaabaaaabaaabaaa"/>
    <w:rPr>
      <w:rFonts w:ascii="Times New Roman" w:hAnsi="Times New Roman"/>
      <w:b w:val="0"/>
      <w:i w:val="0"/>
      <w:color w:val="000000"/>
      <w:sz w:val="22"/>
      <w:u w:val="none"/>
    </w:rPr>
  </w:style>
  <w:style w:type="paragraph" w:customStyle="1" w:styleId="caaabaaaaabaaabaaaabaabaaaabaaaaaaabaaaabaaaabaaabaaaa">
    <w:name w:val="caaabaaaaabaaabaaaabaabaaaabaaaaaaabaaaabaaaabaaabaaaa"/>
    <w:rPr>
      <w:rFonts w:ascii="Times New Roman" w:hAnsi="Times New Roman"/>
      <w:b/>
      <w:i w:val="0"/>
      <w:color w:val="000000"/>
      <w:sz w:val="22"/>
      <w:u w:val="none"/>
    </w:rPr>
  </w:style>
  <w:style w:type="paragraph" w:customStyle="1" w:styleId="caaabaaaaabaaabaaaabaabaaaabaaaaaaabaaaabaaaabaaabaaaab">
    <w:name w:val="caaabaaaaabaaabaaaabaabaaaabaaaaaaabaaaabaaaabaaabaaaab"/>
    <w:rPr>
      <w:rFonts w:ascii="Times New Roman" w:hAnsi="Times New Roman"/>
      <w:b w:val="0"/>
      <w:i w:val="0"/>
      <w:color w:val="000000"/>
      <w:sz w:val="22"/>
      <w:u w:val="none"/>
    </w:rPr>
  </w:style>
  <w:style w:type="paragraph" w:customStyle="1" w:styleId="caaabaaaaabaaabaaaabaabaaaabaaaaaaabaaaabaaaabaaabaaaaba">
    <w:name w:val="caaabaaaaabaaabaaaabaabaaaabaaaaaaabaaaabaaaabaaabaaaaba"/>
    <w:rPr>
      <w:rFonts w:ascii="Times New Roman" w:hAnsi="Times New Roman"/>
      <w:b w:val="0"/>
      <w:i w:val="0"/>
      <w:color w:val="000000"/>
      <w:sz w:val="22"/>
      <w:u w:val="none"/>
    </w:rPr>
  </w:style>
  <w:style w:type="paragraph" w:customStyle="1" w:styleId="caaabaaaaabaaabaaaabaabaaaabaaaaaaabaaaabaaaabaaabaaaabaa">
    <w:name w:val="caaabaaaaabaaabaaaabaabaaaabaaaaaaabaaaabaaaabaaabaaaabaa"/>
    <w:rPr>
      <w:rFonts w:ascii="Times New Roman" w:hAnsi="Times New Roman"/>
      <w:b w:val="0"/>
      <w:i w:val="0"/>
      <w:color w:val="000000"/>
      <w:sz w:val="22"/>
      <w:u w:val="none"/>
    </w:rPr>
  </w:style>
  <w:style w:type="paragraph" w:customStyle="1" w:styleId="caaabaaaaabaaabaaaabaabaaaabaaaaaaabaaaabaaaabaaabaaaabaaa">
    <w:name w:val="caaabaaaaabaaabaaaabaabaaaabaaaaaaabaaaabaaaabaaabaaaabaaa"/>
    <w:rPr>
      <w:rFonts w:ascii="Times New Roman" w:hAnsi="Times New Roman"/>
      <w:b w:val="0"/>
      <w:i w:val="0"/>
      <w:color w:val="000000"/>
      <w:sz w:val="22"/>
      <w:u w:val="none"/>
    </w:rPr>
  </w:style>
  <w:style w:type="paragraph" w:customStyle="1" w:styleId="caaabaaaaabaaabaaaabaabaaaabaaaaaaabaaaabaaaabaaabaaaabaaaa">
    <w:name w:val="caaabaaaaabaaabaaaabaabaaaabaaaaaaabaaaabaaaabaaabaaaabaaaa"/>
    <w:rPr>
      <w:rFonts w:ascii="Times New Roman" w:hAnsi="Times New Roman"/>
      <w:b w:val="0"/>
      <w:i w:val="0"/>
      <w:color w:val="000000"/>
      <w:sz w:val="22"/>
      <w:u w:val="none"/>
    </w:rPr>
  </w:style>
  <w:style w:type="paragraph" w:customStyle="1" w:styleId="caaabaaaaabaaabaaaabaabaaaabaaaaaaabaaaabaaaabaaabaaaabaaaaa">
    <w:name w:val="caaabaaaaabaaabaaaabaabaaaabaaaaaaabaaaabaaaabaaabaaaabaaaaa"/>
    <w:rPr>
      <w:rFonts w:ascii="Times New Roman" w:hAnsi="Times New Roman"/>
      <w:b/>
      <w:i w:val="0"/>
      <w:color w:val="000000"/>
      <w:sz w:val="22"/>
      <w:u w:val="none"/>
    </w:rPr>
  </w:style>
  <w:style w:type="paragraph" w:customStyle="1" w:styleId="caaabaaaaabaaabaaaabaabaaaabaaaaaaabaaaabaaaabaaabaaaabaaaaab">
    <w:name w:val="caaabaaaaabaaabaaaabaabaaaabaaaaaaabaaaabaaaabaaabaaaabaaaaab"/>
    <w:rPr>
      <w:rFonts w:ascii="Times New Roman" w:hAnsi="Times New Roman"/>
      <w:b w:val="0"/>
      <w:i w:val="0"/>
      <w:color w:val="000000"/>
      <w:sz w:val="22"/>
      <w:u w:val="none"/>
    </w:rPr>
  </w:style>
  <w:style w:type="paragraph" w:customStyle="1" w:styleId="caaabaaaaabaaabaaaabaabaaaabaaaaaaabaaaabaaaabaaabaaaabaaaaaba">
    <w:name w:val="caaabaaaaabaaabaaaabaabaaaabaaaaaaabaaaabaaaabaaabaaaabaaaaaba"/>
    <w:rPr>
      <w:rFonts w:ascii="Times New Roman" w:hAnsi="Times New Roman"/>
      <w:b w:val="0"/>
      <w:i w:val="0"/>
      <w:color w:val="000000"/>
      <w:sz w:val="22"/>
      <w:u w:val="none"/>
    </w:rPr>
  </w:style>
  <w:style w:type="paragraph" w:customStyle="1" w:styleId="caaabaaaaabaaabaaaabaabaaaabaaaaaaabaaaabaaaabaaabaaaabaaaaabaa">
    <w:name w:val="caaabaaaaabaaabaaaabaabaaaabaaaaaaabaaaabaaaabaaabaaaabaaaaabaa"/>
    <w:rPr>
      <w:rFonts w:ascii="Times New Roman" w:hAnsi="Times New Roman"/>
      <w:b w:val="0"/>
      <w:i w:val="0"/>
      <w:color w:val="000000"/>
      <w:sz w:val="22"/>
      <w:u w:val="none"/>
    </w:rPr>
  </w:style>
  <w:style w:type="paragraph" w:customStyle="1" w:styleId="caaabaaaaabaaabaaaabaabaaaabaaaaaaabaaaabaaaabaaabaaaabaaaaabaaa">
    <w:name w:val="caaabaaaaabaaabaaaabaabaaaabaaaaaaabaaaabaaaabaaabaaaabaaaaabaaa"/>
    <w:rPr>
      <w:rFonts w:ascii="Times New Roman" w:hAnsi="Times New Roman"/>
      <w:b/>
      <w:i w:val="0"/>
      <w:color w:val="000000"/>
      <w:sz w:val="22"/>
      <w:u w:val="none"/>
    </w:rPr>
  </w:style>
  <w:style w:type="paragraph" w:customStyle="1" w:styleId="caaabaaaaabaaabaaaabaabaaaabaaaaaaabaaaabaaaabaaabaaaabaaaaabaaab">
    <w:name w:val="caaabaaaaabaaabaaaabaabaaaabaaaaaaabaaaabaaaabaaabaaaabaaaaabaaab"/>
    <w:rPr>
      <w:rFonts w:ascii="Times New Roman" w:hAnsi="Times New Roman"/>
      <w:b w:val="0"/>
      <w:i w:val="0"/>
      <w:color w:val="000000"/>
      <w:sz w:val="22"/>
      <w:u w:val="none"/>
    </w:rPr>
  </w:style>
  <w:style w:type="paragraph" w:customStyle="1" w:styleId="caaabaaaaabaaabaaaabaabaaaabaaaaaaabaaaabaaaabaaabaaaabaaaaabaaaba">
    <w:name w:val="caaabaaaaabaaabaaaabaabaaaabaaaaaaabaaaabaaaabaaabaaaabaaaaabaaaba"/>
    <w:rPr>
      <w:rFonts w:ascii="Times New Roman" w:hAnsi="Times New Roman"/>
      <w:b w:val="0"/>
      <w:i w:val="0"/>
      <w:color w:val="000000"/>
      <w:sz w:val="22"/>
      <w:u w:val="none"/>
    </w:rPr>
  </w:style>
  <w:style w:type="paragraph" w:customStyle="1" w:styleId="caaabaaaaabaaabaaaabaabaaaabaaaaaaabaaaabaaaabaaabaaaabaaaaabaaabaa">
    <w:name w:val="caaabaaaaabaaabaaaabaabaaaabaaaaaaabaaaabaaaabaaabaaaabaaaaabaaabaa"/>
    <w:rPr>
      <w:rFonts w:ascii="Times New Roman" w:hAnsi="Times New Roman"/>
      <w:b w:val="0"/>
      <w:i w:val="0"/>
      <w:color w:val="000000"/>
      <w:sz w:val="22"/>
      <w:u w:val="none"/>
    </w:rPr>
  </w:style>
  <w:style w:type="paragraph" w:customStyle="1" w:styleId="caaabaaaaabaaabaaaabaabaaaabaaaaaaabaaaabaaaabaaabaaaabaaaaabaaabaaa">
    <w:name w:val="caaabaaaaabaaabaaaabaabaaaabaaaaaaabaaaabaaaabaaabaaaabaaaaabaaabaaa"/>
    <w:rPr>
      <w:rFonts w:ascii="Times New Roman" w:hAnsi="Times New Roman"/>
      <w:b/>
      <w:i w:val="0"/>
      <w:color w:val="000000"/>
      <w:sz w:val="22"/>
      <w:u w:val="none"/>
    </w:rPr>
  </w:style>
  <w:style w:type="paragraph" w:customStyle="1" w:styleId="caaabaaaaabaaabaaaabaabaaaabaaaaaaabaaaabaaaabaaabaaaabaaaaabaaabaaab">
    <w:name w:val="caaabaaaaabaaabaaaabaabaaaabaaaaaaabaaaabaaaabaaabaaaabaaaaabaaabaaab"/>
    <w:rPr>
      <w:rFonts w:ascii="Times New Roman" w:hAnsi="Times New Roman"/>
      <w:b w:val="0"/>
      <w:i w:val="0"/>
      <w:color w:val="000000"/>
      <w:sz w:val="22"/>
      <w:u w:val="none"/>
    </w:rPr>
  </w:style>
  <w:style w:type="paragraph" w:customStyle="1" w:styleId="caaabaaaaabaaabaaaabaabaaaabaaaaaaabaaaabaaaabaaabaaaabaaaaabaaabaaaba">
    <w:name w:val="caaabaaaaabaaabaaaabaabaaaabaaaaaaabaaaabaaaabaaabaaaabaaaaabaaabaaaba"/>
    <w:rPr>
      <w:rFonts w:ascii="Times New Roman" w:hAnsi="Times New Roman"/>
      <w:b w:val="0"/>
      <w:i w:val="0"/>
      <w:color w:val="000000"/>
      <w:sz w:val="22"/>
      <w:u w:val="none"/>
    </w:rPr>
  </w:style>
  <w:style w:type="paragraph" w:customStyle="1" w:styleId="caaabaaaaabaaabaaaabaabaaaabaaaaaaabaaaabaaaabaaabaaaabaaaaabaaabaaabaa">
    <w:name w:val="caaabaaaaabaaabaaaabaabaaaabaaaaaaabaaaabaaaabaaabaaaabaaaaabaaabaaabaa"/>
    <w:rPr>
      <w:rFonts w:ascii="Times New Roman" w:hAnsi="Times New Roman"/>
      <w:b w:val="0"/>
      <w:i w:val="0"/>
      <w:color w:val="000000"/>
      <w:sz w:val="22"/>
      <w:u w:val="none"/>
    </w:rPr>
  </w:style>
  <w:style w:type="paragraph" w:customStyle="1" w:styleId="caaabaaaaabaaabaaaabaabaaaabaaaaaaabaaaabaaaabaaabaaaabaaaaabaaabaaabaaa">
    <w:name w:val="caaabaaaaabaaabaaaabaabaaaabaaaaaaabaaaabaaaabaaabaaaabaaaaabaaabaaabaaa"/>
    <w:rPr>
      <w:rFonts w:ascii="Times New Roman" w:hAnsi="Times New Roman"/>
      <w:b w:val="0"/>
      <w:i w:val="0"/>
      <w:color w:val="000000"/>
      <w:sz w:val="22"/>
      <w:u w:val="none"/>
    </w:rPr>
  </w:style>
  <w:style w:type="paragraph" w:customStyle="1" w:styleId="caaabaaaaabaaabaaaabaabaaaabaaaaaaabaaaabaaaabaaabaaaabaaaaabaaabaaabaaaa">
    <w:name w:val="caaabaaaaabaaabaaaabaabaaaabaaaaaaabaaaabaaaabaaabaaaabaaaaabaaabaaabaaaa"/>
    <w:rPr>
      <w:rFonts w:ascii="Times New Roman" w:hAnsi="Times New Roman"/>
      <w:b/>
      <w:i w:val="0"/>
      <w:color w:val="000000"/>
      <w:sz w:val="22"/>
      <w:u w:val="none"/>
    </w:rPr>
  </w:style>
  <w:style w:type="paragraph" w:customStyle="1" w:styleId="caaabaaaaabaaabaaaabaabaaaabaaaaaaabaaaabaaaabaaabaaaabaaaaabaaabaaabaaaab">
    <w:name w:val="caaabaaaaabaaabaaaabaabaaaabaaaaaaabaaaabaaaabaaabaaaabaaaaabaaabaaabaaaab"/>
    <w:rPr>
      <w:rFonts w:ascii="Times New Roman" w:hAnsi="Times New Roman"/>
      <w:b w:val="0"/>
      <w:i w:val="0"/>
      <w:color w:val="000000"/>
      <w:sz w:val="22"/>
      <w:u w:val="none"/>
    </w:rPr>
  </w:style>
  <w:style w:type="paragraph" w:customStyle="1" w:styleId="caaabaaaaabaaabaaaabaabaaaabaaaaaaabaaaabaaaabaaabaaaabaaaaabaaabaaabaaaaba">
    <w:name w:val="caaabaaaaabaaabaaaabaabaaaabaaaaaaabaaaabaaaabaaabaaaabaaaaabaaabaaabaaaaba"/>
    <w:rPr>
      <w:rFonts w:ascii="Times New Roman" w:hAnsi="Times New Roman"/>
      <w:b w:val="0"/>
      <w:i w:val="0"/>
      <w:color w:val="000000"/>
      <w:sz w:val="22"/>
      <w:u w:val="none"/>
    </w:rPr>
  </w:style>
  <w:style w:type="paragraph" w:customStyle="1" w:styleId="caaabaaaaabaaabaaaabaabaaaabaaaaaaabaaaabaaaabaaabaaaabaaaaabaaabaaabaaaabaa">
    <w:name w:val="caaabaaaaabaaabaaaabaabaaaabaaaaaaabaaaabaaaabaaabaaaabaaaaabaaabaaabaaaabaa"/>
    <w:rPr>
      <w:rFonts w:ascii="Times New Roman" w:hAnsi="Times New Roman"/>
      <w:b w:val="0"/>
      <w:i w:val="0"/>
      <w:color w:val="000000"/>
      <w:sz w:val="22"/>
      <w:u w:val="none"/>
    </w:rPr>
  </w:style>
  <w:style w:type="paragraph" w:customStyle="1" w:styleId="caaabaaaaabaaabaaaabaabaaaabaaaaaaabaaaabaaaabaaabaaaabaaaaabaaabaaabaaaabaaa">
    <w:name w:val="caaabaaaaabaaabaaaabaabaaaabaaaaaaabaaaabaaaabaaabaaaabaaaaabaaabaaabaaaabaaa"/>
    <w:rPr>
      <w:rFonts w:ascii="Times New Roman" w:hAnsi="Times New Roman"/>
      <w:b w:val="0"/>
      <w:i w:val="0"/>
      <w:color w:val="000000"/>
      <w:sz w:val="22"/>
      <w:u w:val="none"/>
    </w:rPr>
  </w:style>
  <w:style w:type="paragraph" w:customStyle="1" w:styleId="caaabaaaaabaaabaaaabaabaaaabaaaaaaabaaaabaaaabaaabaaaabaaaaabaaabaaabaaaabaaaa">
    <w:name w:val="caaabaaaaabaaabaaaabaabaaaabaaaaaaabaaaabaaaabaaabaaaabaaaaabaaabaaabaaaabaaaa"/>
    <w:rPr>
      <w:rFonts w:ascii="Times New Roman" w:hAnsi="Times New Roman"/>
      <w:b/>
      <w:i w:val="0"/>
      <w:color w:val="000000"/>
      <w:sz w:val="22"/>
      <w:u w:val="none"/>
    </w:rPr>
  </w:style>
  <w:style w:type="paragraph" w:customStyle="1" w:styleId="caaabaaaaabaaabaaaabaabaaaabaaaaaaabaaaabaaaabaaabaaaabaaaaabaaabaaabaaaabaaaab">
    <w:name w:val="caaabaaaaabaaabaaaabaabaaaabaaaaaaabaaaabaaaabaaabaaaabaaaaabaaabaaabaaaabaaaab"/>
    <w:rPr>
      <w:rFonts w:ascii="Times New Roman" w:hAnsi="Times New Roman"/>
      <w:b w:val="0"/>
      <w:i w:val="0"/>
      <w:color w:val="000000"/>
      <w:sz w:val="22"/>
      <w:u w:val="none"/>
    </w:rPr>
  </w:style>
  <w:style w:type="paragraph" w:customStyle="1" w:styleId="caaabaaaaabaaabaaaabaabaaaabaaaaaaabaaaabaaaabaaabaaaabaaaaabaaabaaabaaaabaaaaba">
    <w:name w:val="caaabaaaaabaaabaaaabaabaaaabaaaaaaabaaaabaaaabaaabaaaabaaaaabaaabaaabaaaabaaaaba"/>
    <w:rPr>
      <w:rFonts w:ascii="Times New Roman" w:hAnsi="Times New Roman"/>
      <w:b w:val="0"/>
      <w:i w:val="0"/>
      <w:color w:val="000000"/>
      <w:sz w:val="22"/>
      <w:u w:val="none"/>
    </w:rPr>
  </w:style>
  <w:style w:type="paragraph" w:customStyle="1" w:styleId="caaabaaaaabaaabaaaabaabaaaabaaaaaaabaaaabaaaabaaabaaaabaaaaabaaabaaabaaaabaaaabaa">
    <w:name w:val="caaabaaaaabaaabaaaabaabaaaabaaaaaaabaaaabaaaabaaabaaaabaaaaabaaabaaabaaaabaaaabaa"/>
    <w:rPr>
      <w:rFonts w:ascii="Times New Roman" w:hAnsi="Times New Roman"/>
      <w:b w:val="0"/>
      <w:i w:val="0"/>
      <w:color w:val="000000"/>
      <w:sz w:val="22"/>
      <w:u w:val="none"/>
    </w:rPr>
  </w:style>
  <w:style w:type="paragraph" w:customStyle="1" w:styleId="caaabaaaaabaaabaaaabaabaaaabaaaaaaabaaaabaaaabaaabaaaabaaaaabaaabaaabaaaabaaaabaaa">
    <w:name w:val="caaabaaaaabaaabaaaabaabaaaabaaaaaaabaaaabaaaabaaabaaaabaaaaabaaabaaabaaaabaaaabaaa"/>
    <w:rPr>
      <w:rFonts w:ascii="Times New Roman" w:hAnsi="Times New Roman"/>
      <w:b w:val="0"/>
      <w:i w:val="0"/>
      <w:color w:val="000000"/>
      <w:sz w:val="22"/>
      <w:u w:val="none"/>
    </w:rPr>
  </w:style>
  <w:style w:type="paragraph" w:customStyle="1" w:styleId="caaabaaaaabaaabaaaabaabaaaabaaaaaaabaaaabaaaabaaabaaaabaaaaabaaabaaabaaaabaaaabaaaa">
    <w:name w:val="caaabaaaaabaaabaaaabaabaaaabaaaaaaabaaaabaaaabaaabaaaabaaaaabaaabaaabaaaabaaaabaaaa"/>
    <w:rPr>
      <w:rFonts w:ascii="Times New Roman" w:hAnsi="Times New Roman"/>
      <w:b w:val="0"/>
      <w:i w:val="0"/>
      <w:color w:val="000000"/>
      <w:sz w:val="22"/>
      <w:u w:val="none"/>
    </w:rPr>
  </w:style>
  <w:style w:type="paragraph" w:customStyle="1" w:styleId="caaabaaaaabaaabaaaabaabaaaabaaaaaaabaaaabaaaabaaabaaaabaaaaabaaabaaabaaaabaaaabaaaaa">
    <w:name w:val="caaabaaaaabaaabaaaabaabaaaabaaaaaaabaaaabaaaabaaabaaaabaaaaabaaabaaabaaaabaaaabaaaaa"/>
    <w:rPr>
      <w:rFonts w:ascii="Times New Roman" w:hAnsi="Times New Roman"/>
      <w:b/>
      <w:i w:val="0"/>
      <w:color w:val="000000"/>
      <w:sz w:val="22"/>
      <w:u w:val="none"/>
    </w:rPr>
  </w:style>
  <w:style w:type="paragraph" w:customStyle="1" w:styleId="caaabaaaaabaaabaaaabaabaaaabaaaaaaabaaaabaaaabaaabaaaabaaaaabaaabaaabaaaabaaaabaaaaab">
    <w:name w:val="caaabaaaaabaaabaaaabaabaaaabaaaaaaabaaaabaaaabaaabaaaabaaaaabaaabaaabaaaabaaaabaaaaab"/>
    <w:rPr>
      <w:rFonts w:ascii="Times New Roman" w:hAnsi="Times New Roman"/>
      <w:b w:val="0"/>
      <w:i w:val="0"/>
      <w:color w:val="000000"/>
      <w:sz w:val="22"/>
      <w:u w:val="none"/>
    </w:rPr>
  </w:style>
  <w:style w:type="paragraph" w:customStyle="1" w:styleId="caaabaaaaabaaabaaaabaabaaaabaaaaaaabaaaabaaaabaaabaaaabaaaaabaaabaaabaaaabaaaabaaaaaba">
    <w:name w:val="caaabaaaaabaaabaaaabaabaaaabaaaaaaabaaaabaaaabaaabaaaabaaaaabaaabaaabaaaabaaaabaaaaaba"/>
    <w:rPr>
      <w:rFonts w:ascii="Times New Roman" w:hAnsi="Times New Roman"/>
      <w:b w:val="0"/>
      <w:i w:val="0"/>
      <w:color w:val="000000"/>
      <w:sz w:val="22"/>
      <w:u w:val="none"/>
    </w:rPr>
  </w:style>
  <w:style w:type="paragraph" w:customStyle="1" w:styleId="caaabaaaaabaaabaaaabaabaaaabaaaaaaabaaaabaaaabaaabaaaabaaaaabaaabaaabaaaabaaaabaaaaabaa">
    <w:name w:val="caaabaaaaabaaabaaaabaabaaaabaaaaaaabaaaabaaaabaaabaaaabaaaaabaaabaaabaaaabaaaabaaaaabaa"/>
    <w:rPr>
      <w:rFonts w:ascii="Times New Roman" w:hAnsi="Times New Roman"/>
      <w:b/>
      <w:i w:val="0"/>
      <w:color w:val="000000"/>
      <w:sz w:val="22"/>
      <w:u w:val="none"/>
    </w:rPr>
  </w:style>
  <w:style w:type="paragraph" w:customStyle="1" w:styleId="caaabaaaaabaaabaaaabaabaaaabaaaaaaabaaaabaaaabaaabaaaabaaaaabaaabaaabaaaabaaaabaaaaabaab">
    <w:name w:val="caaabaaaaabaaabaaaabaabaaaabaaaaaaabaaaabaaaabaaabaaaabaaaaabaaabaaabaaaabaaaabaaaaabaab"/>
    <w:rPr>
      <w:rFonts w:ascii="Times New Roman" w:hAnsi="Times New Roman"/>
      <w:b w:val="0"/>
      <w:i w:val="0"/>
      <w:color w:val="000000"/>
      <w:sz w:val="22"/>
      <w:u w:val="none"/>
    </w:rPr>
  </w:style>
  <w:style w:type="paragraph" w:customStyle="1" w:styleId="caaabaaaaabaaabaaaabaabaaaabaaaaaaabaaaabaaaabaaabaaaabaaaaabaaabaaabaaaabaaaabaaaaabaaba">
    <w:name w:val="caaabaaaaabaaabaaaabaabaaaabaaaaaaabaaaabaaaabaaabaaaabaaaaabaaabaaabaaaabaaaabaaaaabaaba"/>
    <w:rPr>
      <w:rFonts w:ascii="Times New Roman" w:hAnsi="Times New Roman"/>
      <w:b w:val="0"/>
      <w:i w:val="0"/>
      <w:color w:val="000000"/>
      <w:sz w:val="22"/>
      <w:u w:val="none"/>
    </w:rPr>
  </w:style>
  <w:style w:type="paragraph" w:customStyle="1" w:styleId="caaabaaaaabaaabaaaabaabaaaabaaaaaaabaaaabaaaabaaabaaaabaaaaabaaabaaabaaaabaaaabaaaaabaabaa">
    <w:name w:val="caaabaaaaabaaabaaaabaabaaaabaaaaaaabaaaabaaaabaaabaaaabaaaaabaaabaaabaaaabaaaabaaaaabaabaa"/>
    <w:rPr>
      <w:rFonts w:ascii="Times New Roman" w:hAnsi="Times New Roman"/>
      <w:b w:val="0"/>
      <w:i w:val="0"/>
      <w:color w:val="000000"/>
      <w:sz w:val="22"/>
      <w:u w:val="none"/>
    </w:rPr>
  </w:style>
  <w:style w:type="paragraph" w:customStyle="1" w:styleId="caaabaaaaabaaabaaaabaabaaaabaaaaaaabaaaabaaaabaaabaaaabaaaaabaaabaaabaaaabaaaabaaaaabaabaaa">
    <w:name w:val="caaabaaaaabaaabaaaabaabaaaabaaaaaaabaaaabaaaabaaabaaaabaaaaabaaabaaabaaaabaaaabaaaaabaabaaa"/>
    <w:rPr>
      <w:rFonts w:ascii="Times New Roman" w:hAnsi="Times New Roman"/>
      <w:b w:val="0"/>
      <w:i w:val="0"/>
      <w:color w:val="000000"/>
      <w:sz w:val="22"/>
      <w:u w:val="none"/>
    </w:rPr>
  </w:style>
  <w:style w:type="paragraph" w:customStyle="1" w:styleId="caaabaaaaabaaabaaaabaabaaaabaaaaaaabaaaabaaaabaaabaaaabaaaaabaaabaaabaaaabaaaabaaaaabaabaaaa">
    <w:name w:val="caaabaaaaabaaabaaaabaabaaaabaaaaaaabaaaabaaaabaaabaaaabaaaaabaaabaaabaaaabaaaabaaaaabaabaaaa"/>
    <w:rPr>
      <w:rFonts w:ascii="Times New Roman" w:hAnsi="Times New Roman"/>
      <w:b/>
      <w:i w:val="0"/>
      <w:color w:val="000000"/>
      <w:sz w:val="22"/>
      <w:u w:val="none"/>
    </w:rPr>
  </w:style>
  <w:style w:type="paragraph" w:customStyle="1" w:styleId="caaabaaaaabaaabaaaabaabaaaabaaaaaaabaaaabaaaabaaabaaaabaaaaabaaabaaabaaaabaaaabaaaaabaabaaaab">
    <w:name w:val="caaabaaaaabaaabaaaabaabaaaabaaaaaaabaaaabaaaabaaabaaaabaaaaabaaabaaabaaaabaaaabaaaaabaabaaaab"/>
    <w:rPr>
      <w:rFonts w:ascii="Times New Roman" w:hAnsi="Times New Roman"/>
      <w:b w:val="0"/>
      <w:i w:val="0"/>
      <w:color w:val="000000"/>
      <w:sz w:val="22"/>
      <w:u w:val="none"/>
    </w:rPr>
  </w:style>
  <w:style w:type="paragraph" w:customStyle="1" w:styleId="caaabaaaaabaaabaaaabaabaaaabaaaaaaabaaaabaaaabaaabaaaabaaaaabaaabaaabaaaabaaaabaaaaabaabaaaaba">
    <w:name w:val="caaabaaaaabaaabaaaabaabaaaabaaaaaaabaaaabaaaabaaabaaaabaaaaabaaabaaabaaaabaaaabaaaaabaabaaaaba"/>
    <w:rPr>
      <w:rFonts w:ascii="Times New Roman" w:hAnsi="Times New Roman"/>
      <w:b w:val="0"/>
      <w:i w:val="0"/>
      <w:color w:val="000000"/>
      <w:sz w:val="22"/>
      <w:u w:val="none"/>
    </w:rPr>
  </w:style>
  <w:style w:type="paragraph" w:customStyle="1" w:styleId="caaabaaaaabaaabaaaabaabaaaabaaaaaaabaaaabaaaabaaabaaaabaaaaabaaabaaabaaaabaaaabaaaaabaabaaaabaa">
    <w:name w:val="caaabaaaaabaaabaaaabaabaaaabaaaaaaabaaaabaaaabaaabaaaabaaaaabaaabaaabaaaabaaaabaaaaabaabaaaabaa"/>
    <w:rPr>
      <w:rFonts w:ascii="Times New Roman" w:hAnsi="Times New Roman"/>
      <w:b w:val="0"/>
      <w:i w:val="0"/>
      <w:color w:val="000000"/>
      <w:sz w:val="22"/>
      <w:u w:val="none"/>
    </w:rPr>
  </w:style>
  <w:style w:type="paragraph" w:customStyle="1" w:styleId="caaabaaaaabaaabaaaabaabaaaabaaaaaaabaaaabaaaabaaabaaaabaaaaabaaabaaabaaaabaaaabaaaaabaabaaaabaaa">
    <w:name w:val="caaabaaaaabaaabaaaabaabaaaabaaaaaaabaaaabaaaabaaabaaaabaaaaabaaabaaabaaaabaaaabaaaaabaabaaaabaaa"/>
    <w:rPr>
      <w:rFonts w:ascii="Times New Roman" w:hAnsi="Times New Roman"/>
      <w:b w:val="0"/>
      <w:i w:val="0"/>
      <w:color w:val="000000"/>
      <w:sz w:val="22"/>
      <w:u w:val="none"/>
    </w:rPr>
  </w:style>
  <w:style w:type="paragraph" w:customStyle="1" w:styleId="caaabaaaaabaaabaaaabaabaaaabaaaaaaabaaaabaaaabaaabaaaabaaaaabaaabaaabaaaabaaaabaaaaabaabaaaabaaaa">
    <w:name w:val="caaabaaaaabaaabaaaabaabaaaabaaaaaaabaaaabaaaabaaabaaaabaaaaabaaabaaabaaaabaaaabaaaaabaabaaaabaaaa"/>
    <w:rPr>
      <w:rFonts w:ascii="Times New Roman" w:hAnsi="Times New Roman"/>
      <w:b/>
      <w:i w:val="0"/>
      <w:color w:val="000000"/>
      <w:sz w:val="22"/>
      <w:u w:val="none"/>
    </w:rPr>
  </w:style>
  <w:style w:type="paragraph" w:customStyle="1" w:styleId="caaabaaaaabaaabaaaabaabaaaabaaaaaaabaaaabaaaabaaabaaaabaaaaabaaabaaabaaaabaaaabaaaaabaabaaaabaaaab">
    <w:name w:val="caaabaaaaabaaabaaaabaabaaaabaaaaaaabaaaabaaaabaaabaaaabaaaaabaaabaaabaaaabaaaabaaaaabaabaaaabaaaab"/>
    <w:rPr>
      <w:rFonts w:ascii="Times New Roman" w:hAnsi="Times New Roman"/>
      <w:b w:val="0"/>
      <w:i w:val="0"/>
      <w:color w:val="000000"/>
      <w:sz w:val="22"/>
      <w:u w:val="none"/>
    </w:rPr>
  </w:style>
  <w:style w:type="paragraph" w:customStyle="1" w:styleId="caaabaaaaabaaabaaaabaabaaaabaaaaaaabaaaabaaaabaaabaaaabaaaaabaaabaaabaaaabaaaabaaaaabaabaaaabaaaaba">
    <w:name w:val="caaabaaaaabaaabaaaabaabaaaabaaaaaaabaaaabaaaabaaabaaaabaaaaabaaabaaabaaaabaaaabaaaaabaabaaaabaaaaba"/>
    <w:rPr>
      <w:rFonts w:ascii="Times New Roman" w:hAnsi="Times New Roman"/>
      <w:b w:val="0"/>
      <w:i w:val="0"/>
      <w:color w:val="000000"/>
      <w:sz w:val="22"/>
      <w:u w:val="none"/>
    </w:rPr>
  </w:style>
  <w:style w:type="paragraph" w:customStyle="1" w:styleId="caaabaaaaabaaabaaaabaabaaaabaaaaaaabaaaabaaaabaaabaaaabaaaaabaaabaaabaaaabaaaabaaaaabaabaaaabaaaabaa">
    <w:name w:val="caaabaaaaabaaabaaaabaabaaaabaaaaaaabaaaabaaaabaaabaaaabaaaaabaaabaaabaaaabaaaabaaaaabaabaaaabaaaabaa"/>
    <w:rPr>
      <w:rFonts w:ascii="Times New Roman" w:hAnsi="Times New Roman"/>
      <w:b w:val="0"/>
      <w:i w:val="0"/>
      <w:color w:val="000000"/>
      <w:sz w:val="22"/>
      <w:u w:val="none"/>
    </w:rPr>
  </w:style>
  <w:style w:type="paragraph" w:customStyle="1" w:styleId="d">
    <w:name w:val="d"/>
    <w:rPr>
      <w:rFonts w:ascii="Times New Roman" w:hAnsi="Times New Roman"/>
      <w:b w:val="0"/>
      <w:i w:val="0"/>
      <w:color w:val="000000"/>
      <w:sz w:val="22"/>
      <w:u w:val="none"/>
    </w:rPr>
  </w:style>
  <w:style w:type="paragraph" w:customStyle="1" w:styleId="da">
    <w:name w:val="da"/>
    <w:rPr>
      <w:rFonts w:ascii="Times New Roman" w:hAnsi="Times New Roman"/>
      <w:b w:val="0"/>
      <w:i w:val="0"/>
      <w:color w:val="000000"/>
      <w:sz w:val="22"/>
      <w:u w:val="none"/>
    </w:rPr>
  </w:style>
  <w:style w:type="paragraph" w:customStyle="1" w:styleId="daa">
    <w:name w:val="daa"/>
    <w:rPr>
      <w:rFonts w:ascii="Times New Roman" w:hAnsi="Times New Roman"/>
      <w:b w:val="0"/>
      <w:i w:val="0"/>
      <w:color w:val="000000"/>
      <w:sz w:val="22"/>
      <w:u w:val="none"/>
    </w:rPr>
  </w:style>
  <w:style w:type="paragraph" w:customStyle="1" w:styleId="daaa">
    <w:name w:val="daaa"/>
    <w:rPr>
      <w:rFonts w:ascii="Times New Roman" w:hAnsi="Times New Roman"/>
      <w:b w:val="0"/>
      <w:i w:val="0"/>
      <w:color w:val="000000"/>
      <w:sz w:val="22"/>
      <w:u w:val="none"/>
    </w:rPr>
  </w:style>
  <w:style w:type="paragraph" w:customStyle="1" w:styleId="daaaa">
    <w:name w:val="daaaa"/>
    <w:rPr>
      <w:rFonts w:ascii="Times New Roman" w:hAnsi="Times New Roman"/>
      <w:b/>
      <w:i w:val="0"/>
      <w:color w:val="000000"/>
      <w:sz w:val="22"/>
      <w:u w:val="none"/>
    </w:rPr>
  </w:style>
  <w:style w:type="paragraph" w:customStyle="1" w:styleId="daaaab">
    <w:name w:val="daaaab"/>
    <w:rPr>
      <w:rFonts w:ascii="Times New Roman" w:hAnsi="Times New Roman"/>
      <w:b w:val="0"/>
      <w:i w:val="0"/>
      <w:color w:val="000000"/>
      <w:sz w:val="22"/>
      <w:u w:val="none"/>
    </w:rPr>
  </w:style>
  <w:style w:type="paragraph" w:customStyle="1" w:styleId="daaaaba">
    <w:name w:val="daaaaba"/>
    <w:rPr>
      <w:rFonts w:ascii="Times New Roman" w:hAnsi="Times New Roman"/>
      <w:b w:val="0"/>
      <w:i w:val="0"/>
      <w:color w:val="000000"/>
      <w:sz w:val="22"/>
      <w:u w:val="none"/>
    </w:rPr>
  </w:style>
  <w:style w:type="paragraph" w:customStyle="1" w:styleId="daaaabaa">
    <w:name w:val="daaaabaa"/>
    <w:rPr>
      <w:rFonts w:ascii="Times New Roman" w:hAnsi="Times New Roman"/>
      <w:b w:val="0"/>
      <w:i w:val="0"/>
      <w:color w:val="000000"/>
      <w:sz w:val="22"/>
      <w:u w:val="none"/>
    </w:rPr>
  </w:style>
  <w:style w:type="paragraph" w:customStyle="1" w:styleId="daaaabaaa">
    <w:name w:val="daaaabaaa"/>
    <w:rPr>
      <w:rFonts w:ascii="Times New Roman" w:hAnsi="Times New Roman"/>
      <w:b w:val="0"/>
      <w:i w:val="0"/>
      <w:color w:val="000000"/>
      <w:sz w:val="22"/>
      <w:u w:val="none"/>
    </w:rPr>
  </w:style>
  <w:style w:type="paragraph" w:customStyle="1" w:styleId="daaaabaaaa">
    <w:name w:val="daaaabaaaa"/>
    <w:rPr>
      <w:rFonts w:ascii="Times New Roman" w:hAnsi="Times New Roman"/>
      <w:b/>
      <w:i w:val="0"/>
      <w:color w:val="000000"/>
      <w:sz w:val="22"/>
      <w:u w:val="none"/>
    </w:rPr>
  </w:style>
  <w:style w:type="paragraph" w:customStyle="1" w:styleId="daaaabaaaab">
    <w:name w:val="daaaabaaaab"/>
    <w:rPr>
      <w:rFonts w:ascii="Times New Roman" w:hAnsi="Times New Roman"/>
      <w:b w:val="0"/>
      <w:i w:val="0"/>
      <w:color w:val="000000"/>
      <w:sz w:val="22"/>
      <w:u w:val="none"/>
    </w:rPr>
  </w:style>
  <w:style w:type="paragraph" w:customStyle="1" w:styleId="daaaabaaaaba">
    <w:name w:val="daaaabaaaaba"/>
    <w:rPr>
      <w:rFonts w:ascii="Times New Roman" w:hAnsi="Times New Roman"/>
      <w:b w:val="0"/>
      <w:i w:val="0"/>
      <w:color w:val="000000"/>
      <w:sz w:val="22"/>
      <w:u w:val="none"/>
    </w:rPr>
  </w:style>
  <w:style w:type="paragraph" w:customStyle="1" w:styleId="daaaabaaaabaa">
    <w:name w:val="daaaabaaaabaa"/>
    <w:rPr>
      <w:rFonts w:ascii="Times New Roman" w:hAnsi="Times New Roman"/>
      <w:b w:val="0"/>
      <w:i w:val="0"/>
      <w:color w:val="000000"/>
      <w:sz w:val="22"/>
      <w:u w:val="none"/>
    </w:rPr>
  </w:style>
  <w:style w:type="paragraph" w:customStyle="1" w:styleId="daaaabaaaabaaa">
    <w:name w:val="daaaabaaaabaaa"/>
    <w:rPr>
      <w:rFonts w:ascii="Times New Roman" w:hAnsi="Times New Roman"/>
      <w:b w:val="0"/>
      <w:i w:val="0"/>
      <w:color w:val="000000"/>
      <w:sz w:val="22"/>
      <w:u w:val="none"/>
    </w:rPr>
  </w:style>
  <w:style w:type="paragraph" w:customStyle="1" w:styleId="daaaabaaaabaaaa">
    <w:name w:val="daaaabaaaabaaaa"/>
    <w:rPr>
      <w:rFonts w:ascii="Times New Roman" w:hAnsi="Times New Roman"/>
      <w:b/>
      <w:i w:val="0"/>
      <w:color w:val="000000"/>
      <w:sz w:val="22"/>
      <w:u w:val="none"/>
    </w:rPr>
  </w:style>
  <w:style w:type="paragraph" w:customStyle="1" w:styleId="daaaabaaaabaaaab">
    <w:name w:val="daaaabaaaabaaaab"/>
    <w:rPr>
      <w:rFonts w:ascii="Times New Roman" w:hAnsi="Times New Roman"/>
      <w:b w:val="0"/>
      <w:i w:val="0"/>
      <w:color w:val="000000"/>
      <w:sz w:val="22"/>
      <w:u w:val="none"/>
    </w:rPr>
  </w:style>
  <w:style w:type="paragraph" w:customStyle="1" w:styleId="daaaabaaaabaaaaba">
    <w:name w:val="daaaabaaaabaaaaba"/>
    <w:rPr>
      <w:rFonts w:ascii="Times New Roman" w:hAnsi="Times New Roman"/>
      <w:b w:val="0"/>
      <w:i w:val="0"/>
      <w:color w:val="000000"/>
      <w:sz w:val="22"/>
      <w:u w:val="none"/>
    </w:rPr>
  </w:style>
  <w:style w:type="paragraph" w:customStyle="1" w:styleId="daaaabaaaabaaaabaa">
    <w:name w:val="daaaabaaaabaaaabaa"/>
    <w:rPr>
      <w:rFonts w:ascii="Times New Roman" w:hAnsi="Times New Roman"/>
      <w:b w:val="0"/>
      <w:i w:val="0"/>
      <w:color w:val="000000"/>
      <w:sz w:val="22"/>
      <w:u w:val="none"/>
    </w:rPr>
  </w:style>
  <w:style w:type="paragraph" w:customStyle="1" w:styleId="daaaabaaaabaaaabaaa">
    <w:name w:val="daaaabaaaabaaaabaaa"/>
    <w:rPr>
      <w:rFonts w:ascii="Times New Roman" w:hAnsi="Times New Roman"/>
      <w:b w:val="0"/>
      <w:i w:val="0"/>
      <w:color w:val="000000"/>
      <w:sz w:val="22"/>
      <w:u w:val="none"/>
    </w:rPr>
  </w:style>
  <w:style w:type="paragraph" w:customStyle="1" w:styleId="daaaabaaaabaaaabaaaa">
    <w:name w:val="daaaabaaaabaaaabaaaa"/>
    <w:rPr>
      <w:rFonts w:ascii="Times New Roman" w:hAnsi="Times New Roman"/>
      <w:b/>
      <w:i w:val="0"/>
      <w:color w:val="000000"/>
      <w:sz w:val="22"/>
      <w:u w:val="none"/>
    </w:rPr>
  </w:style>
  <w:style w:type="paragraph" w:customStyle="1" w:styleId="daaaabaaaabaaaabaaaab">
    <w:name w:val="daaaabaaaabaaaabaaaab"/>
    <w:rPr>
      <w:rFonts w:ascii="Times New Roman" w:hAnsi="Times New Roman"/>
      <w:b w:val="0"/>
      <w:i w:val="0"/>
      <w:color w:val="000000"/>
      <w:sz w:val="22"/>
      <w:u w:val="none"/>
    </w:rPr>
  </w:style>
  <w:style w:type="paragraph" w:customStyle="1" w:styleId="daaaabaaaabaaaabaaaaba">
    <w:name w:val="daaaabaaaabaaaabaaaaba"/>
    <w:rPr>
      <w:rFonts w:ascii="Times New Roman" w:hAnsi="Times New Roman"/>
      <w:b w:val="0"/>
      <w:i w:val="0"/>
      <w:color w:val="000000"/>
      <w:sz w:val="22"/>
      <w:u w:val="none"/>
    </w:rPr>
  </w:style>
  <w:style w:type="paragraph" w:customStyle="1" w:styleId="daaaabaaaabaaaabaaaabaa">
    <w:name w:val="daaaabaaaabaaaabaaaabaa"/>
    <w:rPr>
      <w:rFonts w:ascii="Times New Roman" w:hAnsi="Times New Roman"/>
      <w:b/>
      <w:i w:val="0"/>
      <w:color w:val="000000"/>
      <w:sz w:val="22"/>
      <w:u w:val="none"/>
    </w:rPr>
  </w:style>
  <w:style w:type="paragraph" w:customStyle="1" w:styleId="daaaabaaaabaaaabaaaabaab">
    <w:name w:val="daaaabaaaabaaaabaaaabaab"/>
    <w:rPr>
      <w:rFonts w:ascii="Times New Roman" w:hAnsi="Times New Roman"/>
      <w:b w:val="0"/>
      <w:i w:val="0"/>
      <w:color w:val="000000"/>
      <w:sz w:val="22"/>
      <w:u w:val="none"/>
    </w:rPr>
  </w:style>
  <w:style w:type="paragraph" w:customStyle="1" w:styleId="daaaabaaaabaaaabaaaabaaba">
    <w:name w:val="daaaabaaaabaaaabaaaabaaba"/>
    <w:rPr>
      <w:rFonts w:ascii="Times New Roman" w:hAnsi="Times New Roman"/>
      <w:b w:val="0"/>
      <w:i w:val="0"/>
      <w:color w:val="000000"/>
      <w:sz w:val="22"/>
      <w:u w:val="none"/>
    </w:rPr>
  </w:style>
  <w:style w:type="paragraph" w:customStyle="1" w:styleId="daaaabaaaabaaaabaaaabaabaa">
    <w:name w:val="daaaabaaaabaaaabaaaabaabaa"/>
    <w:rPr>
      <w:rFonts w:ascii="Times New Roman" w:hAnsi="Times New Roman"/>
      <w:b w:val="0"/>
      <w:i w:val="0"/>
      <w:color w:val="000000"/>
      <w:sz w:val="22"/>
      <w:u w:val="none"/>
    </w:rPr>
  </w:style>
  <w:style w:type="paragraph" w:customStyle="1" w:styleId="daaaabaaaabaaaabaaaabaabaaa">
    <w:name w:val="daaaabaaaabaaaabaaaabaabaaa"/>
    <w:rPr>
      <w:rFonts w:ascii="Times New Roman" w:hAnsi="Times New Roman"/>
      <w:b w:val="0"/>
      <w:i w:val="0"/>
      <w:color w:val="000000"/>
      <w:sz w:val="22"/>
      <w:u w:val="none"/>
    </w:rPr>
  </w:style>
  <w:style w:type="paragraph" w:customStyle="1" w:styleId="daaaabaaaabaaaabaaaabaabaaaa">
    <w:name w:val="daaaabaaaabaaaabaaaabaabaaaa"/>
    <w:rPr>
      <w:rFonts w:ascii="Times New Roman" w:hAnsi="Times New Roman"/>
      <w:b w:val="0"/>
      <w:i w:val="0"/>
      <w:color w:val="000000"/>
      <w:sz w:val="22"/>
      <w:u w:val="none"/>
    </w:rPr>
  </w:style>
  <w:style w:type="paragraph" w:customStyle="1" w:styleId="daaaabaaaabaaaabaaaabaabaaaaa">
    <w:name w:val="daaaabaaaabaaaabaaaabaabaaaaa"/>
    <w:rPr>
      <w:rFonts w:ascii="Times New Roman" w:hAnsi="Times New Roman"/>
      <w:b w:val="0"/>
      <w:i w:val="0"/>
      <w:color w:val="000000"/>
      <w:sz w:val="22"/>
      <w:u w:val="none"/>
    </w:rPr>
  </w:style>
  <w:style w:type="paragraph" w:customStyle="1" w:styleId="daaaabaaaabaaaabaaaabaabaaaaaa">
    <w:name w:val="daaaabaaaabaaaabaaaabaabaaaaaa"/>
    <w:rPr>
      <w:rFonts w:ascii="Times New Roman" w:hAnsi="Times New Roman"/>
      <w:b/>
      <w:i w:val="0"/>
      <w:color w:val="000000"/>
      <w:sz w:val="22"/>
      <w:u w:val="none"/>
    </w:rPr>
  </w:style>
  <w:style w:type="paragraph" w:customStyle="1" w:styleId="daaaabaaaabaaaabaaaabaabaaaaaab">
    <w:name w:val="daaaabaaaabaaaabaaaabaabaaaaaab"/>
    <w:rPr>
      <w:rFonts w:ascii="Times New Roman" w:hAnsi="Times New Roman"/>
      <w:b w:val="0"/>
      <w:i w:val="0"/>
      <w:color w:val="000000"/>
      <w:sz w:val="22"/>
      <w:u w:val="none"/>
    </w:rPr>
  </w:style>
  <w:style w:type="paragraph" w:customStyle="1" w:styleId="daaaabaaaabaaaabaaaabaabaaaaaaba">
    <w:name w:val="daaaabaaaabaaaabaaaabaabaaaaaaba"/>
    <w:rPr>
      <w:rFonts w:ascii="Times New Roman" w:hAnsi="Times New Roman"/>
      <w:b w:val="0"/>
      <w:i w:val="0"/>
      <w:color w:val="000000"/>
      <w:sz w:val="22"/>
      <w:u w:val="none"/>
    </w:rPr>
  </w:style>
  <w:style w:type="paragraph" w:customStyle="1" w:styleId="daaaabaaaabaaaabaaaabaabaaaaaabaa">
    <w:name w:val="daaaabaaaabaaaabaaaabaabaaaaaabaa"/>
    <w:rPr>
      <w:rFonts w:ascii="Times New Roman" w:hAnsi="Times New Roman"/>
      <w:b w:val="0"/>
      <w:i w:val="0"/>
      <w:color w:val="000000"/>
      <w:sz w:val="22"/>
      <w:u w:val="none"/>
    </w:rPr>
  </w:style>
  <w:style w:type="paragraph" w:customStyle="1" w:styleId="daaaabaaaabaaaabaaaabaabaaaaaabaaa">
    <w:name w:val="daaaabaaaabaaaabaaaabaabaaaaaabaaa"/>
    <w:rPr>
      <w:rFonts w:ascii="Times New Roman" w:hAnsi="Times New Roman"/>
      <w:b w:val="0"/>
      <w:i w:val="0"/>
      <w:color w:val="000000"/>
      <w:sz w:val="22"/>
      <w:u w:val="none"/>
    </w:rPr>
  </w:style>
  <w:style w:type="paragraph" w:customStyle="1" w:styleId="daaaabaaaabaaaabaaaabaabaaaaaabaaaa">
    <w:name w:val="daaaabaaaabaaaabaaaabaabaaaaaabaaaa"/>
    <w:rPr>
      <w:rFonts w:ascii="Times New Roman" w:hAnsi="Times New Roman"/>
      <w:b/>
      <w:i w:val="0"/>
      <w:color w:val="000000"/>
      <w:sz w:val="22"/>
      <w:u w:val="none"/>
    </w:rPr>
  </w:style>
  <w:style w:type="paragraph" w:customStyle="1" w:styleId="daaaabaaaabaaaabaaaabaabaaaaaabaaaab">
    <w:name w:val="daaaabaaaabaaaabaaaabaabaaaaaabaaaab"/>
    <w:rPr>
      <w:rFonts w:ascii="Times New Roman" w:hAnsi="Times New Roman"/>
      <w:b w:val="0"/>
      <w:i w:val="0"/>
      <w:color w:val="000000"/>
      <w:sz w:val="22"/>
      <w:u w:val="none"/>
    </w:rPr>
  </w:style>
  <w:style w:type="paragraph" w:customStyle="1" w:styleId="daaaabaaaabaaaabaaaabaabaaaaaabaaaaba">
    <w:name w:val="daaaabaaaabaaaabaaaabaabaaaaaabaaaaba"/>
    <w:rPr>
      <w:rFonts w:ascii="Times New Roman" w:hAnsi="Times New Roman"/>
      <w:b w:val="0"/>
      <w:i w:val="0"/>
      <w:color w:val="000000"/>
      <w:sz w:val="22"/>
      <w:u w:val="none"/>
    </w:rPr>
  </w:style>
  <w:style w:type="paragraph" w:customStyle="1" w:styleId="daaaabaaaabaaaabaaaabaabaaaaaabaaaabaa">
    <w:name w:val="daaaabaaaabaaaabaaaabaabaaaaaabaaaabaa"/>
    <w:rPr>
      <w:rFonts w:ascii="Times New Roman" w:hAnsi="Times New Roman"/>
      <w:b w:val="0"/>
      <w:i w:val="0"/>
      <w:color w:val="000000"/>
      <w:sz w:val="22"/>
      <w:u w:val="none"/>
    </w:rPr>
  </w:style>
  <w:style w:type="paragraph" w:customStyle="1" w:styleId="daaaabaaaabaaaabaaaabaabaaaaaabaaaabaaa">
    <w:name w:val="daaaabaaaabaaaabaaaabaabaaaaaabaaaabaaa"/>
    <w:rPr>
      <w:rFonts w:ascii="Times New Roman" w:hAnsi="Times New Roman"/>
      <w:b/>
      <w:i w:val="0"/>
      <w:color w:val="000000"/>
      <w:sz w:val="22"/>
      <w:u w:val="none"/>
    </w:rPr>
  </w:style>
  <w:style w:type="paragraph" w:customStyle="1" w:styleId="daaaabaaaabaaaabaaaabaabaaaaaabaaaabaaab">
    <w:name w:val="daaaabaaaabaaaabaaaabaabaaaaaabaaaabaaab"/>
    <w:rPr>
      <w:rFonts w:ascii="Times New Roman" w:hAnsi="Times New Roman"/>
      <w:b w:val="0"/>
      <w:i w:val="0"/>
      <w:color w:val="000000"/>
      <w:sz w:val="22"/>
      <w:u w:val="none"/>
    </w:rPr>
  </w:style>
  <w:style w:type="paragraph" w:customStyle="1" w:styleId="daaaabaaaabaaaabaaaabaabaaaaaabaaaabaaaba">
    <w:name w:val="daaaabaaaabaaaabaaaabaabaaaaaabaaaabaaaba"/>
    <w:rPr>
      <w:rFonts w:ascii="Times New Roman" w:hAnsi="Times New Roman"/>
      <w:b w:val="0"/>
      <w:i w:val="0"/>
      <w:color w:val="000000"/>
      <w:sz w:val="22"/>
      <w:u w:val="none"/>
    </w:rPr>
  </w:style>
  <w:style w:type="paragraph" w:customStyle="1" w:styleId="daaaabaaaabaaaabaaaabaabaaaaaabaaaabaaabaa">
    <w:name w:val="daaaabaaaabaaaabaaaabaabaaaaaabaaaabaaabaa"/>
    <w:rPr>
      <w:rFonts w:ascii="Times New Roman" w:hAnsi="Times New Roman"/>
      <w:b w:val="0"/>
      <w:i w:val="0"/>
      <w:color w:val="000000"/>
      <w:sz w:val="22"/>
      <w:u w:val="none"/>
    </w:rPr>
  </w:style>
  <w:style w:type="paragraph" w:customStyle="1" w:styleId="daaaabaaaabaaaabaaaabaabaaaaaabaaaabaaabaaa">
    <w:name w:val="daaaabaaaabaaaabaaaabaabaaaaaabaaaabaaabaaa"/>
    <w:rPr>
      <w:rFonts w:ascii="Times New Roman" w:hAnsi="Times New Roman"/>
      <w:b w:val="0"/>
      <w:i w:val="0"/>
      <w:color w:val="000000"/>
      <w:sz w:val="22"/>
      <w:u w:val="none"/>
    </w:rPr>
  </w:style>
  <w:style w:type="paragraph" w:customStyle="1" w:styleId="daaaabaaaabaaaabaaaabaabaaaaaabaaaabaaabaaaa">
    <w:name w:val="daaaabaaaabaaaabaaaabaabaaaaaabaaaabaaabaaaa"/>
    <w:rPr>
      <w:rFonts w:ascii="Times New Roman" w:hAnsi="Times New Roman"/>
      <w:b/>
      <w:i w:val="0"/>
      <w:color w:val="000000"/>
      <w:sz w:val="22"/>
      <w:u w:val="none"/>
    </w:rPr>
  </w:style>
  <w:style w:type="paragraph" w:customStyle="1" w:styleId="daaaabaaaabaaaabaaaabaabaaaaaabaaaabaaabaaaab">
    <w:name w:val="daaaabaaaabaaaabaaaabaabaaaaaabaaaabaaabaaaab"/>
    <w:rPr>
      <w:rFonts w:ascii="Times New Roman" w:hAnsi="Times New Roman"/>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Dhungana</dc:creator>
  <cp:keywords/>
  <dc:description/>
  <cp:lastModifiedBy/>
  <cp:revision>1</cp:revision>
  <dcterms:created xsi:type="dcterms:W3CDTF">2013-12-23T23:15:00Z</dcterms:created>
  <dcterms:modified xsi:type="dcterms:W3CDTF">2013-12-23T23:15:00Z</dcterms:modified>
  <cp:category/>
</cp:coreProperties>
</file>