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
        <w:keepNext w:val="0"/>
        <w:keepLines w:val="0"/>
        <w:pageBreakBefore w:val="0"/>
        <w:widowControl/>
        <w:spacing w:before="0" w:after="160"/>
        <w:jc w:val="left"/>
      </w:pPr>
      <w:r>
        <w:t>1. Hydrographic surveys deal with the mapping of</w:t>
      </w:r>
    </w:p>
    <w:p>
      <w:pPr>
        <w:pStyle w:val="aa"/>
        <w:keepNext w:val="0"/>
        <w:keepLines w:val="0"/>
        <w:pageBreakBefore w:val="0"/>
        <w:widowControl/>
        <w:spacing w:before="0" w:after="160"/>
        <w:jc w:val="left"/>
      </w:pPr>
      <w:r>
        <w:t xml:space="preserve">    a. large water bodies</w:t>
      </w:r>
    </w:p>
    <w:p>
      <w:pPr>
        <w:pStyle w:val="aaa"/>
        <w:keepNext w:val="0"/>
        <w:keepLines w:val="0"/>
        <w:pageBreakBefore w:val="0"/>
        <w:widowControl/>
        <w:spacing w:before="0" w:after="160"/>
        <w:jc w:val="left"/>
      </w:pPr>
      <w:r>
        <w:t xml:space="preserve">    b. heavenly bodies</w:t>
      </w:r>
    </w:p>
    <w:p>
      <w:pPr>
        <w:pStyle w:val="aaaa"/>
        <w:keepNext w:val="0"/>
        <w:keepLines w:val="0"/>
        <w:pageBreakBefore w:val="0"/>
        <w:widowControl/>
        <w:spacing w:before="0" w:after="160"/>
        <w:jc w:val="left"/>
      </w:pPr>
      <w:r>
        <w:t xml:space="preserve">    c. mountaineous region</w:t>
      </w:r>
    </w:p>
    <w:p>
      <w:pPr>
        <w:pStyle w:val="aaaaa"/>
        <w:keepNext w:val="0"/>
        <w:keepLines w:val="0"/>
        <w:pageBreakBefore w:val="0"/>
        <w:widowControl/>
        <w:spacing w:before="0" w:after="160"/>
        <w:jc w:val="left"/>
      </w:pPr>
      <w:r>
        <w:t xml:space="preserve">    d. canal system</w:t>
      </w:r>
    </w:p>
    <w:p>
      <w:pPr>
        <w:pStyle w:val="aaaaaa"/>
        <w:keepNext w:val="0"/>
        <w:keepLines w:val="0"/>
        <w:pageBreakBefore w:val="0"/>
        <w:widowControl/>
        <w:spacing w:before="0" w:after="160"/>
        <w:jc w:val="left"/>
      </w:pPr>
      <w:r>
        <w:t xml:space="preserve">    e. movement of clouds.</w:t>
      </w:r>
    </w:p>
    <w:p>
      <w:pPr>
        <w:pStyle w:val="aaaaaaa"/>
        <w:keepNext w:val="0"/>
        <w:keepLines w:val="0"/>
        <w:pageBreakBefore w:val="0"/>
        <w:widowControl/>
        <w:spacing w:before="0" w:after="160"/>
        <w:jc w:val="left"/>
      </w:pPr>
      <w:r>
        <w:t>2. If h is the difference in level between end points separated by l, then the slope correction is  . The second term may be neglected if the value of h in a 20 m distance is less than</w:t>
      </w:r>
    </w:p>
    <w:p>
      <w:pPr>
        <w:pStyle w:val="aaaaaaaa"/>
        <w:keepNext w:val="0"/>
        <w:keepLines w:val="0"/>
        <w:pageBreakBefore w:val="0"/>
        <w:widowControl/>
        <w:spacing w:before="0" w:after="160"/>
        <w:jc w:val="left"/>
      </w:pPr>
      <w:r>
        <w:t xml:space="preserve">    a.  m</w:t>
      </w:r>
    </w:p>
    <w:p>
      <w:pPr>
        <w:pStyle w:val="aaaaaaaaa"/>
        <w:keepNext w:val="0"/>
        <w:keepLines w:val="0"/>
        <w:pageBreakBefore w:val="0"/>
        <w:widowControl/>
        <w:spacing w:before="0" w:after="160"/>
        <w:jc w:val="left"/>
      </w:pPr>
      <w:r>
        <w:t xml:space="preserve">    b. 1 m</w:t>
      </w:r>
    </w:p>
    <w:p>
      <w:pPr>
        <w:pStyle w:val="aaaaaaaaaa"/>
        <w:keepNext w:val="0"/>
        <w:keepLines w:val="0"/>
        <w:pageBreakBefore w:val="0"/>
        <w:widowControl/>
        <w:spacing w:before="0" w:after="160"/>
        <w:jc w:val="left"/>
      </w:pPr>
      <w:r>
        <w:t xml:space="preserve">    c. 2 m</w:t>
      </w:r>
    </w:p>
    <w:p>
      <w:pPr>
        <w:pStyle w:val="aaaaaaaaaaa"/>
        <w:keepNext w:val="0"/>
        <w:keepLines w:val="0"/>
        <w:pageBreakBefore w:val="0"/>
        <w:widowControl/>
        <w:spacing w:before="0" w:after="160"/>
        <w:jc w:val="left"/>
      </w:pPr>
      <w:r>
        <w:t xml:space="preserve">    d. 3 m</w:t>
      </w:r>
    </w:p>
    <w:p>
      <w:pPr>
        <w:pStyle w:val="aaaaaaaaaaaa"/>
        <w:keepNext w:val="0"/>
        <w:keepLines w:val="0"/>
        <w:pageBreakBefore w:val="0"/>
        <w:widowControl/>
        <w:spacing w:before="0" w:after="160"/>
        <w:jc w:val="left"/>
      </w:pPr>
      <w:r>
        <w:t>3. An ideal vertical curve to join two gradients, is</w:t>
      </w:r>
    </w:p>
    <w:p>
      <w:pPr>
        <w:pStyle w:val="aaaaaaaaaaaaa"/>
        <w:keepNext w:val="0"/>
        <w:keepLines w:val="0"/>
        <w:pageBreakBefore w:val="0"/>
        <w:widowControl/>
        <w:spacing w:before="0" w:after="160"/>
        <w:jc w:val="left"/>
      </w:pPr>
      <w:r>
        <w:t xml:space="preserve">    a. circular</w:t>
      </w:r>
    </w:p>
    <w:p>
      <w:pPr>
        <w:pStyle w:val="aaaaaaaaaaaaaa"/>
        <w:keepNext w:val="0"/>
        <w:keepLines w:val="0"/>
        <w:pageBreakBefore w:val="0"/>
        <w:widowControl/>
        <w:spacing w:before="0" w:after="160"/>
        <w:jc w:val="left"/>
      </w:pPr>
      <w:r>
        <w:t xml:space="preserve">    b. parabolic</w:t>
      </w:r>
    </w:p>
    <w:p>
      <w:pPr>
        <w:pStyle w:val="aaaaaaaaaaaaaaa"/>
        <w:keepNext w:val="0"/>
        <w:keepLines w:val="0"/>
        <w:pageBreakBefore w:val="0"/>
        <w:widowControl/>
        <w:spacing w:before="0" w:after="160"/>
        <w:jc w:val="left"/>
      </w:pPr>
      <w:r>
        <w:t xml:space="preserve">    c. elliptical</w:t>
      </w:r>
    </w:p>
    <w:p>
      <w:pPr>
        <w:pStyle w:val="aaaaaaaaaaaaaaaa"/>
        <w:keepNext w:val="0"/>
        <w:keepLines w:val="0"/>
        <w:pageBreakBefore w:val="0"/>
        <w:widowControl/>
        <w:spacing w:before="0" w:after="160"/>
        <w:jc w:val="left"/>
      </w:pPr>
      <w:r>
        <w:t xml:space="preserve">    d. hyperbolic</w:t>
      </w:r>
    </w:p>
    <w:p>
      <w:pPr>
        <w:pStyle w:val="aaaaaaaaaaaaaaaaa"/>
        <w:keepNext w:val="0"/>
        <w:keepLines w:val="0"/>
        <w:pageBreakBefore w:val="0"/>
        <w:widowControl/>
        <w:spacing w:before="0" w:after="160"/>
        <w:jc w:val="left"/>
      </w:pPr>
      <w:r>
        <w:t xml:space="preserve">    e. none of these.</w:t>
      </w:r>
    </w:p>
    <w:p>
      <w:pPr>
        <w:pStyle w:val="aaaaaaaaaaaaaaaaaa"/>
        <w:keepNext w:val="0"/>
        <w:keepLines w:val="0"/>
        <w:pageBreakBefore w:val="0"/>
        <w:widowControl/>
        <w:spacing w:before="0" w:after="160"/>
        <w:jc w:val="left"/>
      </w:pPr>
      <w:r>
        <w:t>4. Pick up the correct statement from the following :</w:t>
      </w:r>
    </w:p>
    <w:p>
      <w:pPr>
        <w:pStyle w:val="aaaaaaaaaaaaaaaaaaa"/>
        <w:keepNext w:val="0"/>
        <w:keepLines w:val="0"/>
        <w:pageBreakBefore w:val="0"/>
        <w:widowControl/>
        <w:spacing w:before="0" w:after="160"/>
        <w:jc w:val="left"/>
      </w:pPr>
      <w:r>
        <w:t xml:space="preserve">    a. the eyepiece plays no part in defining the line of sight</w:t>
      </w:r>
    </w:p>
    <w:p>
      <w:pPr>
        <w:pStyle w:val="aaaaaaaaaaaaaaaaaaaa"/>
        <w:keepNext w:val="0"/>
        <w:keepLines w:val="0"/>
        <w:pageBreakBefore w:val="0"/>
        <w:widowControl/>
        <w:spacing w:before="0" w:after="160"/>
        <w:jc w:val="left"/>
      </w:pPr>
      <w:r>
        <w:t xml:space="preserve">    b. the diaphragm plays no part in defining the line of sight</w:t>
      </w:r>
    </w:p>
    <w:p>
      <w:pPr>
        <w:pStyle w:val="aaaaaaaaaaaaaaaaaaaaa"/>
        <w:keepNext w:val="0"/>
        <w:keepLines w:val="0"/>
        <w:pageBreakBefore w:val="0"/>
        <w:widowControl/>
        <w:spacing w:before="0" w:after="160"/>
        <w:jc w:val="left"/>
      </w:pPr>
      <w:r>
        <w:t xml:space="preserve">    c. the optical centre of the objective plays no part in defining the line of sight</w:t>
      </w:r>
    </w:p>
    <w:p>
      <w:pPr>
        <w:pStyle w:val="aaaaaaaaaaaaaaaaaaaaaa"/>
        <w:keepNext w:val="0"/>
        <w:keepLines w:val="0"/>
        <w:pageBreakBefore w:val="0"/>
        <w:widowControl/>
        <w:spacing w:before="0" w:after="160"/>
        <w:jc w:val="left"/>
      </w:pPr>
      <w:r>
        <w:t xml:space="preserve">    d. none of these.</w:t>
      </w:r>
    </w:p>
    <w:p>
      <w:pPr>
        <w:pStyle w:val="aaaaaaaaaaaaaaaaaaaaaaa"/>
        <w:keepNext w:val="0"/>
        <w:keepLines w:val="0"/>
        <w:pageBreakBefore w:val="0"/>
        <w:widowControl/>
        <w:spacing w:before="0" w:after="160"/>
        <w:jc w:val="left"/>
      </w:pPr>
      <w:r>
        <w:t>5. The intercept of a staff</w:t>
      </w:r>
    </w:p>
    <w:p>
      <w:pPr>
        <w:pStyle w:val="aaaaaaaaaaaaaaaaaaaaaaaa"/>
        <w:keepNext w:val="0"/>
        <w:keepLines w:val="0"/>
        <w:pageBreakBefore w:val="0"/>
        <w:widowControl/>
        <w:spacing w:before="0" w:after="160"/>
        <w:jc w:val="left"/>
      </w:pPr>
      <w:r>
        <w:t xml:space="preserve">    a. is maximum if the staff is held truly normal to the line of sight.</w:t>
      </w:r>
    </w:p>
    <w:p>
      <w:pPr>
        <w:pStyle w:val="aaaaaaaaaaaaaaaaaaaaaaaaa"/>
        <w:keepNext w:val="0"/>
        <w:keepLines w:val="0"/>
        <w:pageBreakBefore w:val="0"/>
        <w:widowControl/>
        <w:spacing w:before="0" w:after="160"/>
        <w:jc w:val="left"/>
      </w:pPr>
      <w:r>
        <w:t xml:space="preserve">    b. is minimum if the staff is held truly normal to the line of sight.</w:t>
      </w:r>
    </w:p>
    <w:p>
      <w:pPr>
        <w:pStyle w:val="aaaaaaaaaaaaaaaaaaaaaaaaaa"/>
        <w:keepNext w:val="0"/>
        <w:keepLines w:val="0"/>
        <w:pageBreakBefore w:val="0"/>
        <w:widowControl/>
        <w:spacing w:before="0" w:after="160"/>
        <w:jc w:val="left"/>
      </w:pPr>
      <w:r>
        <w:t xml:space="preserve">    c. decreases if the staff is tilted away from normal</w:t>
      </w:r>
    </w:p>
    <w:p>
      <w:pPr>
        <w:pStyle w:val="aaaaaaaaaaaaaaaaaaaaaaaaaaa"/>
        <w:keepNext w:val="0"/>
        <w:keepLines w:val="0"/>
        <w:pageBreakBefore w:val="0"/>
        <w:widowControl/>
        <w:spacing w:before="0" w:after="160"/>
        <w:jc w:val="left"/>
      </w:pPr>
      <w:r>
        <w:t xml:space="preserve">    d. increases if the staff is tilted towards normal.</w:t>
      </w:r>
    </w:p>
    <w:p>
      <w:pPr>
        <w:pStyle w:val="aaaaaaaaaaaaaaaaaaaaaaaaaaaa"/>
        <w:keepNext w:val="0"/>
        <w:keepLines w:val="0"/>
        <w:pageBreakBefore w:val="0"/>
        <w:widowControl/>
        <w:spacing w:before="0" w:after="160"/>
        <w:jc w:val="left"/>
      </w:pPr>
      <w:r>
        <w:t>6. The radius of curvature of the arc of the bubble tube is generally kept</w:t>
      </w:r>
    </w:p>
    <w:p>
      <w:pPr>
        <w:pStyle w:val="aaaaaaaaaaaaaaaaaaaaaaaaaaaaa"/>
        <w:keepNext w:val="0"/>
        <w:keepLines w:val="0"/>
        <w:pageBreakBefore w:val="0"/>
        <w:widowControl/>
        <w:spacing w:before="0" w:after="160"/>
        <w:jc w:val="left"/>
      </w:pPr>
      <w:r>
        <w:t xml:space="preserve">    a. 10 m</w:t>
      </w:r>
    </w:p>
    <w:p>
      <w:pPr>
        <w:pStyle w:val="aaaaaaaaaaaaaaaaaaaaaaaaaaaaaa"/>
        <w:keepNext w:val="0"/>
        <w:keepLines w:val="0"/>
        <w:pageBreakBefore w:val="0"/>
        <w:widowControl/>
        <w:spacing w:before="0" w:after="160"/>
        <w:jc w:val="left"/>
      </w:pPr>
      <w:r>
        <w:t xml:space="preserve">    b. 25 m</w:t>
      </w:r>
    </w:p>
    <w:p>
      <w:pPr>
        <w:pStyle w:val="aaaaaaaaaaaaaaaaaaaaaaaaaaaaaaa"/>
        <w:keepNext w:val="0"/>
        <w:keepLines w:val="0"/>
        <w:pageBreakBefore w:val="0"/>
        <w:widowControl/>
        <w:spacing w:before="0" w:after="160"/>
        <w:jc w:val="left"/>
      </w:pPr>
      <w:r>
        <w:t xml:space="preserve">    c. 50 m</w:t>
      </w:r>
    </w:p>
    <w:p>
      <w:pPr>
        <w:pStyle w:val="aaaaaaaaaaaaaaaaaaaaaaaaaaaaaaaa"/>
        <w:keepNext w:val="0"/>
        <w:keepLines w:val="0"/>
        <w:pageBreakBefore w:val="0"/>
        <w:widowControl/>
        <w:spacing w:before="0" w:after="160"/>
        <w:jc w:val="left"/>
      </w:pPr>
      <w:r>
        <w:t xml:space="preserve">    d. 100 m</w:t>
      </w:r>
    </w:p>
    <w:p>
      <w:pPr>
        <w:pStyle w:val="aaaaaaaaaaaaaaaaaaaaaaaaaaaaaaaaa"/>
        <w:keepNext w:val="0"/>
        <w:keepLines w:val="0"/>
        <w:pageBreakBefore w:val="0"/>
        <w:widowControl/>
        <w:spacing w:before="0" w:after="160"/>
        <w:jc w:val="left"/>
      </w:pPr>
      <w:r>
        <w:t>7. If S is the length of a subchord and R is the radius of simple curve, the angle of deflection between its tangent and sub-chord, in minutes, is equal to</w:t>
      </w:r>
    </w:p>
    <w:p>
      <w:pPr>
        <w:pStyle w:val="aaaaaaaaaaaaaaaaaaaaaaaaaaaaaaaaaa"/>
        <w:keepNext w:val="0"/>
        <w:keepLines w:val="0"/>
        <w:pageBreakBefore w:val="0"/>
        <w:widowControl/>
        <w:spacing w:before="0" w:after="160"/>
        <w:jc w:val="left"/>
      </w:pPr>
      <w:r>
        <w:t xml:space="preserve">    a. 573 S/R</w:t>
      </w:r>
    </w:p>
    <w:p>
      <w:pPr>
        <w:pStyle w:val="aaaaaaaaaaaaaaaaaaaaaaaaaaaaaaaaaaa"/>
        <w:keepNext w:val="0"/>
        <w:keepLines w:val="0"/>
        <w:pageBreakBefore w:val="0"/>
        <w:widowControl/>
        <w:spacing w:before="0" w:after="160"/>
        <w:jc w:val="left"/>
      </w:pPr>
      <w:r>
        <w:t xml:space="preserve">    b. 573 R/S</w:t>
      </w:r>
    </w:p>
    <w:p>
      <w:pPr>
        <w:pStyle w:val="aaaaaaaaaaaaaaaaaaaaaaaaaaaaaaaaaaaa"/>
        <w:keepNext w:val="0"/>
        <w:keepLines w:val="0"/>
        <w:pageBreakBefore w:val="0"/>
        <w:widowControl/>
        <w:spacing w:before="0" w:after="160"/>
        <w:jc w:val="left"/>
      </w:pPr>
      <w:r>
        <w:t xml:space="preserve">    c. 171.9 S/R</w:t>
      </w:r>
    </w:p>
    <w:p>
      <w:pPr>
        <w:pStyle w:val="aaaaaaaaaaaaaaaaaaaaaaaaaaaaaaaaaaaaa"/>
        <w:keepNext w:val="0"/>
        <w:keepLines w:val="0"/>
        <w:pageBreakBefore w:val="0"/>
        <w:widowControl/>
        <w:spacing w:before="0" w:after="160"/>
        <w:jc w:val="left"/>
      </w:pPr>
      <w:r>
        <w:t xml:space="preserve">    d. 1718.9 R/S</w:t>
      </w:r>
    </w:p>
    <w:p>
      <w:pPr>
        <w:pStyle w:val="aaaaaaaaaaaaaaaaaaaaaaaaaaaaaaaaaaaaaa"/>
        <w:keepNext w:val="0"/>
        <w:keepLines w:val="0"/>
        <w:pageBreakBefore w:val="0"/>
        <w:widowControl/>
        <w:spacing w:before="0" w:after="160"/>
        <w:jc w:val="left"/>
      </w:pPr>
      <w:r>
        <w:t xml:space="preserve">    e. 1718.9 S/R.</w:t>
      </w:r>
    </w:p>
    <w:p>
      <w:pPr>
        <w:pStyle w:val="aaaaaaaaaaaaaaaaaaaaaaaaaaaaaaaaaaaaaaa"/>
        <w:keepNext w:val="0"/>
        <w:keepLines w:val="0"/>
        <w:pageBreakBefore w:val="0"/>
        <w:widowControl/>
        <w:spacing w:before="0" w:after="160"/>
        <w:jc w:val="left"/>
      </w:pPr>
      <w:r>
        <w:t>8. The real image of an object formed by the objective, must lie</w:t>
      </w:r>
    </w:p>
    <w:p>
      <w:pPr>
        <w:pStyle w:val="aaaaaaaaaaaaaaaaaaaaaaaaaaaaaaaaaaaaaaaa"/>
        <w:keepNext w:val="0"/>
        <w:keepLines w:val="0"/>
        <w:pageBreakBefore w:val="0"/>
        <w:widowControl/>
        <w:spacing w:before="0" w:after="160"/>
        <w:jc w:val="left"/>
      </w:pPr>
      <w:r>
        <w:t xml:space="preserve">    a. in the plane of cross hairs</w:t>
      </w:r>
    </w:p>
    <w:p>
      <w:pPr>
        <w:pStyle w:val="aaaaaaaaaaaaaaaaaaaaaaaaaaaaaaaaaaaaaaaaa"/>
        <w:keepNext w:val="0"/>
        <w:keepLines w:val="0"/>
        <w:pageBreakBefore w:val="0"/>
        <w:widowControl/>
        <w:spacing w:before="0" w:after="160"/>
        <w:jc w:val="left"/>
      </w:pPr>
      <w:r>
        <w:t xml:space="preserve">    b. at the centre of the telescope</w:t>
      </w:r>
    </w:p>
    <w:p>
      <w:pPr>
        <w:pStyle w:val="aaaaaaaaaaaaaaaaaaaaaaaaaaaaaaaaaaaaaaaaaa"/>
        <w:keepNext w:val="0"/>
        <w:keepLines w:val="0"/>
        <w:pageBreakBefore w:val="0"/>
        <w:widowControl/>
        <w:spacing w:before="0" w:after="160"/>
        <w:jc w:val="left"/>
      </w:pPr>
      <w:r>
        <w:t xml:space="preserve">    c. at the optical centre of the eye-piece</w:t>
      </w:r>
    </w:p>
    <w:p>
      <w:pPr>
        <w:pStyle w:val="aaaaaaaaaaaaaaaaaaaaaaaaaaaaaaaaaaaaaaaaaaa"/>
        <w:keepNext w:val="0"/>
        <w:keepLines w:val="0"/>
        <w:pageBreakBefore w:val="0"/>
        <w:widowControl/>
        <w:spacing w:before="0" w:after="160"/>
        <w:jc w:val="left"/>
      </w:pPr>
      <w:r>
        <w:t xml:space="preserve">    d. anywhere inside the telescope.</w:t>
      </w:r>
    </w:p>
    <w:p>
      <w:pPr>
        <w:pStyle w:val="aaaaaaaaaaaaaaaaaaaaaaaaaaaaaaaaaaaaaaaaaaaa"/>
        <w:keepNext w:val="0"/>
        <w:keepLines w:val="0"/>
        <w:pageBreakBefore w:val="0"/>
        <w:widowControl/>
        <w:spacing w:before="0" w:after="160"/>
        <w:jc w:val="left"/>
      </w:pPr>
      <w:r>
        <w:t>9. In chain surveying tie lines are primarily provided</w:t>
      </w:r>
    </w:p>
    <w:p>
      <w:pPr>
        <w:pStyle w:val="aaaaaaaaaaaaaaaaaaaaaaaaaaaaaaaaaaaaaaaaaaaaa"/>
        <w:keepNext w:val="0"/>
        <w:keepLines w:val="0"/>
        <w:pageBreakBefore w:val="0"/>
        <w:widowControl/>
        <w:spacing w:before="0" w:after="160"/>
        <w:jc w:val="left"/>
      </w:pPr>
      <w:r>
        <w:t xml:space="preserve">    a. to check the accuracy of the survey</w:t>
      </w:r>
    </w:p>
    <w:p>
      <w:pPr>
        <w:pStyle w:val="aaaaaaaaaaaaaaaaaaaaaaaaaaaaaaaaaaaaaaaaaaaaaa"/>
        <w:keepNext w:val="0"/>
        <w:keepLines w:val="0"/>
        <w:pageBreakBefore w:val="0"/>
        <w:widowControl/>
        <w:spacing w:before="0" w:after="160"/>
        <w:jc w:val="left"/>
      </w:pPr>
      <w:r>
        <w:t xml:space="preserve">    b. to take offsets for detail survey</w:t>
      </w:r>
    </w:p>
    <w:p>
      <w:pPr>
        <w:pStyle w:val="aaaaaaaaaaaaaaaaaaaaaaaaaaaaaaaaaaaaaaaaaaaaaaa"/>
        <w:keepNext w:val="0"/>
        <w:keepLines w:val="0"/>
        <w:pageBreakBefore w:val="0"/>
        <w:widowControl/>
        <w:spacing w:before="0" w:after="160"/>
        <w:jc w:val="left"/>
      </w:pPr>
      <w:r>
        <w:t xml:space="preserve">    c. to avoid long offsets from chain lines</w:t>
      </w:r>
    </w:p>
    <w:p>
      <w:pPr>
        <w:pStyle w:val="aaaaaaaaaaaaaaaaaaaaaaaaaaaaaaaaaaaaaaaaaaaaaaaa"/>
        <w:keepNext w:val="0"/>
        <w:keepLines w:val="0"/>
        <w:pageBreakBefore w:val="0"/>
        <w:widowControl/>
        <w:spacing w:before="0" w:after="160"/>
        <w:jc w:val="left"/>
      </w:pPr>
      <w:r>
        <w:t xml:space="preserve">    d. to increase the number of chain lines.</w:t>
      </w:r>
    </w:p>
    <w:p>
      <w:pPr>
        <w:pStyle w:val="aaaaaaaaaaaaaaaaaaaaaaaaaaaaaaaaaaaaaaaaaaaaaaaaa"/>
        <w:keepNext w:val="0"/>
        <w:keepLines w:val="0"/>
        <w:pageBreakBefore w:val="0"/>
        <w:widowControl/>
        <w:spacing w:before="0" w:after="160"/>
        <w:jc w:val="left"/>
      </w:pPr>
      <w:r>
        <w:t>10. Pick up the correct statement from the following :</w:t>
      </w:r>
    </w:p>
    <w:p>
      <w:pPr>
        <w:pStyle w:val="aaaaaaaaaaaaaaaaaaaaaaaaaaaaaaaaaaaaaaaaaaaaaaaaaa"/>
        <w:keepNext w:val="0"/>
        <w:keepLines w:val="0"/>
        <w:pageBreakBefore w:val="0"/>
        <w:widowControl/>
        <w:spacing w:before="0" w:after="160"/>
        <w:jc w:val="left"/>
      </w:pPr>
      <w:r>
        <w:t xml:space="preserve">    a. the tangent screw enables to give small movement under conditions of smooth and positive control</w:t>
      </w:r>
    </w:p>
    <w:p>
      <w:pPr>
        <w:pStyle w:val="aaaaaaaaaaaaaaaaaaaaaaaaaaaaaaaaaaaaaaaaaaaaaaaaaaa"/>
        <w:keepNext w:val="0"/>
        <w:keepLines w:val="0"/>
        <w:pageBreakBefore w:val="0"/>
        <w:widowControl/>
        <w:spacing w:before="0" w:after="160"/>
        <w:jc w:val="left"/>
      </w:pPr>
      <w:r>
        <w:t xml:space="preserve">    b. standing on the tripod is the levelling head or trib arch</w:t>
      </w:r>
    </w:p>
    <w:p>
      <w:pPr>
        <w:pStyle w:val="aaaaaaaaaaaaaaaaaaaaaaaaaaaaaaaaaaaaaaaaaaaaaaaaaaaa"/>
        <w:keepNext w:val="0"/>
        <w:keepLines w:val="0"/>
        <w:pageBreakBefore w:val="0"/>
        <w:widowControl/>
        <w:spacing w:before="0" w:after="160"/>
        <w:jc w:val="left"/>
      </w:pPr>
      <w:r>
        <w:t xml:space="preserve">    c. the levelling screws are used to tilt the instrument so that its rotation axis is truly vertical</w:t>
      </w:r>
    </w:p>
    <w:p>
      <w:pPr>
        <w:pStyle w:val="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
        <w:keepNext w:val="0"/>
        <w:keepLines w:val="0"/>
        <w:pageBreakBefore w:val="0"/>
        <w:widowControl/>
        <w:spacing w:before="0" w:after="160"/>
        <w:jc w:val="left"/>
      </w:pPr>
      <w:r>
        <w:t>11. One of the Lehmann's rules of plane tabling, is</w:t>
      </w:r>
    </w:p>
    <w:p>
      <w:pPr>
        <w:pStyle w:val="aaaaaaaaaaaaaaaaaaaaaaaaaaaaaaaaaaaaaaaaaaaaaaaaaaaaaaa"/>
        <w:keepNext w:val="0"/>
        <w:keepLines w:val="0"/>
        <w:pageBreakBefore w:val="0"/>
        <w:widowControl/>
        <w:spacing w:before="0" w:after="160"/>
        <w:jc w:val="left"/>
      </w:pPr>
      <w:r>
        <w:t xml:space="preserve">    a. location of the instrument station is always distant from each of the three rays from the known points in proportion to their distances</w:t>
      </w:r>
    </w:p>
    <w:p>
      <w:pPr>
        <w:pStyle w:val="aaaaaaaaaaaaaaaaaaaaaaaaaaaaaaaaaaaaaaaaaaaaaaaaaaaaaaaa"/>
        <w:keepNext w:val="0"/>
        <w:keepLines w:val="0"/>
        <w:pageBreakBefore w:val="0"/>
        <w:widowControl/>
        <w:spacing w:before="0" w:after="160"/>
        <w:jc w:val="left"/>
      </w:pPr>
      <w:r>
        <w:t xml:space="preserve">    b. when looking in the direction of each of the given points, the instrument station will be on the right side of one and left side of the other ray</w:t>
      </w:r>
    </w:p>
    <w:p>
      <w:pPr>
        <w:pStyle w:val="aaaaaaaaaaaaaaaaaaaaaaaaaaaaaaaaaaaaaaaaaaaaaaaaaaaaaaaaa"/>
        <w:keepNext w:val="0"/>
        <w:keepLines w:val="0"/>
        <w:pageBreakBefore w:val="0"/>
        <w:widowControl/>
        <w:spacing w:before="0" w:after="160"/>
        <w:jc w:val="left"/>
      </w:pPr>
      <w:r>
        <w:t xml:space="preserve">    c. when the instrument station is outside the circumscribing circle its location is always on the opposite side of the ray to the most distant point as the inter-section of the other two rays</w:t>
      </w:r>
    </w:p>
    <w:p>
      <w:pPr>
        <w:pStyle w:val="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
        <w:keepNext w:val="0"/>
        <w:keepLines w:val="0"/>
        <w:pageBreakBefore w:val="0"/>
        <w:widowControl/>
        <w:spacing w:before="0" w:after="160"/>
        <w:jc w:val="left"/>
      </w:pPr>
      <w:r>
        <w:t>12. The accuracy of measurement in chain surveying, does not depend upon</w:t>
      </w:r>
    </w:p>
    <w:p>
      <w:pPr>
        <w:pStyle w:val="aaaaaaaaaaaaaaaaaaaaaaaaaaaaaaaaaaaaaaaaaaaaaaaaaaaaaaaaaaaa"/>
        <w:keepNext w:val="0"/>
        <w:keepLines w:val="0"/>
        <w:pageBreakBefore w:val="0"/>
        <w:widowControl/>
        <w:spacing w:before="0" w:after="160"/>
        <w:jc w:val="left"/>
      </w:pPr>
      <w:r>
        <w:t xml:space="preserve">    a. length of the offset</w:t>
      </w:r>
    </w:p>
    <w:p>
      <w:pPr>
        <w:pStyle w:val="aaaaaaaaaaaaaaaaaaaaaaaaaaaaaaaaaaaaaaaaaaaaaaaaaaaaaaaaaaaaa"/>
        <w:keepNext w:val="0"/>
        <w:keepLines w:val="0"/>
        <w:pageBreakBefore w:val="0"/>
        <w:widowControl/>
        <w:spacing w:before="0" w:after="160"/>
        <w:jc w:val="left"/>
      </w:pPr>
      <w:r>
        <w:t xml:space="preserve">    b. scale of the plotting</w:t>
      </w:r>
    </w:p>
    <w:p>
      <w:pPr>
        <w:pStyle w:val="aaaaaaaaaaaaaaaaaaaaaaaaaaaaaaaaaaaaaaaaaaaaaaaaaaaaaaaaaaaaaa"/>
        <w:keepNext w:val="0"/>
        <w:keepLines w:val="0"/>
        <w:pageBreakBefore w:val="0"/>
        <w:widowControl/>
        <w:spacing w:before="0" w:after="160"/>
        <w:jc w:val="left"/>
      </w:pPr>
      <w:r>
        <w:t xml:space="preserve">    c. importance of the features</w:t>
      </w:r>
    </w:p>
    <w:p>
      <w:pPr>
        <w:pStyle w:val="aaaaaaaaaaaaaaaaaaaaaaaaaaaaaaaaaaaaaaaaaaaaaaaaaaaaaaaaaaaaaaa"/>
        <w:keepNext w:val="0"/>
        <w:keepLines w:val="0"/>
        <w:pageBreakBefore w:val="0"/>
        <w:widowControl/>
        <w:spacing w:before="0" w:after="160"/>
        <w:jc w:val="left"/>
      </w:pPr>
      <w:r>
        <w:t xml:space="preserve">    d. general layout of the chain lines.</w:t>
      </w:r>
    </w:p>
    <w:p>
      <w:pPr>
        <w:pStyle w:val="aaaaaaaaaaaaaaaaaaaaaaaaaaaaaaaaaaaaaaaaaaaaaaaaaaaaaaaaaaaaaaaa"/>
        <w:keepNext w:val="0"/>
        <w:keepLines w:val="0"/>
        <w:pageBreakBefore w:val="0"/>
        <w:widowControl/>
        <w:spacing w:before="0" w:after="160"/>
        <w:jc w:val="left"/>
      </w:pPr>
      <w:r>
        <w:t>13. Closed contours of decreasing values towards their centre, represent</w:t>
      </w:r>
    </w:p>
    <w:p>
      <w:pPr>
        <w:pStyle w:val="aaaaaaaaaaaaaaaaaaaaaaaaaaaaaaaaaaaaaaaaaaaaaaaaaaaaaaaaaaaaaaaaa"/>
        <w:keepNext w:val="0"/>
        <w:keepLines w:val="0"/>
        <w:pageBreakBefore w:val="0"/>
        <w:widowControl/>
        <w:spacing w:before="0" w:after="160"/>
        <w:jc w:val="left"/>
      </w:pPr>
      <w:r>
        <w:t xml:space="preserve">    a. a hill</w:t>
      </w:r>
    </w:p>
    <w:p>
      <w:pPr>
        <w:pStyle w:val="aaaaaaaaaaaaaaaaaaaaaaaaaaaaaaaaaaaaaaaaaaaaaaaaaaaaaaaaaaaaaaaaaa"/>
        <w:keepNext w:val="0"/>
        <w:keepLines w:val="0"/>
        <w:pageBreakBefore w:val="0"/>
        <w:widowControl/>
        <w:spacing w:before="0" w:after="160"/>
        <w:jc w:val="left"/>
      </w:pPr>
      <w:r>
        <w:t xml:space="preserve">    b. a depression</w:t>
      </w:r>
    </w:p>
    <w:p>
      <w:pPr>
        <w:pStyle w:val="aaaaaaaaaaaaaaaaaaaaaaaaaaaaaaaaaaaaaaaaaaaaaaaaaaaaaaaaaaaaaaaaaaa"/>
        <w:keepNext w:val="0"/>
        <w:keepLines w:val="0"/>
        <w:pageBreakBefore w:val="0"/>
        <w:widowControl/>
        <w:spacing w:before="0" w:after="160"/>
        <w:jc w:val="left"/>
      </w:pPr>
      <w:r>
        <w:t xml:space="preserve">    c. a saddle or pass</w:t>
      </w:r>
    </w:p>
    <w:p>
      <w:pPr>
        <w:pStyle w:val="aaaaaaaaaaaaaaaaaaaaaaaaaaaaaaaaaaaaaaaaaaaaaaaaaaaaaaaaaaaaaaaaaaaa"/>
        <w:keepNext w:val="0"/>
        <w:keepLines w:val="0"/>
        <w:pageBreakBefore w:val="0"/>
        <w:widowControl/>
        <w:spacing w:before="0" w:after="160"/>
        <w:jc w:val="left"/>
      </w:pPr>
      <w:r>
        <w:t xml:space="preserve">    d. a river bed.</w:t>
      </w:r>
    </w:p>
    <w:p>
      <w:pPr>
        <w:pStyle w:val="aaaaaaaaaaaaaaaaaaaaaaaaaaaaaaaaaaaaaaaaaaaaaaaaaaaaaaaaaaaaaaaaaaaaa"/>
        <w:keepNext w:val="0"/>
        <w:keepLines w:val="0"/>
        <w:pageBreakBefore w:val="0"/>
        <w:widowControl/>
        <w:spacing w:before="0" w:after="160"/>
        <w:jc w:val="left"/>
      </w:pPr>
      <w:r>
        <w:t>14. Diopter is the power of a lens having a focal length of</w:t>
      </w:r>
    </w:p>
    <w:p>
      <w:pPr>
        <w:pStyle w:val="aaaaaaaaaaaaaaaaaaaaaaaaaaaaaaaaaaaaaaaaaaaaaaaaaaaaaaaaaaaaaaaaaaaaaa"/>
        <w:keepNext w:val="0"/>
        <w:keepLines w:val="0"/>
        <w:pageBreakBefore w:val="0"/>
        <w:widowControl/>
        <w:spacing w:before="0" w:after="160"/>
        <w:jc w:val="left"/>
      </w:pPr>
      <w:r>
        <w:t xml:space="preserve">    a. 25 cm</w:t>
      </w:r>
    </w:p>
    <w:p>
      <w:pPr>
        <w:pStyle w:val="aaaaaaaaaaaaaaaaaaaaaaaaaaaaaaaaaaaaaaaaaaaaaaaaaaaaaaaaaaaaaaaaaaaaaaa"/>
        <w:keepNext w:val="0"/>
        <w:keepLines w:val="0"/>
        <w:pageBreakBefore w:val="0"/>
        <w:widowControl/>
        <w:spacing w:before="0" w:after="160"/>
        <w:jc w:val="left"/>
      </w:pPr>
      <w:r>
        <w:t xml:space="preserve">    b. 50 cm</w:t>
      </w:r>
    </w:p>
    <w:p>
      <w:pPr>
        <w:pStyle w:val="aaaaaaaaaaaaaaaaaaaaaaaaaaaaaaaaaaaaaaaaaaaaaaaaaaaaaaaaaaaaaaaaaaaaaaaa"/>
        <w:keepNext w:val="0"/>
        <w:keepLines w:val="0"/>
        <w:pageBreakBefore w:val="0"/>
        <w:widowControl/>
        <w:spacing w:before="0" w:after="160"/>
        <w:jc w:val="left"/>
      </w:pPr>
      <w:r>
        <w:t xml:space="preserve">    c. 75 cm</w:t>
      </w:r>
    </w:p>
    <w:p>
      <w:pPr>
        <w:pStyle w:val="aaaaaaaaaaaaaaaaaaaaaaaaaaaaaaaaaaaaaaaaaaaaaaaaaaaaaaaaaaaaaaaaaaaaaaaaa"/>
        <w:keepNext w:val="0"/>
        <w:keepLines w:val="0"/>
        <w:pageBreakBefore w:val="0"/>
        <w:widowControl/>
        <w:spacing w:before="0" w:after="160"/>
        <w:jc w:val="left"/>
      </w:pPr>
      <w:r>
        <w:t xml:space="preserve">    d. 100 cm</w:t>
      </w:r>
    </w:p>
    <w:p>
      <w:pPr>
        <w:pStyle w:val="aaaaaaaaaaaaaaaaaaaaaaaaaaaaaaaaaaaaaaaaaaaaaaaaaaaaaaaaaaaaaaaaaaaaaaaaaa"/>
        <w:keepNext w:val="0"/>
        <w:keepLines w:val="0"/>
        <w:pageBreakBefore w:val="0"/>
        <w:widowControl/>
        <w:spacing w:before="0" w:after="160"/>
        <w:jc w:val="left"/>
      </w:pPr>
      <w:r>
        <w:t xml:space="preserve">    e. 125 cm</w:t>
      </w:r>
    </w:p>
    <w:p>
      <w:pPr>
        <w:pStyle w:val="aaaaaaaaaaaaaaaaaaaaaaaaaaaaaaaaaaaaaaaaaaaaaaaaaaaaaaaaaaaaaaaaaaaaaaaaaaa"/>
        <w:keepNext w:val="0"/>
        <w:keepLines w:val="0"/>
        <w:pageBreakBefore w:val="0"/>
        <w:widowControl/>
        <w:spacing w:before="0" w:after="160"/>
        <w:jc w:val="left"/>
      </w:pPr>
      <w:r>
        <w:t>15. An imaginary line joining the points of equal elevation on the surface of the earth, represents</w:t>
      </w:r>
    </w:p>
    <w:p>
      <w:pPr>
        <w:pStyle w:val="aaaaaaaaaaaaaaaaaaaaaaaaaaaaaaaaaaaaaaaaaaaaaaaaaaaaaaaaaaaaaaaaaaaaaaaaaaaa"/>
        <w:keepNext w:val="0"/>
        <w:keepLines w:val="0"/>
        <w:pageBreakBefore w:val="0"/>
        <w:widowControl/>
        <w:spacing w:before="0" w:after="160"/>
        <w:jc w:val="left"/>
      </w:pPr>
      <w:r>
        <w:t xml:space="preserve">    a. contour surface</w:t>
      </w:r>
    </w:p>
    <w:p>
      <w:pPr>
        <w:pStyle w:val="aaaaaaaaaaaaaaaaaaaaaaaaaaaaaaaaaaaaaaaaaaaaaaaaaaaaaaaaaaaaaaaaaaaaaaaaaaaaa"/>
        <w:keepNext w:val="0"/>
        <w:keepLines w:val="0"/>
        <w:pageBreakBefore w:val="0"/>
        <w:widowControl/>
        <w:spacing w:before="0" w:after="160"/>
        <w:jc w:val="left"/>
      </w:pPr>
      <w:r>
        <w:t xml:space="preserve">    b. contour gradient</w:t>
      </w:r>
    </w:p>
    <w:p>
      <w:pPr>
        <w:pStyle w:val="aaaaaaaaaaaaaaaaaaaaaaaaaaaaaaaaaaaaaaaaaaaaaaaaaaaaaaaaaaaaaaaaaaaaaaaaaaaaaa"/>
        <w:keepNext w:val="0"/>
        <w:keepLines w:val="0"/>
        <w:pageBreakBefore w:val="0"/>
        <w:widowControl/>
        <w:spacing w:before="0" w:after="160"/>
        <w:jc w:val="left"/>
      </w:pPr>
      <w:r>
        <w:t xml:space="preserve">    c. contour line</w:t>
      </w:r>
    </w:p>
    <w:p>
      <w:pPr>
        <w:pStyle w:val="aaaaaaaaaaaaaaaaaaaaaaaaaaaaaaaaaaaaaaaaaaaaaaaaaaaaaaaaaaaaaaaaaaaaaaaaaaaaaaa"/>
        <w:keepNext w:val="0"/>
        <w:keepLines w:val="0"/>
        <w:pageBreakBefore w:val="0"/>
        <w:widowControl/>
        <w:spacing w:before="0" w:after="160"/>
        <w:jc w:val="left"/>
      </w:pPr>
      <w:r>
        <w:t xml:space="preserve">    d. level line</w:t>
      </w:r>
    </w:p>
    <w:p>
      <w:pPr>
        <w:pStyle w:val="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
        <w:keepNext w:val="0"/>
        <w:keepLines w:val="0"/>
        <w:pageBreakBefore w:val="0"/>
        <w:widowControl/>
        <w:spacing w:before="0" w:after="160"/>
        <w:jc w:val="left"/>
      </w:pPr>
      <w:r>
        <w:t>16. The 'fix' of a plane table station with three known points, is bad if the plane table station lies</w:t>
      </w:r>
    </w:p>
    <w:p>
      <w:pPr>
        <w:pStyle w:val="aaaaaaaaaaaaaaaaaaaaaaaaaaaaaaaaaaaaaaaaaaaaaaaaaaaaaaaaaaaaaaaaaaaaaaaaaaaaaaaaaa"/>
        <w:keepNext w:val="0"/>
        <w:keepLines w:val="0"/>
        <w:pageBreakBefore w:val="0"/>
        <w:widowControl/>
        <w:spacing w:before="0" w:after="160"/>
        <w:jc w:val="left"/>
      </w:pPr>
      <w:r>
        <w:t xml:space="preserve">    a. in the great triangle</w:t>
      </w:r>
    </w:p>
    <w:p>
      <w:pPr>
        <w:pStyle w:val="aaaaaaaaaaaaaaaaaaaaaaaaaaaaaaaaaaaaaaaaaaaaaaaaaaaaaaaaaaaaaaaaaaaaaaaaaaaaaaaaaaa"/>
        <w:keepNext w:val="0"/>
        <w:keepLines w:val="0"/>
        <w:pageBreakBefore w:val="0"/>
        <w:widowControl/>
        <w:spacing w:before="0" w:after="160"/>
        <w:jc w:val="left"/>
      </w:pPr>
      <w:r>
        <w:t xml:space="preserve">    b. outside the great triangle</w:t>
      </w:r>
    </w:p>
    <w:p>
      <w:pPr>
        <w:pStyle w:val="aaaaaaaaaaaaaaaaaaaaaaaaaaaaaaaaaaaaaaaaaaaaaaaaaaaaaaaaaaaaaaaaaaaaaaaaaaaaaaaaaaaa"/>
        <w:keepNext w:val="0"/>
        <w:keepLines w:val="0"/>
        <w:pageBreakBefore w:val="0"/>
        <w:widowControl/>
        <w:spacing w:before="0" w:after="160"/>
        <w:jc w:val="left"/>
      </w:pPr>
      <w:r>
        <w:t xml:space="preserve">    c. on the circumference of the circumscribing circle</w:t>
      </w:r>
    </w:p>
    <w:p>
      <w:pPr>
        <w:pStyle w:val="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
        <w:keepNext w:val="0"/>
        <w:keepLines w:val="0"/>
        <w:pageBreakBefore w:val="0"/>
        <w:widowControl/>
        <w:spacing w:before="0" w:after="160"/>
        <w:jc w:val="left"/>
      </w:pPr>
      <w:r>
        <w:t>17. If R is the radius of the main curve, θ the angle of deflection, S the shift and L the length of the transition curve, then, total tangent length of the curve, is</w:t>
      </w:r>
    </w:p>
    <w:p>
      <w:pPr>
        <w:pStyle w:val="aaaaaaaaaaaaaaaaaaaaaaaaaaaaaaaaaaaaaaaaaaaaaaaaaaaaaaaaaaaaaaaaaaaaaaaaaaaaaaaaaaaaaaa"/>
        <w:keepNext w:val="0"/>
        <w:keepLines w:val="0"/>
        <w:pageBreakBefore w:val="0"/>
        <w:widowControl/>
        <w:spacing w:before="0" w:after="160"/>
        <w:jc w:val="left"/>
      </w:pPr>
      <w:r>
        <w:t xml:space="preserve">    a. (R - S) tan θ/2 - L/2</w:t>
      </w:r>
    </w:p>
    <w:p>
      <w:pPr>
        <w:pStyle w:val="aaaaaaaaaaaaaaaaaaaaaaaaaaaaaaaaaaaaaaaaaaaaaaaaaaaaaaaaaaaaaaaaaaaaaaaaaaaaaaaaaaaaaaaa"/>
        <w:keepNext w:val="0"/>
        <w:keepLines w:val="0"/>
        <w:pageBreakBefore w:val="0"/>
        <w:widowControl/>
        <w:spacing w:before="0" w:after="160"/>
        <w:jc w:val="left"/>
      </w:pPr>
      <w:r>
        <w:t xml:space="preserve">    b. (R + S) tan θ/2 - L/2</w:t>
      </w:r>
    </w:p>
    <w:p>
      <w:pPr>
        <w:pStyle w:val="aaaaaaaaaaaaaaaaaaaaaaaaaaaaaaaaaaaaaaaaaaaaaaaaaaaaaaaaaaaaaaaaaaaaaaaaaaaaaaaaaaaaaaaaa"/>
        <w:keepNext w:val="0"/>
        <w:keepLines w:val="0"/>
        <w:pageBreakBefore w:val="0"/>
        <w:widowControl/>
        <w:spacing w:before="0" w:after="160"/>
        <w:jc w:val="left"/>
      </w:pPr>
      <w:r>
        <w:t xml:space="preserve">    c. (R + S) tan θ/2 + L/2</w:t>
      </w:r>
    </w:p>
    <w:p>
      <w:pPr>
        <w:pStyle w:val="aaaaaaaaaaaaaaaaaaaaaaaaaaaaaaaaaaaaaaaaaaaaaaaaaaaaaaaaaaaaaaaaaaaaaaaaaaaaaaaaaaaaaaaaaa"/>
        <w:keepNext w:val="0"/>
        <w:keepLines w:val="0"/>
        <w:pageBreakBefore w:val="0"/>
        <w:widowControl/>
        <w:spacing w:before="0" w:after="160"/>
        <w:jc w:val="left"/>
      </w:pPr>
      <w:r>
        <w:t xml:space="preserve">    d. (R - S) tan θ/2 + L/2</w:t>
      </w:r>
    </w:p>
    <w:p>
      <w:pPr>
        <w:pStyle w:val="aaaaaaaaaaaaaaaaaaaaaaaaaaaaaaaaaaaaaaaaaaaaaaaaaaaaaaaaaaaaaaaaaaaaaaaaaaaaaaaaaaaaaaaaaaa"/>
        <w:keepNext w:val="0"/>
        <w:keepLines w:val="0"/>
        <w:pageBreakBefore w:val="0"/>
        <w:widowControl/>
        <w:spacing w:before="0" w:after="160"/>
        <w:jc w:val="left"/>
      </w:pPr>
      <w:r>
        <w:t xml:space="preserve">    e. (R - S) cos θ/2 + L/2</w:t>
      </w:r>
    </w:p>
    <w:p>
      <w:pPr>
        <w:pStyle w:val="aaaaaaaaaaaaaaaaaaaaaaaaaaaaaaaaaaaaaaaaaaaaaaaaaaaaaaaaaaaaaaaaaaaaaaaaaaaaaaaaaaaaaaaaaaaa"/>
        <w:keepNext w:val="0"/>
        <w:keepLines w:val="0"/>
        <w:pageBreakBefore w:val="0"/>
        <w:widowControl/>
        <w:spacing w:before="0" w:after="160"/>
        <w:jc w:val="left"/>
      </w:pPr>
      <w:r>
        <w:t>18. In chain surveying field work is limited to</w:t>
      </w:r>
    </w:p>
    <w:p>
      <w:pPr>
        <w:pStyle w:val="aaaaaaaaaaaaaaaaaaaaaaaaaaaaaaaaaaaaaaaaaaaaaaaaaaaaaaaaaaaaaaaaaaaaaaaaaaaaaaaaaaaaaaaaaaaaa"/>
        <w:keepNext w:val="0"/>
        <w:keepLines w:val="0"/>
        <w:pageBreakBefore w:val="0"/>
        <w:widowControl/>
        <w:spacing w:before="0" w:after="160"/>
        <w:jc w:val="left"/>
      </w:pPr>
      <w:r>
        <w:t xml:space="preserve">    a. linear measurements only</w:t>
      </w:r>
    </w:p>
    <w:p>
      <w:pPr>
        <w:pStyle w:val="aaaaaaaaaaaaaaaaaaaaaaaaaaaaaaaaaaaaaaaaaaaaaaaaaaaaaaaaaaaaaaaaaaaaaaaaaaaaaaaaaaaaaaaaaaaaaa"/>
        <w:keepNext w:val="0"/>
        <w:keepLines w:val="0"/>
        <w:pageBreakBefore w:val="0"/>
        <w:widowControl/>
        <w:spacing w:before="0" w:after="160"/>
        <w:jc w:val="left"/>
      </w:pPr>
      <w:r>
        <w:t xml:space="preserve">    b. angular measurements only</w:t>
      </w:r>
    </w:p>
    <w:p>
      <w:pPr>
        <w:pStyle w:val="aaaaaaaaaaaaaaaaaaaaaaaaaaaaaaaaaaaaaaaaaaaaaaaaaaaaaaaaaaaaaaaaaaaaaaaaaaaaaaaaaaaaaaaaaaaaaaa"/>
        <w:keepNext w:val="0"/>
        <w:keepLines w:val="0"/>
        <w:pageBreakBefore w:val="0"/>
        <w:widowControl/>
        <w:spacing w:before="0" w:after="160"/>
        <w:jc w:val="left"/>
      </w:pPr>
      <w:r>
        <w:t xml:space="preserve">    c. both linear and angular measurements</w:t>
      </w:r>
    </w:p>
    <w:p>
      <w:pPr>
        <w:pStyle w:val="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
        <w:keepNext w:val="0"/>
        <w:keepLines w:val="0"/>
        <w:pageBreakBefore w:val="0"/>
        <w:widowControl/>
        <w:spacing w:before="0" w:after="160"/>
        <w:jc w:val="left"/>
      </w:pPr>
      <w:r>
        <w:t>19. Two concave lenses of 60 cm focal length are cemented on either side of a convex lens of 15 cm focal length. The focal length of the combination is</w:t>
      </w:r>
    </w:p>
    <w:p>
      <w:pPr>
        <w:pStyle w:val="aaaaaaaaaaaaaaaaaaaaaaaaaaaaaaaaaaaaaaaaaaaaaaaaaaaaaaaaaaaaaaaaaaaaaaaaaaaaaaaaaaaaaaaaaaaaaaaaaa"/>
        <w:keepNext w:val="0"/>
        <w:keepLines w:val="0"/>
        <w:pageBreakBefore w:val="0"/>
        <w:widowControl/>
        <w:spacing w:before="0" w:after="160"/>
        <w:jc w:val="left"/>
      </w:pPr>
      <w:r>
        <w:t xml:space="preserve">    a. 10 cm</w:t>
      </w:r>
    </w:p>
    <w:p>
      <w:pPr>
        <w:pStyle w:val="aaaaaaaaaaaaaaaaaaaaaaaaaaaaaaaaaaaaaaaaaaaaaaaaaaaaaaaaaaaaaaaaaaaaaaaaaaaaaaaaaaaaaaaaaaaaaaaaaaa"/>
        <w:keepNext w:val="0"/>
        <w:keepLines w:val="0"/>
        <w:pageBreakBefore w:val="0"/>
        <w:widowControl/>
        <w:spacing w:before="0" w:after="160"/>
        <w:jc w:val="left"/>
      </w:pPr>
      <w:r>
        <w:t xml:space="preserve">    b. 20 cm</w:t>
      </w:r>
    </w:p>
    <w:p>
      <w:pPr>
        <w:pStyle w:val="aaaaaaaaaaaaaaaaaaaaaaaaaaaaaaaaaaaaaaaaaaaaaaaaaaaaaaaaaaaaaaaaaaaaaaaaaaaaaaaaaaaaaaaaaaaaaaaaaaaa"/>
        <w:keepNext w:val="0"/>
        <w:keepLines w:val="0"/>
        <w:pageBreakBefore w:val="0"/>
        <w:widowControl/>
        <w:spacing w:before="0" w:after="160"/>
        <w:jc w:val="left"/>
      </w:pPr>
      <w:r>
        <w:t xml:space="preserve">    c. 30 cm</w:t>
      </w:r>
    </w:p>
    <w:p>
      <w:pPr>
        <w:pStyle w:val="aaaaaaaaaaaaaaaaaaaaaaaaaaaaaaaaaaaaaaaaaaaaaaaaaaaaaaaaaaaaaaaaaaaaaaaaaaaaaaaaaaaaaaaaaaaaaaaaaaaaa"/>
        <w:keepNext w:val="0"/>
        <w:keepLines w:val="0"/>
        <w:pageBreakBefore w:val="0"/>
        <w:widowControl/>
        <w:spacing w:before="0" w:after="160"/>
        <w:jc w:val="left"/>
      </w:pPr>
      <w:r>
        <w:t xml:space="preserve">    d. 40 cm</w:t>
      </w:r>
    </w:p>
    <w:p>
      <w:pPr>
        <w:pStyle w:val="aaaaaaaaaaaaaaaaaaaaaaaaaaaaaaaaaaaaaaaaaaaaaaaaaaaaaaaaaaaaaaaaaaaaaaaaaaaaaaaaaaaaaaaaaaaaaaaaaaaaaa"/>
        <w:keepNext w:val="0"/>
        <w:keepLines w:val="0"/>
        <w:pageBreakBefore w:val="0"/>
        <w:widowControl/>
        <w:spacing w:before="0" w:after="160"/>
        <w:jc w:val="left"/>
      </w:pPr>
      <w:r>
        <w:t>20. One of the tacheometric constants is additive, the other constant, is</w:t>
      </w:r>
    </w:p>
    <w:p>
      <w:pPr>
        <w:pStyle w:val="aaaaaaaaaaaaaaaaaaaaaaaaaaaaaaaaaaaaaaaaaaaaaaaaaaaaaaaaaaaaaaaaaaaaaaaaaaaaaaaaaaaaaaaaaaaaaaaaaaaaaaa"/>
        <w:keepNext w:val="0"/>
        <w:keepLines w:val="0"/>
        <w:pageBreakBefore w:val="0"/>
        <w:widowControl/>
        <w:spacing w:before="0" w:after="160"/>
        <w:jc w:val="left"/>
      </w:pPr>
      <w:r>
        <w:t xml:space="preserve">    a. subtractive constant</w:t>
      </w:r>
    </w:p>
    <w:p>
      <w:pPr>
        <w:pStyle w:val="aaaaaaaaaaaaaaaaaaaaaaaaaaaaaaaaaaaaaaaaaaaaaaaaaaaaaaaaaaaaaaaaaaaaaaaaaaaaaaaaaaaaaaaaaaaaaaaaaaaaaaaa"/>
        <w:keepNext w:val="0"/>
        <w:keepLines w:val="0"/>
        <w:pageBreakBefore w:val="0"/>
        <w:widowControl/>
        <w:spacing w:before="0" w:after="160"/>
        <w:jc w:val="left"/>
      </w:pPr>
      <w:r>
        <w:t xml:space="preserve">    b. multiplying constant</w:t>
      </w:r>
    </w:p>
    <w:p>
      <w:pPr>
        <w:pStyle w:val="aaaaaaaaaaaaaaaaaaaaaaaaaaaaaaaaaaaaaaaaaaaaaaaaaaaaaaaaaaaaaaaaaaaaaaaaaaaaaaaaaaaaaaaaaaaaaaaaaaaaaaaaa"/>
        <w:keepNext w:val="0"/>
        <w:keepLines w:val="0"/>
        <w:pageBreakBefore w:val="0"/>
        <w:widowControl/>
        <w:spacing w:before="0" w:after="160"/>
        <w:jc w:val="left"/>
      </w:pPr>
      <w:r>
        <w:t xml:space="preserve">    c. dividing constant</w:t>
      </w:r>
    </w:p>
    <w:p>
      <w:pPr>
        <w:pStyle w:val="aaaaaaaaaaaaaaaaaaaaaaaaaaaaaaaaaaaaaaaaaaaaaaaaaaaaaaaaaaaaaaaaaaaaaaaaaaaaaaaaaaaaaaaaaaaaaaaaaaaaaaaaaa"/>
        <w:keepNext w:val="0"/>
        <w:keepLines w:val="0"/>
        <w:pageBreakBefore w:val="0"/>
        <w:widowControl/>
        <w:spacing w:before="0" w:after="160"/>
        <w:jc w:val="left"/>
      </w:pPr>
      <w:r>
        <w:t xml:space="preserve">    d. indicative constant.</w:t>
      </w:r>
    </w:p>
    <w:p>
      <w:pPr>
        <w:pStyle w:val="aaaaaaaaaaaaaaaaaaaaaaaaaaaaaaaaaaaaaaaaaaaaaaaaaaaaaaaaaaaaaaaaaaaaaaaaaaaaaaaaaaaaaaaaaaaaaaaaaaaaaaaaaaa"/>
        <w:keepNext w:val="0"/>
        <w:keepLines w:val="0"/>
        <w:pageBreakBefore w:val="0"/>
        <w:widowControl/>
        <w:spacing w:before="0" w:after="160"/>
        <w:jc w:val="left"/>
      </w:pPr>
      <w:r>
        <w:t>21. The limiting length of an offset does not depend upon</w:t>
      </w:r>
    </w:p>
    <w:p>
      <w:pPr>
        <w:pStyle w:val="aaaaaaaaaaaaaaaaaaaaaaaaaaaaaaaaaaaaaaaaaaaaaaaaaaaaaaaaaaaaaaaaaaaaaaaaaaaaaaaaaaaaaaaaaaaaaaaaaaaaaaaaaaaa"/>
        <w:keepNext w:val="0"/>
        <w:keepLines w:val="0"/>
        <w:pageBreakBefore w:val="0"/>
        <w:widowControl/>
        <w:spacing w:before="0" w:after="160"/>
        <w:jc w:val="left"/>
      </w:pPr>
      <w:r>
        <w:t xml:space="preserve">    a. accuracy of the work</w:t>
      </w:r>
    </w:p>
    <w:p>
      <w:pPr>
        <w:pStyle w:val="aaaaaaaaaaaaaaaaaaaaaaaaaaaaaaaaaaaaaaaaaaaaaaaaaaaaaaaaaaaaaaaaaaaaaaaaaaaaaaaaaaaaaaaaaaaaaaaaaaaaaaaaaaaaa"/>
        <w:keepNext w:val="0"/>
        <w:keepLines w:val="0"/>
        <w:pageBreakBefore w:val="0"/>
        <w:widowControl/>
        <w:spacing w:before="0" w:after="160"/>
        <w:jc w:val="left"/>
      </w:pPr>
      <w:r>
        <w:t xml:space="preserve">    b. method of setting out perpendiculars</w:t>
      </w:r>
    </w:p>
    <w:p>
      <w:pPr>
        <w:pStyle w:val="aaaaaaaaaaaaaaaaaaaaaaaaaaaaaaaaaaaaaaaaaaaaaaaaaaaaaaaaaaaaaaaaaaaaaaaaaaaaaaaaaaaaaaaaaaaaaaaaaaaaaaaaaaaaaa"/>
        <w:keepNext w:val="0"/>
        <w:keepLines w:val="0"/>
        <w:pageBreakBefore w:val="0"/>
        <w:widowControl/>
        <w:spacing w:before="0" w:after="160"/>
        <w:jc w:val="left"/>
      </w:pPr>
      <w:r>
        <w:t xml:space="preserve">    c. scale of plotting</w:t>
      </w:r>
    </w:p>
    <w:p>
      <w:pPr>
        <w:pStyle w:val="aaaaaaaaaaaaaaaaaaaaaaaaaaaaaaaaaaaaaaaaaaaaaaaaaaaaaaaaaaaaaaaaaaaaaaaaaaaaaaaaaaaaaaaaaaaaaaaaaaaaaaaaaaaaaaa"/>
        <w:keepNext w:val="0"/>
        <w:keepLines w:val="0"/>
        <w:pageBreakBefore w:val="0"/>
        <w:widowControl/>
        <w:spacing w:before="0" w:after="160"/>
        <w:jc w:val="left"/>
      </w:pPr>
      <w:r>
        <w:t xml:space="preserve">    d. indefinite features to be surveyed.</w:t>
      </w:r>
    </w:p>
    <w:p>
      <w:pPr>
        <w:pStyle w:val="aaaaaaaaaaaaaaaaaaaaaaaaaaaaaaaaaaaaaaaaaaaaaaaaaaaaaaaaaaaaaaaaaaaaaaaaaaaaaaaaaaaaaaaaaaaaaaaaaaaaaaaaaaaaaaaa"/>
        <w:keepNext w:val="0"/>
        <w:keepLines w:val="0"/>
        <w:pageBreakBefore w:val="0"/>
        <w:widowControl/>
        <w:spacing w:before="0" w:after="160"/>
        <w:jc w:val="left"/>
      </w:pPr>
      <w:r>
        <w:t>22. In quadrantal bearing system, back bearing of a line may be obtained from its forward bearing, by</w:t>
      </w:r>
    </w:p>
    <w:p>
      <w:pPr>
        <w:pStyle w:val="aaaaaaaaaaaaaaaaaaaaaaaaaaaaaaaaaaaaaaaaaaaaaaaaaaaaaaaaaaaaaaaaaaaaaaaaaaaaaaaaaaaaaaaaaaaaaaaaaaaaaaaaaaaaaaaaa"/>
        <w:keepNext w:val="0"/>
        <w:keepLines w:val="0"/>
        <w:pageBreakBefore w:val="0"/>
        <w:widowControl/>
        <w:spacing w:before="0" w:after="160"/>
        <w:jc w:val="left"/>
      </w:pPr>
      <w:r>
        <w:t xml:space="preserve">    a. adding 180°, if the given bearing is less than 180°</w:t>
      </w:r>
    </w:p>
    <w:p>
      <w:pPr>
        <w:pStyle w:val="aaaaaaaaaaaaaaaaaaaaaaaaaaaaaaaaaaaaaaaaaaaaaaaaaaaaaaaaaaaaaaaaaaaaaaaaaaaaaaaaaaaaaaaaaaaaaaaaaaaaaaaaaaaaaaaaaa"/>
        <w:keepNext w:val="0"/>
        <w:keepLines w:val="0"/>
        <w:pageBreakBefore w:val="0"/>
        <w:widowControl/>
        <w:spacing w:before="0" w:after="160"/>
        <w:jc w:val="left"/>
      </w:pPr>
      <w:r>
        <w:t xml:space="preserve">    b. subtracting 180°, if the given bearing, is more than 180°</w:t>
      </w:r>
    </w:p>
    <w:p>
      <w:pPr>
        <w:pStyle w:val="aaaaaaaaaaaaaaaaaaaaaaaaaaaaaaaaaaaaaaaaaaaaaaaaaaaaaaaaaaaaaaaaaaaaaaaaaaaaaaaaaaaaaaaaaaaaaaaaaaaaaaaaaaaaaaaaaaa"/>
        <w:keepNext w:val="0"/>
        <w:keepLines w:val="0"/>
        <w:pageBreakBefore w:val="0"/>
        <w:widowControl/>
        <w:spacing w:before="0" w:after="160"/>
        <w:jc w:val="left"/>
      </w:pPr>
      <w:r>
        <w:t xml:space="preserve">    c. changing the cardinal points, i.e. substituting N for S and E for W and vice-versa</w:t>
      </w:r>
    </w:p>
    <w:p>
      <w:pPr>
        <w:pStyle w:val="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
        <w:keepNext w:val="0"/>
        <w:keepLines w:val="0"/>
        <w:pageBreakBefore w:val="0"/>
        <w:widowControl/>
        <w:spacing w:before="0" w:after="160"/>
        <w:jc w:val="left"/>
      </w:pPr>
      <w:r>
        <w:t>23. Pick up the correct statement from the following:</w:t>
      </w:r>
    </w:p>
    <w:p>
      <w:pPr>
        <w:pStyle w:val="aaaaaaaaaaaaaaaaaaaaaaaaaaaaaaaaaaaaaaaaaaaaaaaaaaaaaaaaaaaaaaaaaaaaaaaaaaaaaaaaaaaaaaaaaaaaaaaaaaaaaaaaaaaaaaaaaaaaaa"/>
        <w:keepNext w:val="0"/>
        <w:keepLines w:val="0"/>
        <w:pageBreakBefore w:val="0"/>
        <w:widowControl/>
        <w:spacing w:before="0" w:after="160"/>
        <w:jc w:val="left"/>
      </w:pPr>
      <w:r>
        <w:t xml:space="preserve">    a. the theodolite in which telescope can be rotated in vertical plane is called a transit</w:t>
      </w:r>
    </w:p>
    <w:p>
      <w:pPr>
        <w:pStyle w:val="aaaaaaaaaaaaaaaaaaaaaaaaaaaaaaaaaaaaaaaaaaaaaaaaaaaaaaaaaaaaaaaaaaaaaaaaaaaaaaaaaaaaaaaaaaaaaaaaaaaaaaaaaaaaaaaaaaaaaaa"/>
        <w:keepNext w:val="0"/>
        <w:keepLines w:val="0"/>
        <w:pageBreakBefore w:val="0"/>
        <w:widowControl/>
        <w:spacing w:before="0" w:after="160"/>
        <w:jc w:val="left"/>
      </w:pPr>
      <w:r>
        <w:t xml:space="preserve">    b. when the vertical circle is to the left of the telescope during observation, it is called to be in left face</w:t>
      </w:r>
    </w:p>
    <w:p>
      <w:pPr>
        <w:pStyle w:val="aaaaaaaaaaaaaaaaaaaaaaaaaaaaaaaaaaaaaaaaaaaaaaaaaaaaaaaaaaaaaaaaaaaaaaaaaaaaaaaaaaaaaaaaaaaaaaaaaaaaaaaaaaaaaaaaaaaaaaaa"/>
        <w:keepNext w:val="0"/>
        <w:keepLines w:val="0"/>
        <w:pageBreakBefore w:val="0"/>
        <w:widowControl/>
        <w:spacing w:before="0" w:after="160"/>
        <w:jc w:val="left"/>
      </w:pPr>
      <w:r>
        <w:t xml:space="preserve">    c. when the vertical circle is to the right of the telescope during observation, it is called to be in right face</w:t>
      </w:r>
    </w:p>
    <w:p>
      <w:pPr>
        <w:pStyle w:val="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
        <w:keepNext w:val="0"/>
        <w:keepLines w:val="0"/>
        <w:pageBreakBefore w:val="0"/>
        <w:widowControl/>
        <w:spacing w:before="0" w:after="160"/>
        <w:jc w:val="left"/>
      </w:pPr>
      <w:r>
        <w:t>24. Pick up the method of surveying in which field observations and plotting proceed simultaneously from the following</w:t>
      </w:r>
    </w:p>
    <w:p>
      <w:pPr>
        <w:pStyle w:val="aaaaaaaaaaaaaaaaaaaaaaaaaaaaaaaaaaaaaaaaaaaaaaaaaaaaaaaaaaaaaaaaaaaaaaaaaaaaaaaaaaaaaaaaaaaaaaaaaaaaaaaaaaaaaaaaaaaaaaaaaaa"/>
        <w:keepNext w:val="0"/>
        <w:keepLines w:val="0"/>
        <w:pageBreakBefore w:val="0"/>
        <w:widowControl/>
        <w:spacing w:before="0" w:after="160"/>
        <w:jc w:val="left"/>
      </w:pPr>
      <w:r>
        <w:t xml:space="preserve">    a. chain surveying</w:t>
      </w:r>
    </w:p>
    <w:p>
      <w:pPr>
        <w:pStyle w:val="aaaaaaaaaaaaaaaaaaaaaaaaaaaaaaaaaaaaaaaaaaaaaaaaaaaaaaaaaaaaaaaaaaaaaaaaaaaaaaaaaaaaaaaaaaaaaaaaaaaaaaaaaaaaaaaaaaaaaaaaaaaa"/>
        <w:keepNext w:val="0"/>
        <w:keepLines w:val="0"/>
        <w:pageBreakBefore w:val="0"/>
        <w:widowControl/>
        <w:spacing w:before="0" w:after="160"/>
        <w:jc w:val="left"/>
      </w:pPr>
      <w:r>
        <w:t xml:space="preserve">    b. compass surveying</w:t>
      </w:r>
    </w:p>
    <w:p>
      <w:pPr>
        <w:pStyle w:val="aaaaaaaaaaaaaaaaaaaaaaaaaaaaaaaaaaaaaaaaaaaaaaaaaaaaaaaaaaaaaaaaaaaaaaaaaaaaaaaaaaaaaaaaaaaaaaaaaaaaaaaaaaaaaaaaaaaaaaaaaaaaa"/>
        <w:keepNext w:val="0"/>
        <w:keepLines w:val="0"/>
        <w:pageBreakBefore w:val="0"/>
        <w:widowControl/>
        <w:spacing w:before="0" w:after="160"/>
        <w:jc w:val="left"/>
      </w:pPr>
      <w:r>
        <w:t xml:space="preserve">    c. plan table surveying</w:t>
      </w:r>
    </w:p>
    <w:p>
      <w:pPr>
        <w:pStyle w:val="aaaaaaaaaaaaaaaaaaaaaaaaaaaaaaaaaaaaaaaaaaaaaaaaaaaaaaaaaaaaaaaaaaaaaaaaaaaaaaaaaaaaaaaaaaaaaaaaaaaaaaaaaaaaaaaaaaaaaaaaaaaaaa"/>
        <w:keepNext w:val="0"/>
        <w:keepLines w:val="0"/>
        <w:pageBreakBefore w:val="0"/>
        <w:widowControl/>
        <w:spacing w:before="0" w:after="160"/>
        <w:jc w:val="left"/>
      </w:pPr>
      <w:r>
        <w:t xml:space="preserve">    d. tacheometric surveying.</w:t>
      </w:r>
    </w:p>
    <w:p>
      <w:pPr>
        <w:pStyle w:val="aaaaaaaaaaaaaaaaaaaaaaaaaaaaaaaaaaaaaaaaaaaaaaaaaaaaaaaaaaaaaaaaaaaaaaaaaaaaaaaaaaaaaaaaaaaaaaaaaaaaaaaaaaaaaaaaaaaaaaaaaaaaaaa"/>
        <w:keepNext w:val="0"/>
        <w:keepLines w:val="0"/>
        <w:pageBreakBefore w:val="0"/>
        <w:widowControl/>
        <w:spacing w:before="0" w:after="160"/>
        <w:jc w:val="left"/>
      </w:pPr>
      <w:r>
        <w:t>25. While viewing through a level telescope and moving the eye slightly, a relative movement occurs between the image of the levelling staff and the cross hairs. The instrument is</w:t>
      </w:r>
    </w:p>
    <w:p>
      <w:pPr>
        <w:pStyle w:val="aaaaaaaaaaaaaaaaaaaaaaaaaaaaaaaaaaaaaaaaaaaaaaaaaaaaaaaaaaaaaaaaaaaaaaaaaaaaaaaaaaaaaaaaaaaaaaaaaaaaaaaaaaaaaaaaaaaaaaaaaaaaaaaa"/>
        <w:keepNext w:val="0"/>
        <w:keepLines w:val="0"/>
        <w:pageBreakBefore w:val="0"/>
        <w:widowControl/>
        <w:spacing w:before="0" w:after="160"/>
        <w:jc w:val="left"/>
      </w:pPr>
      <w:r>
        <w:t xml:space="preserve">    a. correctly focussed</w:t>
      </w:r>
    </w:p>
    <w:p>
      <w:pPr>
        <w:pStyle w:val="aaaaaaaaaaaaaaaaaaaaaaaaaaaaaaaaaaaaaaaaaaaaaaaaaaaaaaaaaaaaaaaaaaaaaaaaaaaaaaaaaaaaaaaaaaaaaaaaaaaaaaaaaaaaaaaaaaaaaaaaaaaaaaaaa"/>
        <w:keepNext w:val="0"/>
        <w:keepLines w:val="0"/>
        <w:pageBreakBefore w:val="0"/>
        <w:widowControl/>
        <w:spacing w:before="0" w:after="160"/>
        <w:jc w:val="left"/>
      </w:pPr>
      <w:r>
        <w:t xml:space="preserve">    b. not correctly focussed</w:t>
      </w:r>
    </w:p>
    <w:p>
      <w:pPr>
        <w:pStyle w:val="aaaaaaaaaaaaaaaaaaaaaaaaaaaaaaaaaaaaaaaaaaaaaaaaaaaaaaaaaaaaaaaaaaaaaaaaaaaaaaaaaaaaaaaaaaaaaaaaaaaaaaaaaaaaaaaaaaaaaaaaaaaaaaaaaa"/>
        <w:keepNext w:val="0"/>
        <w:keepLines w:val="0"/>
        <w:pageBreakBefore w:val="0"/>
        <w:widowControl/>
        <w:spacing w:before="0" w:after="160"/>
        <w:jc w:val="left"/>
      </w:pPr>
      <w:r>
        <w:t xml:space="preserve">    c. said to have parallax</w:t>
      </w:r>
    </w:p>
    <w:p>
      <w:pPr>
        <w:pStyle w:val="aaaaaaaaaaaaaaaaaaaaaaaaaaaaaaaaaaaaaaaaaaaaaaaaaaaaaaaaaaaaaaaaaaaaaaaaaaaaaaaaaaaaaaaaaaaaaaaaaaaaaaaaaaaaaaaaaaaaaaaaaaaaaaaaaaa"/>
        <w:keepNext w:val="0"/>
        <w:keepLines w:val="0"/>
        <w:pageBreakBefore w:val="0"/>
        <w:widowControl/>
        <w:spacing w:before="0" w:after="160"/>
        <w:jc w:val="left"/>
      </w:pPr>
      <w:r>
        <w:t xml:space="preserve">    d. free from parallax.</w:t>
      </w:r>
    </w:p>
    <w:p>
      <w:pPr>
        <w:pStyle w:val="aaaaaaaaaaaaaaaaaaaaaaaaaaaaaaaaaaaaaaaaaaaaaaaaaaaaaaaaaaaaaaaaaaaaaaaaaaaaaaaaaaaaaaaaaaaaaaaaaaaaaaaaaaaaaaaaaaaaaaaaaaaaaaaaaaaa"/>
        <w:keepNext w:val="0"/>
        <w:keepLines w:val="0"/>
        <w:pageBreakBefore w:val="0"/>
        <w:widowControl/>
        <w:spacing w:before="0" w:after="160"/>
        <w:jc w:val="left"/>
      </w:pPr>
      <w:r>
        <w:t>26. Accuracy of 'fix' by two point problem, is</w:t>
      </w:r>
    </w:p>
    <w:p>
      <w:pPr>
        <w:pStyle w:val="aaaaaaaaaaaaaaaaaaaaaaaaaaaaaaaaaaaaaaaaaaaaaaaaaaaaaaaaaaaaaaaaaaaaaaaaaaaaaaaaaaaaaaaaaaaaaaaaaaaaaaaaaaaaaaaaaaaaaaaaaaaaaaaaaaaaa"/>
        <w:keepNext w:val="0"/>
        <w:keepLines w:val="0"/>
        <w:pageBreakBefore w:val="0"/>
        <w:widowControl/>
        <w:spacing w:before="0" w:after="160"/>
        <w:jc w:val="left"/>
      </w:pPr>
      <w:r>
        <w:t xml:space="preserve">    a. bad</w:t>
      </w:r>
    </w:p>
    <w:p>
      <w:pPr>
        <w:pStyle w:val="aaaaaaaaaaaaaaaaaaaaaaaaaaaaaaaaaaaaaaaaaaaaaaaaaaaaaaaaaaaaaaaaaaaaaaaaaaaaaaaaaaaaaaaaaaaaaaaaaaaaaaaaaaaaaaaaaaaaaaaaaaaaaaaaaaaaaa"/>
        <w:keepNext w:val="0"/>
        <w:keepLines w:val="0"/>
        <w:pageBreakBefore w:val="0"/>
        <w:widowControl/>
        <w:spacing w:before="0" w:after="160"/>
        <w:jc w:val="left"/>
      </w:pPr>
      <w:r>
        <w:t xml:space="preserve">    b. good</w:t>
      </w:r>
    </w:p>
    <w:p>
      <w:pPr>
        <w:pStyle w:val="aaaaaaaaaaaaaaaaaaaaaaaaaaaaaaaaaaaaaaaaaaaaaaaaaaaaaaaaaaaaaaaaaaaaaaaaaaaaaaaaaaaaaaaaaaaaaaaaaaaaaaaaaaaaaaaaaaaaaaaaaaaaaaaaaaaaaaa"/>
        <w:keepNext w:val="0"/>
        <w:keepLines w:val="0"/>
        <w:pageBreakBefore w:val="0"/>
        <w:widowControl/>
        <w:spacing w:before="0" w:after="160"/>
        <w:jc w:val="left"/>
      </w:pPr>
      <w:r>
        <w:t xml:space="preserve">    c. not reliable</w:t>
      </w:r>
    </w:p>
    <w:p>
      <w:pPr>
        <w:pStyle w:val="aaaaaaaaaaaaaaaaaaaaaaaaaaaaaaaaaaaaaaaaaaaaaaaaaaaaaaaaaaaaaaaaaaaaaaaaaaaaaaaaaaaaaaaaaaaaaaaaaaaaaaaaaaaaaaaaaaaaaaaaaaaaaaaaaaaaaaaa"/>
        <w:keepNext w:val="0"/>
        <w:keepLines w:val="0"/>
        <w:pageBreakBefore w:val="0"/>
        <w:widowControl/>
        <w:spacing w:before="0" w:after="160"/>
        <w:jc w:val="left"/>
      </w:pPr>
      <w:r>
        <w:t xml:space="preserve">    d. unique.</w:t>
      </w:r>
    </w:p>
    <w:p>
      <w:pPr>
        <w:pStyle w:val="aaaaaaaaaaaaaaaaaaaaaaaaaaaaaaaaaaaaaaaaaaaaaaaaaaaaaaaaaaaaaaaaaaaaaaaaaaaaaaaaaaaaaaaaaaaaaaaaaaaaaaaaaaaaaaaaaaaaaaaaaaaaaaaaaaaaaaaaa"/>
        <w:keepNext w:val="0"/>
        <w:keepLines w:val="0"/>
        <w:pageBreakBefore w:val="0"/>
        <w:widowControl/>
        <w:spacing w:before="0" w:after="160"/>
        <w:jc w:val="left"/>
      </w:pPr>
      <w:r>
        <w:t>27. A bearing of a line is also known as</w:t>
      </w:r>
    </w:p>
    <w:p>
      <w:pPr>
        <w:pStyle w:val="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magnetic bearing</w:t>
      </w:r>
    </w:p>
    <w:p>
      <w:pPr>
        <w:pStyle w:val="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true bearing</w:t>
      </w:r>
    </w:p>
    <w:p>
      <w:pPr>
        <w:pStyle w:val="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azimuth</w:t>
      </w:r>
    </w:p>
    <w:p>
      <w:pPr>
        <w:pStyle w:val="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reduced bearing</w:t>
      </w:r>
    </w:p>
    <w:p>
      <w:pPr>
        <w:pStyle w:val="aaaaaaaaaaaaaaaaaaaaaaaaaaaaaaaaaaaaaaaaaaaaaaaaaaaaaaaaaaaaaaaaaaaaaaaaaaaaaaaaaaaaaaaaaaaaaaaaaaaaaaaaaaaaaaaaaaaaaaaaaaaaaaaaaaaaaaaaaaaaaa"/>
        <w:keepNext w:val="0"/>
        <w:keepLines w:val="0"/>
        <w:pageBreakBefore w:val="0"/>
        <w:widowControl/>
        <w:spacing w:before="0" w:after="160"/>
        <w:jc w:val="left"/>
      </w:pPr>
      <w:r>
        <w:t>28. True meridians are generally preferred to magnetic meridians because</w:t>
      </w:r>
    </w:p>
    <w:p>
      <w:pPr>
        <w:pStyle w:val="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these converge to a point</w:t>
      </w:r>
    </w:p>
    <w:p>
      <w:pPr>
        <w:pStyle w:val="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these change due to change in time</w:t>
      </w:r>
    </w:p>
    <w:p>
      <w:pPr>
        <w:pStyle w:val="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these remain constant.</w:t>
      </w:r>
    </w:p>
    <w:p>
      <w:pPr>
        <w:pStyle w:val="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
        <w:keepNext w:val="0"/>
        <w:keepLines w:val="0"/>
        <w:pageBreakBefore w:val="0"/>
        <w:widowControl/>
        <w:spacing w:before="0" w:after="160"/>
        <w:jc w:val="left"/>
      </w:pPr>
      <w:r>
        <w:t>29. Pick up the correct statement from the following :</w:t>
      </w:r>
    </w:p>
    <w:p>
      <w:pPr>
        <w:pStyle w:val="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apparent error on reversal is twice the actual error</w:t>
      </w:r>
    </w:p>
    <w:p>
      <w:pPr>
        <w:pStyle w:val="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correction may be made equal to half the observed discrepancy.</w:t>
      </w:r>
    </w:p>
    <w:p>
      <w:pPr>
        <w:pStyle w:val="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good results may be obtained from a defective instrument by reversing and taking the mean of two erroneous results</w:t>
      </w:r>
    </w:p>
    <w:p>
      <w:pPr>
        <w:pStyle w:val="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
        <w:keepNext w:val="0"/>
        <w:keepLines w:val="0"/>
        <w:pageBreakBefore w:val="0"/>
        <w:widowControl/>
        <w:spacing w:before="0" w:after="160"/>
        <w:jc w:val="left"/>
      </w:pPr>
      <w:r>
        <w:t>30. If θ is the slope of the ground and l is the measured distance, the correction is</w:t>
      </w:r>
    </w:p>
    <w:p>
      <w:pPr>
        <w:pStyle w:val="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2l sin2 θ/2</w:t>
      </w:r>
    </w:p>
    <w:p>
      <w:pPr>
        <w:pStyle w:val="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2l cos2 θ/2</w:t>
      </w:r>
    </w:p>
    <w:p>
      <w:pPr>
        <w:pStyle w:val="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2l tan2 θ/2</w:t>
      </w:r>
    </w:p>
    <w:p>
      <w:pPr>
        <w:pStyle w:val="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2l cot2 θ/2.</w:t>
      </w:r>
    </w:p>
    <w:p>
      <w:pPr>
        <w:pStyle w:val="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 The most reliable method of plotting a theodolite traverse, is</w:t>
      </w:r>
    </w:p>
    <w:p>
      <w:pPr>
        <w:pStyle w:val="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by consecutive co-ordinates of each station</w:t>
      </w:r>
    </w:p>
    <w:p>
      <w:pPr>
        <w:pStyle w:val="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by independent co-ordinates of each station</w:t>
      </w:r>
    </w:p>
    <w:p>
      <w:pPr>
        <w:pStyle w:val="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by plotting included angles and scaling off each traverse leg</w:t>
      </w:r>
    </w:p>
    <w:p>
      <w:pPr>
        <w:pStyle w:val="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by the tangent method of plotting.</w:t>
      </w:r>
    </w:p>
    <w:p>
      <w:pPr>
        <w:pStyle w:val="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 The difference of level between a point below the plane of sight and one above, is the sum of two staff readings and an error would be produced equal to</w:t>
      </w:r>
    </w:p>
    <w:p>
      <w:pPr>
        <w:pStyle w:val="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distance between the zero of gradient and the foot of the staff</w:t>
      </w:r>
    </w:p>
    <w:p>
      <w:pPr>
        <w:pStyle w:val="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twice the distance between the zero of graduation and the foot of the staff</w:t>
      </w:r>
    </w:p>
    <w:p>
      <w:pPr>
        <w:pStyle w:val="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thrice the distance between the zero of graduation and the foot of the staff</w:t>
      </w:r>
    </w:p>
    <w:p>
      <w:pPr>
        <w:pStyle w:val="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 above.</w:t>
      </w:r>
    </w:p>
    <w:p>
      <w:pPr>
        <w:pStyle w:val="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 Offsets are measured with an accuracy of 1 in 40. If the point on the paper from both sources of error (due to angular and measurement errors) is not to exceed 0.05 cm on a scale of 1 cm = 20 m, the maximum length of offset should be limited to</w:t>
      </w:r>
    </w:p>
    <w:p>
      <w:pPr>
        <w:pStyle w:val="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14.14</w:t>
      </w:r>
    </w:p>
    <w:p>
      <w:pPr>
        <w:pStyle w:val="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28.28 m</w:t>
      </w:r>
    </w:p>
    <w:p>
      <w:pPr>
        <w:pStyle w:val="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200 m</w:t>
      </w:r>
    </w:p>
    <w:p>
      <w:pPr>
        <w:pStyle w:val="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 The probable error of the adjusted bearing at the middle is</w:t>
      </w:r>
    </w:p>
    <w:p>
      <w:pPr>
        <w:pStyle w:val="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rn</w:t>
      </w:r>
    </w:p>
    <w:p>
      <w:pPr>
        <w:pStyle w:val="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rn</w:t>
      </w:r>
    </w:p>
    <w:p>
      <w:pPr>
        <w:pStyle w:val="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rn</w:t>
      </w:r>
    </w:p>
    <w:p>
      <w:pPr>
        <w:pStyle w:val="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rn.</w:t>
      </w:r>
    </w:p>
    <w:p>
      <w:pPr>
        <w:pStyle w:val="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35. The bearings of the lines AB and BC are 146° 30' and 68° 30'. The included angle ABC is</w:t>
      </w:r>
    </w:p>
    <w:p>
      <w:pPr>
        <w:pStyle w:val="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102°</w:t>
      </w:r>
    </w:p>
    <w:p>
      <w:pPr>
        <w:pStyle w:val="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78°</w:t>
      </w:r>
    </w:p>
    <w:p>
      <w:pPr>
        <w:pStyle w:val="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45°</w:t>
      </w:r>
    </w:p>
    <w:p>
      <w:pPr>
        <w:pStyle w:val="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36. For a closed traverse the omitted measurements may be calculated</w:t>
      </w:r>
    </w:p>
    <w:p>
      <w:pPr>
        <w:pStyle w:val="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length of one side only</w:t>
      </w:r>
    </w:p>
    <w:p>
      <w:pPr>
        <w:pStyle w:val="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bearing of one side only</w:t>
      </w:r>
    </w:p>
    <w:p>
      <w:pPr>
        <w:pStyle w:val="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length and bearing of one side</w:t>
      </w:r>
    </w:p>
    <w:p>
      <w:pPr>
        <w:pStyle w:val="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length or bearing of adjacent side</w:t>
      </w:r>
    </w:p>
    <w:p>
      <w:pPr>
        <w:pStyle w:val="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37. The slope correction for a length of 30 m along a gradient of 1 in 20, is</w:t>
      </w:r>
    </w:p>
    <w:p>
      <w:pPr>
        <w:pStyle w:val="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3.75 cm</w:t>
      </w:r>
    </w:p>
    <w:p>
      <w:pPr>
        <w:pStyle w:val="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0.375 cm</w:t>
      </w:r>
    </w:p>
    <w:p>
      <w:pPr>
        <w:pStyle w:val="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37.5 cm</w:t>
      </w:r>
    </w:p>
    <w:p>
      <w:pPr>
        <w:pStyle w:val="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2.75 cm.</w:t>
      </w:r>
    </w:p>
    <w:p>
      <w:pPr>
        <w:pStyle w:val="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38. The main principle of surveying is to work</w:t>
      </w:r>
    </w:p>
    <w:p>
      <w:pPr>
        <w:pStyle w:val="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from part to the whole</w:t>
      </w:r>
    </w:p>
    <w:p>
      <w:pPr>
        <w:pStyle w:val="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from whole to the part</w:t>
      </w:r>
    </w:p>
    <w:p>
      <w:pPr>
        <w:pStyle w:val="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from higher level to the lower level</w:t>
      </w:r>
    </w:p>
    <w:p>
      <w:pPr>
        <w:pStyle w:val="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from lower level to higher level.</w:t>
      </w:r>
    </w:p>
    <w:p>
      <w:pPr>
        <w:pStyle w:val="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39. For the construction of highway (or railway)</w:t>
      </w:r>
    </w:p>
    <w:p>
      <w:pPr>
        <w:pStyle w:val="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longitudinal sections are required</w:t>
      </w:r>
    </w:p>
    <w:p>
      <w:pPr>
        <w:pStyle w:val="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cross sections are required</w:t>
      </w:r>
    </w:p>
    <w:p>
      <w:pPr>
        <w:pStyle w:val="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longitudinal and cross sections are required</w:t>
      </w:r>
    </w:p>
    <w:p>
      <w:pPr>
        <w:pStyle w:val="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40. If the radius of a simple curve is R, the length of the chord for calculating offsets by the method of chords produced, should not exceed.</w:t>
      </w:r>
    </w:p>
    <w:p>
      <w:pPr>
        <w:pStyle w:val="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R/10</w:t>
      </w:r>
    </w:p>
    <w:p>
      <w:pPr>
        <w:pStyle w:val="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R/15</w:t>
      </w:r>
    </w:p>
    <w:p>
      <w:pPr>
        <w:pStyle w:val="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R/20</w:t>
      </w:r>
    </w:p>
    <w:p>
      <w:pPr>
        <w:pStyle w:val="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R/25.</w:t>
      </w:r>
    </w:p>
    <w:p>
      <w:pPr>
        <w:pStyle w:val="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41. The sensitiveness of a level tube decreases if</w:t>
      </w:r>
    </w:p>
    <w:p>
      <w:pPr>
        <w:pStyle w:val="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radius of curvature of its inner surface is increased</w:t>
      </w:r>
    </w:p>
    <w:p>
      <w:pPr>
        <w:pStyle w:val="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diameter of the tube is increased</w:t>
      </w:r>
    </w:p>
    <w:p>
      <w:pPr>
        <w:pStyle w:val="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length of the vapour bubble is increased</w:t>
      </w:r>
    </w:p>
    <w:p>
      <w:pPr>
        <w:pStyle w:val="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both viscosity and surface tension are increased.</w:t>
      </w:r>
    </w:p>
    <w:p>
      <w:pPr>
        <w:pStyle w:val="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42. For true difference in elevations between two points A and B, the level must be set up</w:t>
      </w:r>
    </w:p>
    <w:p>
      <w:pPr>
        <w:pStyle w:val="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at any point between A and B</w:t>
      </w:r>
    </w:p>
    <w:p>
      <w:pPr>
        <w:pStyle w:val="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at the exact mid point of A and B</w:t>
      </w:r>
    </w:p>
    <w:p>
      <w:pPr>
        <w:pStyle w:val="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near the point A</w:t>
      </w:r>
    </w:p>
    <w:p>
      <w:pPr>
        <w:pStyle w:val="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near the point B.</w:t>
      </w:r>
    </w:p>
    <w:p>
      <w:pPr>
        <w:pStyle w:val="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43. ABCD is a regular parallelogram plot of land whose angle BAD is 60°. If the bearing of the line AB is 30°, the bearing of CD, is</w:t>
      </w:r>
    </w:p>
    <w:p>
      <w:pPr>
        <w:pStyle w:val="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90°</w:t>
      </w:r>
    </w:p>
    <w:p>
      <w:pPr>
        <w:pStyle w:val="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120°</w:t>
      </w:r>
    </w:p>
    <w:p>
      <w:pPr>
        <w:pStyle w:val="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210°</w:t>
      </w:r>
    </w:p>
    <w:p>
      <w:pPr>
        <w:pStyle w:val="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270°</w:t>
      </w:r>
    </w:p>
    <w:p>
      <w:pPr>
        <w:pStyle w:val="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44. Keeping the instrument height as 1.5 m, length of staff 4 m, the slope of the ground as 1 in 10, the sight on the down-slope, must be less than</w:t>
      </w:r>
    </w:p>
    <w:p>
      <w:pPr>
        <w:pStyle w:val="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 m</w:t>
      </w:r>
    </w:p>
    <w:p>
      <w:pPr>
        <w:pStyle w:val="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 m</w:t>
      </w:r>
    </w:p>
    <w:p>
      <w:pPr>
        <w:pStyle w:val="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m</w:t>
      </w:r>
    </w:p>
    <w:p>
      <w:pPr>
        <w:pStyle w:val="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15 m</w:t>
      </w:r>
    </w:p>
    <w:p>
      <w:pPr>
        <w:pStyle w:val="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45.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Box sextant is used for the measurement of horizontal angles</w:t>
      </w:r>
    </w:p>
    <w:p>
      <w:pPr>
        <w:pStyle w:val="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Cross staff is used for setting out right angles</w:t>
      </w:r>
    </w:p>
    <w:p>
      <w:pPr>
        <w:pStyle w:val="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Gradiometer is used for setting out any required gradient</w:t>
      </w:r>
    </w:p>
    <w:p>
      <w:pPr>
        <w:pStyle w:val="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Line ranger is used for locating intermediate stations on a survey line</w:t>
      </w:r>
    </w:p>
    <w:p>
      <w:pPr>
        <w:pStyle w:val="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46. An ideal transition curve is</w:t>
      </w:r>
    </w:p>
    <w:p>
      <w:pPr>
        <w:pStyle w:val="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cubic parabola</w:t>
      </w:r>
    </w:p>
    <w:p>
      <w:pPr>
        <w:pStyle w:val="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cubic spiral</w:t>
      </w:r>
    </w:p>
    <w:p>
      <w:pPr>
        <w:pStyle w:val="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clothoid spiral</w:t>
      </w:r>
    </w:p>
    <w:p>
      <w:pPr>
        <w:pStyle w:val="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true spiral.</w:t>
      </w:r>
    </w:p>
    <w:p>
      <w:pPr>
        <w:pStyle w:val="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47. Pantagraph is used for</w:t>
      </w:r>
    </w:p>
    <w:p>
      <w:pPr>
        <w:pStyle w:val="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measuring distances</w:t>
      </w:r>
    </w:p>
    <w:p>
      <w:pPr>
        <w:pStyle w:val="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measuring areas</w:t>
      </w:r>
    </w:p>
    <w:p>
      <w:pPr>
        <w:pStyle w:val="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enlarging or reducing plans</w:t>
      </w:r>
    </w:p>
    <w:p>
      <w:pPr>
        <w:pStyle w:val="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setting out right angles</w:t>
      </w:r>
    </w:p>
    <w:p>
      <w:pPr>
        <w:pStyle w:val="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48. If the angular measurements of a traverse are more precise than its linear measurements, balancing of the traverse, is done by</w:t>
      </w:r>
    </w:p>
    <w:p>
      <w:pPr>
        <w:pStyle w:val="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Bowditch's rule</w:t>
      </w:r>
    </w:p>
    <w:p>
      <w:pPr>
        <w:pStyle w:val="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Transit rule</w:t>
      </w:r>
    </w:p>
    <w:p>
      <w:pPr>
        <w:pStyle w:val="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Empirical rule</w:t>
      </w:r>
    </w:p>
    <w:p>
      <w:pPr>
        <w:pStyle w:val="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49. The branch of surveying in which both horizontal and vertical positions of a point, are determined by making instrumental observations,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tacheometry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tachemetry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telemetry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50. In levelling operation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when the instrument is being shifted, the staff must not be moved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when the staff is being carried forward, the instrument must remain stationary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neither (a) nor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51. If the rate of gain of radial acceleration is 0.3 m per sec3 and full centrifugal ratio is developed. On the curve the ratio of the length of the transition curve of same radius on road and railway,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2.828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3.828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1.828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0.828.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52. The angle between two plane mirrors of optical square,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53. The latitude of a traverse leg is obtained by multiplying its length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tangent of its reduced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sign of its reduced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cosine of its reduced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cosecant of its reduced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54. For a curve of radius 100 m and normal chord 10 m, the Rankine's deflection angle,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0°25'.95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0°35'.95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1°25'.53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1°35'.95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2°51'.53.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55. A uniform slope was measured by the method of stepping. If the difference in level between two points is 1.8 m and the slope distance between them is 15 m, the error is approximately equal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cumulative, + 0.11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compensating, ± 0.11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cumulative, - 0.11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56. In optical reading instruments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vertical circle is usually continuous from 0° to 359°</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readings increase when the telescope is elevated in the face left position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readings decrease when the telescope is elevated in the face right position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57. For setting out a simple curve, using two theodolites.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offsets from tangents are required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offsets from chord produced are required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offsets from long chord are required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deflection angles from Rankine's formula are required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58. Geodetic surveying is undertaken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for production of accurate maps of wide areas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for developing the science of geodesy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making use of most accurate instruments and methods of observation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for determination of accurate positions on the earth's surface of system of control points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59. The desired sensitivity of a bubble tube with 2 mm divisions is 30". The radius of the bubble tube should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13.75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3.44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1375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60. A dumpy level was set up at the midpoint between two pegs A and B, 50 m apart and the staff readings at A and B were 1.22 and 1.06. With the level set up a A, the readings at A and B were 1.55 and 1.37. The collimation error per 100 m length of sight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0.02 m inclined upwards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0.04 m inclined downwards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0.04 m inclined upward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61. Keeping the instrument height as 1  m, length of staff 4 m, the up gradient of the ground 1 in 10, the sight on the up slope must be less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62. True meridian of different places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converge from the south pole to the north pole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converge from the north pole to the south pole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converge from the equator to the poles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run parallel to each 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63.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length of the brass handle is included in the length of chain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handles are on swivel joints to prevent twisting of the chain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fifth tag from either end of the chain is numbered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length of the Gunter's chain is 66 ft.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64. Two hill tops A and B 20 km apart are intervened by a third top C. If the top most contour of the three hill tops are of the same value, state whether the line of sight AB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passes clear of hill top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passes below the hill top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grazes the hill top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65. The diaphragm of a stadia theodolite is fitted with two additional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horizontal hairs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vertical hairs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horizontal and two vertical hairs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66. Centering error of a theodolite produces an error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all angles equally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which does not vary with the direction or 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which varies with the direction of pointing and inversely with the length of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67. In levelling operation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if second reading is more than first, it represents a rise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if first reading is more than second, it represents a rise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if  first reading is less than second, it represents a fall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if  second reading is less than first, it represents a fall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both (b) and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68.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astronomical telescope, the rays from the object after refraction at the objective are brought to a focus before entering the eyepiece to produce a real inverted image in front of the eye 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Galileo's telescope, the rays from the object get refracted at the objective and are intercepted by the eyepiece before a real image is formed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line passing through the optical centre of the objective traversing through the eyepiece, is called line of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line of sight which passes through the intersection of cross-lines marked on a diaphragm fixed in front of the eyepiece in a plane at right-angles to the axis, is called the line of collimation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69. The operation of making the algebraic sum of latitudes and departures of a closed traverse, each equal to zero,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balancing the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balancing the departures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balancing the latitudes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balancing the traverse.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70. Orientation of a plane table by solving two point problem is only adopted when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saving of time is a main factor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better accuracy is a main factor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given points are inaccessible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71. A back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always taken on a point of known elevation or can be computed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is added to the known level to obtain the instrument height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taken on an inverted staff is treated as negative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72. The sum of the interior angles of a geometrical figure laid on the surface of the earth differs from that of the corresponding plane figure only to the extent of one second for every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sq. km of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150 sq. km of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200 sq. km of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73. The systematic errors which persist and have regular effects in the performance of a survey operation, are due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carelessness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faulty instrument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inattention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74. It θ is the probable error of an observed bearing of a line of length l, the error over the whole length of the traverse of n lines of length l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 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θ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θ 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75. The best method of interpolation of contours, is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estimation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graphical means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computation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76. Pick up the correct specification of Ramsden eyepiece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it consists of two equal piano convex lenses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curved surfaces of plano-convex lenses face each 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two lenses are separated by a distance equal to 2/3 of the focal length of either lens.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distance between the diaphragm and the front lens of the eyepiece is kept equal to 1/4 th of the focal length of a lens so that rays from a point on the diaphragm enter the eye as a parallel beam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77. The conventional sign shown in below figure represents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bridge carrying railway below road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bridge carrying road below railway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bridge carrying road and railway at the same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level crossing.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78. Deviation of the actual road gradient from the proposed contou'r gradient up hill side, involves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embankment on the centre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excavation on the centre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earth work on the centre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79. Measuring with a 30 m chain, 0.01 m too short, introduces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positive compensating error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negative compensating error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positive cumulative error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negative cumulative error.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80. Setting out a curve by two theodolite method, involves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linear measurements only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angular measurements only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linear and angular measurements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81. When the bubble of the level tube of a level, remains central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line of sight is horizontal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axis of the telescope is horizontal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line of collimation is horizontal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geometrical axis of the telescope is horizontal.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82.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power of a lens is the reciprocal of its focal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unit of power of the lens is diopter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power of two or more thin lenses in contact is the power of the combination of the lenses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83. The area of a plane triangle ABC, having its base AC and perpendicular height h,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ba sin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bc sin 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S(S - a)(S - b)(S - c) where S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84. The vertical angle between longitudinal axis of a freely suspended magnetic needle and a horizontal line at its pivot,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declination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azimuth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85. A relatively fixed point of known elevation above datum,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bench mark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datum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reduced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reference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86. Cross hairs in surveying telescopes, are fitted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the objective glass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at the centre of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at the optical centre of the eye 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 front of the eye 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87. Metric chains are generally available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m and 20 m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m and 20 m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m and 30 m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 m and 100 m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88. On a diagonal scale, it is possible to read up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one dimension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two dimensions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three dimensions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four dimensions.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89. Plotting of inaccessible points on a plane table, is done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intersection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traversing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radiation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90. A dumpy level is set up with its eye-piece vertically over a peg A. The height from the top of peg A to the centre of the eye-piece is 1.540 m and the reading on peg B is 0.705 m. The level is then setup over B. The height of the eye-piece above peg B is 1.490 m and a reading on A is 2.195 m. The difference in level between A and B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2.900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3.030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0.770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0.785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1.770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91. Probable systematic error in precise levelling as recommended by International Geodetic Association should not exceed (where k is in kilometers.)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 0.1 k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 0.2 k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 0.1 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0.2 k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92. The curve composed of two arcs of different radii having their centres on the opposite side of the curve,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simple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compound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reverse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vertical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93. The ratio of the angles subtended at the eye, by the virtual image and the object, is known as telescope's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resolving power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brightness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field of view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magnification.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94. The bubble tube is nearly filled with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alcohol or chloroform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liquid which is very mobile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liquid having low freezing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95. Simpson's rule for calculating areas states that the area enclosed by a curvilinear figure divided into an even number of strips of equal width, is equal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half the width of a strip, multiplied by the sum of two extreme offsets, twice the sum of remaining odd offsets, and thrice the sum of the even offsets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one third the width of a strip, multiplied by the sum of two extreme offsets, twice the sum of remaining odd offsets and four times the sum of the even offsets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one third the width of a strip, multiplied by the sum of two extreme offsets, four times the sum of the remaining odd offsets, and twice the sum of the even offsets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one sixth the width of a strip, multiplied by the sum of the two extreme offsets, twice the sum of remaining odd offsets and four times the sum of the even offsets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96. In a constant level tube, size of the bubble remains constant because upper wall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of relatively larger radius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of relatively smaller radius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flat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convex downwards.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97. Prismatic compass is considered more accurate than a surveyor's compass, because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it is provided with a better magnetic needle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it is provided with a sliding glass in the object vane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its graduations are in whole circle bearings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it is provided with a prism to facilitate reading of its graduated circle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both (c) and (d).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98. In reciprocal levelling, the error which is not completely eliminated, is due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earth's curvature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non-adjustment of line of collimation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refraction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non-adjustment of the bubble tube.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99. In tacheometrical observations, vertical staff holding is generally preferred to normal staffing, due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ease of reduction of observations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facility of holding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minimum effect of careless holding on the result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100. Removal of parallax, may be achieved by focussing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objective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eye-piece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objective and the eye-piece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101.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level surface is perpendicular at all points to the direction of gravity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level line lies in level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horizontal surface is normal to the direction of gravity at only one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horizontal line is tangential to the level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102. The direction of steepest slope on a contour,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along the contour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at an angle of 45° to the contour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at right angles to the contour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103. Back bearing of a line is equal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Fore bearing ±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Fore bearing ± 180°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Fore bearing ± 360°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Fore bearing ± 270°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104. In an internal focusing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objective is at a fixed distance from the diaphragm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focusing is done by the sliding of a divergent lens.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focusing divergent lens is situated at about the middle of the tube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105. The longitudinal section of the surface of bubble tube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straight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circular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parabolic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elliptic.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106. Imaginary line passing through points having equal magnetic declination is termed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isogon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agonic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isoclinic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107. In case of reduction of levels by the height of instrument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 B.S. - ∑ F.S. = difference in R.L.S of the first station and last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 (R.L. + I + F.S.) - first R.L = ∑ (H.I. + No. of R.L.s.)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(a) and (b)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neither (a) nor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108. A theodolite is said to be in perfect adjustment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rotation axis is vertical to the transit axis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transit axis is perpendicular to line of collimation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line of collimation sweeps out a vertical plane while the telescope is elevated or depressed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109. While rotating the theodolite in the horizontal plane, the bubble of the bubble tube takes up the same position in its tube, it indicates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rotation axis is vertical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trummion axis is horizontal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line of collimation is perpendicular to vertical axis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110. The main plate of a transit is divided into 1080 equal divisions. 60 divisions of the vernier coincide exactly with 59 divisions of the main plate. The transit can read angles accurate upto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111.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lines of sight while observing back sight and fore  sight lie in the same horizontal plane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staff readings are measurements made vertically downwards from a horizontal plane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horizontal plane with reference to which staff readings are taken, coincides with the level surface through the telescope axis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112. A traverse deflection angle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less than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more than 90° but less than 180°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difference between the included angle and 180°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difference between 360° and the included angle.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113. While measuring a chain line between two stations A and B intervened by a raised ground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vision gets obstructed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chaining gets obstructed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vision and chaining get obstructed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114. The Random errors tend to accumulate proportionally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numbers of operations involved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reciprocal of operations involved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square root of the number of operation involved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cube root of the number of operation involved.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115. The true meridian of a place is the line in which earth's surface is intersected by a plane through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east and west points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zenith and nadir points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north and south geographical poles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north and south magnetic poles.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116. The least count of a vernier scale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sum of the smallest divisions of main and vernier scales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value of one division of the primary scale divided by total number of divisions of vernier scale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value of one division of vernier scale divided by total number of divisions of primary scale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117. Which one of the following procedures for getting accurate orientation is the most distinctive feature of the art of plane tabling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radiation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intersection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traversing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resection.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118. A clinometer is used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measuring angle of slope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correcting line of collimation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setting out right angles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defining natural features.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119. Diurnal variation of magnetic declination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greater at equator than nearer the poles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less at equator than nearer the poles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less in summer than in winter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same at all latitudes and during different months.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120. The 'fix' of a plane table from three known points, is good,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middle station is nearest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middle station is farthest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either the right or left station is nearest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121. The construction of optical square is based, on the principle of optical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reflection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refraction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double refraction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double reflection.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122. If the smallest division of a vernier is longer than the smallest division of its primary scale, the vernier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direct vernier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double vernier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retrograde vernier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simple vernier.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123. Cross-staff is used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setting out right angles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measuring contour gradient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taking levels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measuring distances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124. The 'point of curve' of a simple circular curve,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point of tangency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point of commencement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point of intersection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mid-point of the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125. For orientation of a plane table with three points A, B and C, Bessel's drill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Align b through a and draw a ray towards c, align a through b and draw a ray towards c, finally align c through the point of intersection of the previously drawn rays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Align c through a and draw a ray towards b, align a through c and draw a ray towards b, finally align b through the point of intersection of the previously drawn rays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Align c through b and draw a ray towards a, align b through c and draw a ray towards a, finally align a, through the point of intersection of the previously, drawn rays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 the first two steps any two of the points may be used and a ray drawn towards the third point, which is sighted through the point of intersection of previously drawn rays in the final step.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126. The minimum range for sliding the focusing lens in the internal focusing telescope for focusing at all distances beyond 4 m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127.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the earth's magnetic field, a magnetic needle rests in magnetic meridian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angle between the true meridian and the magnetic meridian is called magnetic variation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one end of the magnetic needle supported at its centre of gravity tends to dip down towards the. nearer magnetic pole of the earth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magnet properly pivoted is balanced by means of riding weight movable along the needle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128. The formula for the horizontal distances for inclined sights, on staff held normalis  s cos θ + (f + d) cos θ ± h sin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minus sign is used for angle of depression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plus sign is used for angle of depression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minus sign is used for angle of elevation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129. Ramsden eye-piece consists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two convex lenses short distance apart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two concave lenses short distance apart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one convex lens and one concave lens short distance apart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two plano-convex lenses short distance apart, with the convex surfaces facing each 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130. The distance between steps for measuring down hill to obtain better accuracy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decreases with decrease of slope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increases with increase of slope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decreases with increase of slope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decreases with decrease of weight of the chain.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131. The tangent to the liquid surface in a level tube, is parallel to the axis of the level tube 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every point of the bubble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either end of the bubble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mid-point of the bubble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 where.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132. If α is the angle between the polar ray and the tangent at the point of commencement of a lemniscate curve, the equation of the curve,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 = ksin α</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 = ksin 2α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 = ksin 3α</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 = ktan 2α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l = kcos 2α</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133.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If the slope of the curve of a mass diagram in the direction of increasing abscissa is downward, it indicates an embankment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vertical distance between a maximum ordinate and the next forward maximum ordinate represents the whole volume of the embankment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vertical distance between a minimum ordinate and the next forward maximum ordinate represents the whole volume of a cutting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area enclosed by a loop of the curve and balancing line, measures the haul in that direction.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134.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if the image of the object does not fall on the plane of the cross-lines, parallax exists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parallax has nothing to do with the eyepiece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eyepiece is adjusted for clear vision of the cross hairs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135. The slope correction may be ignored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slope of the ground is less than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slope of the ground is say 1 in 19</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neither (a) nor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136. If a tacheometer is fitted with an anal-latic lens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additive constant is 100, multiplying constant is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multiplying constant is 100, additive constant is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multiplying and additive constants are 100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both multiplying and additive constants are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137. Volume of the earth work may be calculated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mean areas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end areas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Prismoidal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Trapezoidal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138. Which one of the following mistakes/errors may be cumulative + or -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bad ranging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bad straightening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erroneous length of chain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sag.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139. The orthographical projection of a traverse leg upon the reference meridian,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departure of leg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latitude to the leg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co-ordinate of the leg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bearing of the leg.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140. The whole circle bearing of a line is 290°. Its reduced bearing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 20° 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 20°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 70°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 70° 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141. The reduced bearing of a line is N 87° W. Its whole circle bearing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87°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273°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93°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142. Surveys which are carried out to depict mountains, rivers, water bodies, wooded areas and other cultural details, are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cadastral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city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topographical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guide map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plane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143. If d is the distance between equidistant odd ordinates, the Simpson's rule for the areas,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[h1 + hn + 2(h3 + h5 + ... + hn - 2) + 4(h2 + h4 + ... + hn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[h1 + hn + 2(h3 + h5 + ... + hn - 2) + 4(h2 + h4 + ... + hn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[h1 + hn x 2(h2 + h4 + ... + hn - 1) + 4(h3 + h5 + ... + hn - 2)]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[h1 + hn + 2(h3 + h5 + ... + hn - 2) + 4(h2 + h4 + ... + hn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144. Which of the following introduces an error of about 1 in 1000 if 20 m chain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length of chain 20 mm wrong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one end of the chain 0.9 m off the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one end of chain 0.9 m higher than the 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middle of the chain 0.45 m off the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145. The total change in level along the line is equal to total back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minus total fore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total rises minus total falls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reduced level of last point minus reduced level of the first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146. ABCD is a rectangular plot of land. If the bearing of the side AB is 75°, the bearing of DC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75°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285°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147. Grid lines are parallel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magnetic meridian of the central point of the grid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line representing the central true meridian of the grid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geographical equator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148. Total latitude of a point is positive if it lies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north of the reference parallel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south of the reference parallel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east of the reference parallel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west of the reference parallel.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149. In levelling operation,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first sight on any change point is a back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second sight on any change point is a fore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line commences with a fore sight and closes with a back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line commences with a back sight and closes with a foresight.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150. The apparent error on reversal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equal to the actual error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twice the actual error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thrice the actual error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151. Magnetic declination at any place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remains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does not remain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fluctuates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changes abruptly.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152. Systematic errors are those errors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which cannot be recognised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whose character is understood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whose effects are cumulative and can be eliminated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153. If L is in kilometres, the curvature correction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58.2 L2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64.8 L2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74.8 L2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78.4 L2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154. With usual notations, the expression  represents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centrifugal force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centrifugal ratio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super elevation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radial acceleration.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155. An angle of deflection right, may be directly obtained by setting the instrument to read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zero on back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180° on back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270° on back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156. The method of finding out the difference in elevation between two points for eliminating the effect of curvature and refraction,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reciprocal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precise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differential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flying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157. Transition curves are introduced at either end of a circular curve, to obtain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gradually decrease of curvature from zero at the tangent point to the specified quantity at the junction of the transition curve with main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gradual increase of super-elevation from zero at the tangent point to the specified amount at the junction of the transition curve with main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gradual change of gradient from zero at the tangent point to the specified amount at the junction of the transition curve with main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158. The horizontal angle between true meridian and magnetic meridian,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magnetic declination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convergence.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159. Accuracy of elevation of various points obtained from contour map is limited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of the contour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 of the contour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rd of the contour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 of the contour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160. Magnetic bearing of a survey line at any place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remains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changes systematically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varies differently in different months of the year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is always greater than true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161. Perpendicularity of an offset may be judged by eye, if the length of the offset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162. The bearings of two traverse legs AB and BC are N52° 45' E and N34° 30' E respectively. The deflection angle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18° 15' 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18° 15' 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18° 15'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18° 15' 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18° 15' 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163. A lemniscate curve will not be transitional throughout, if its deflection angle,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180°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164. In a lemniscate curve the ratio of the angle between the tangent at the end of the polar ray and the straight, and the angle between the polar ray and the straight,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165. Ranging in chain survey means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looking at an isolated point not on the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establishing an intermediate point on the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determining the distance between end points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determining the offset distance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166. Accurate measurement of deflection angles with a transit not properly adjusted may be made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setting the vernier A at zero at back station and then plunging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setting the vernier A at zero at back station and turning the instrument to the forward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taking two back sights one with the telescope normal and the other with telescope inverted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167. If whole circle bearing of a line is 120°, its reduced bearing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 20° 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 60° 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 120° 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 60° 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168. Greater accuracy in linear measurements, is obtained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tacheometry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direct chaining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direct taping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169. From any point on the surface with a given inclination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only one contour gradient is possible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two contour gradients are possible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indefinite contour gradients are possible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170. Angles to a given pivot station observed from a number of traverse stations when plotted, the lines to the pivot station intersect at a common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angular measurements are correct and not the linear measurements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linear measurements are correct and not the angular measurements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angular and linear measurements are correct and not the plotting of traverse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angular and linear measurements and also plotting of the traverse are correct.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171. Reduced bearing of a line is an angle between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north line and given line measured clockwise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north line and given line measured anticlockwise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east or west and the given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given line and the part of the meridian whether N end or S end, lying adjacent to it.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172. While measuring with a metallic tape of 30 m length pull should be applied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173. The ratio of the linear displacement at the end of a line, subtended by an arc of one second to the length of the line,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1:206 300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1:3440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1:100.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174. The co-ordinate of a point measured perpendicular to the parallel,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total latitude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meridian distance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total departure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consecutive co-ordinate.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175. The magnetic meridian at any point, is the direction indicated by a freely suspended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magnetic needle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and properly balanced magnetic needle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properly balanced and uninfluenced by local attractive force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magnetic needle over an iron pivot.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176. If the radius of a simple curve is 600 m, the maximum length of the chord for calculating offsets, is taken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177. Correct distance obtained by an erroneous chain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178. For preparation of a contour plan for a route survey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method of squares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method of trace contour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method of cross profile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indirect method of contouring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179. Flint glass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has slightly the greater refracting power than crown glass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has roughly double refracting power than that of crown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and crown glass proportions yield the required focal length and neutralise the dispersion produced by the convex lens at the emergence from the concave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180. The zero of the graduated circle of a prismatic compass is located 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north 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east 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south 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west 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181. A standard steel tape of length 30 m and cross-section 15 x 1.0 mm was standardised at 25°C and at 30 kg pull. While measuring a base line at the same temperature, the pull applied was 40 kg. If the modulus of elasticity of steel tape is 2.2 x 106 kg/cm2, the correction to be applied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- 0.000909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+ 0.0909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0.000909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182. The bearing of AB is 190° and that of CB is 260° 30'. The included angle ABC,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80°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99°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70°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183. The power of a lens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reciprocal of its focal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is positive if it is a convex lens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 negative if it is a concave lens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is measured in diopter.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184. In an adjusted level, when the bubble is central, the axis of the bubble tube becomes parallel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line of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line of collimation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axis of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185. The ratio of the distances at which a stated length can be distinguished by the telescope and the human eye, respectively,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brightness of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magnification of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resolving power of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186. Bergchrund is a topograhical feature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plains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water bodies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hills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glaciated region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187. To orient a plane table at a point P roughly south of the mid-point of two inaccessible conical hill stations A and B in the plains, a point C is selected in line with AB and table is oriented at C by bringing ab in line with AB. A ray is then drawn towards P and at P the table is oriented by back ray method. The orientation so obtained,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unique and correct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incorrect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manifold and correct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not reliable.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188. Which one of the following statements is correct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when the axes of rotation of the graduated circle and the verniers are not coincident, the instrument possesses eccentricity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mean of the readings of the two verniers gives correct reading free from the eccentricity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one vernier may be used if the readings of two verniers differ by a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189.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second of arc corresponds to a displacement ratio of 1:206, 300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degree of arc corresponds to a displacement ratio of 1:57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angular errors tend to propagate themselves along a traverse as the square root of the number of stations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errors arising from the linear measures tend to be roughly proportional to the lengths of the lines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190. The chaining on sloping ground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easier along the falling gradient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easier along the up gradient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equally convenient along falling as well as up gradient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191. Profile levelling is usually done for determining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contours of an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capacity of a reservoir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elevations along a straight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boundaries of property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192. The conventional sign shown in below figure represents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road bridge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railway bridge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canal bridge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aquaduct.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193. For indirect ranging, number of ranging rods required,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194. The operation of resection involves the following stepsrough orientation of the plane tablethe three lines form a triangle of errordrawing lines back through the three control pointsselect a point in the triangle of error such that each ray is equally rotated either clockwise or anti clockwisethe points obtained by three rays is the correct location. The correct sequence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3, 2, 4,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2, 3, 4,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4, 3, 2,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 4, 2, 3,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195. The ratio of the length of long chord and the tangent length of a circular curve of radius R deflecting through angle Δ,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sin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tan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 sin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 cos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196. To avoid large centering error with very short legs, observations are generally made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chain pins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by using optical system for centering the theodolite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 a target fixed on theodolite tripod on which theodolite may be fitted easily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197. During secular variation of magnetic meridian at different places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range of oscillations is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period of oscillation is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range and period of oscillation both vary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period of oscillation only varies.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198. Designation of a curve is made by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angle subtended by a chord of any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angle subtended by an arc of specified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radius of the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curvature of the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199. If a linear traverse follows a sharp curve round a large lake where it is difficult to have long legs, the accuracy of the traverse may be improved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taking short legs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making repeated observations of angular and linear measurements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making a subsidiary traverse to determine the length of a long leg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200. Perpendicular offset from a tangent to the junction of a transition curve and circular curve is equal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shift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twice the shift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thrice the shift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four times the shift.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201. Rankine's deflection angle in minutes is obtained by multiplying the length of the chord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degree of the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square of the degree of the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inverse of the degree of the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202. The line of collimation method of reduction of levels, does not provide a check 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intermediate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fore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back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reduced levels.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203. The method of reversal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usually directed to examine whether a certain part is truly parallel or perpendicular to another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makes the erroneous relationship between parts evident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neither (a) nor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204. You have to observe an included angle with better accuracy than what is achievable by a vernier, you will prefer the method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repetition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reiteration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double observations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exactness.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205. If the plane table is not horizontal in a direction at right angles to the alidade, the line of sight is parallel to the fiducial edge only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horizontal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inclined sights upward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inclined sight downward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206. If the whole circle bearing of a line is 180°, its reduced bearing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 0° 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 0°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207. The chord of a curve less than peg interval,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small chord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sub-chord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normal chord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short chord.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208. Mistakes which may produce a very serious effect upon the final results arise due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attention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experience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carelessness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209. A well conditioned triangle has no angle less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210. Contour lines of different elevations can unite to form one line, only in the case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vertical cliff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saddle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water shed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hill top.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211. The line of sight is kept as high above ground surface as possible to minimise the error in the observed angles due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shimmering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horizontal refraction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vertical refraction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both shimmering and horizontal refraction.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212. The smaller horizontal angle between the true meridian and a survey line,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declination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azimuth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dip.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213. The distance between terminal points computed from a subsidiary traverse run between them, is generally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traverse leg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base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traverse base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214. For locating a distant object visible from two transit stations, the method usually preferred to,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Angles and distances from transit stations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Angles from two transit stations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distance from two transit stations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Angle from one transit station and distance from the 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215. Tacheometric formula for horizontal distances using horizontal sights can also suitable be employed for inclined sights through θ by multiplying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constants by sin2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constants by cos2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constants by cos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constants by sin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the multiplying constant by cos2 θ and additive constant by cos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216. Number of subdivisions per metre length of a levelling staff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217.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diaphragm is placed between eyepiece and the objective but nearer to the former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diaphragm is placed between the eyepiece and objective but nearer to the later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outer component of the objective is a double-convex lens of crown glass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inner component of the objective is a flint glass, convexo-concave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218. Prolongation of chain line across an obstruction in chain surveying, is done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making angular measurements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drawing perpendiculars with a chain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solution of triangles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219. Check lines (or proof lines) in Chain Surveying, are essentially required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plot the chain lines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plot the offsets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 indicate the accuracy of the survey work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to increase the out-turn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220. While measuring the distance between two points along upgrade with the help of a 20 m chain, the forward end of the chain is shifted forward through a distance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 (sin θ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 (cos θ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(sec θ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 (cosec θ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221. Subtense tacheometry is generally preferred to if ground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flat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undulating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mountaineous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deserts.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222. For high sensivity of the bubble tube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liquid of low viscosity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liquid of low surface tension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bubble space should be long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bubble tube should not be too narrow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223. Short offsets are measured with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 ordinary chain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 invar tape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metallic tape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steel tape.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224. The operation of revolving a plane table about its vertical axis so that all lines on the sheet become parallel to corresponding lines on the ground,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centering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orientation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setting.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225. There are two stations A and B. Which of the following statements is correct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fore bearing of AB is AB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back bearing of AB is BA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fore and back bearings of AB differ by 180°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226. Chain surveying is well adopted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small areas in open ground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small areas with crowded details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large areas with simple details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large areas with difficult details.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227. In a closed traverse, sum of south latitudes exceeds the sum of north latitudes and the sum of east departures exceeds the sum of west departures, then, the closing line will lie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north-west quadrant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north east quadrant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south-east quadrant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south-west quadrant.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228. A sewer is laid from a manhole A to a manhole B, 250 m away along a gradient of 1 in 125. If the reduced level of the invert at A is 205.75 m and the height of the boning rod is 3 m, the reduced level of the sight rail at B,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208.75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202.75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206.75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211.75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229. The Huygen's telescope eye 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aplanatic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achromatic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neither (a) nor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230. The first reading from a level station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foresight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intermediate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back-sight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any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231. If the length of a transition curve to be introduced between a straight and a circular curve of radius 500 m is 90 m, the maximum deflection angle to locate its junction point,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1°43' 08"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1°43' 18"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1°43' 28"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1°43' 38"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232. The length of a traverse leg may be obtained by multiplying the latitude 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secant of its reduced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sine of its reduced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cosine of its reduced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tangent of its reduced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233.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refracting telescope consists optically of two lenses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principal axes of both the lenses coincide the optical axis of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lens nearer the object to be viewed is convex and is called objective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lens nearer the eye is called eyepiece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234. An internal focussing type surveying telescope, may be focussed by the movement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objective glass of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convex-lens in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concave lens in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plano-convex lens in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235.  is the conventional sign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temple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mosque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idgah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church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fort.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236. In chain surveying, perpendiculars to the chain line, are set out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theodolite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prismatic compass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an optical square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237. The difference in the lengths of an arc and its subtended chord on the earth surface for a distance of 18.2 km, is only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238. The boundary of water of a still lake, represents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level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horizontal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contour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concave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239. Diaphragm of a surveying telescope is held inside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eye-piece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objective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telescope tube at its mid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telescope at the end nearer the eye-piece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telescope at its end nearer the objective.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240. While surveying a plot of land by plane tabling, the field observations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and plotting proceed simultaneously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and plotting do not proceed simultaneously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and recorded in field books to be plotted later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241. If vertical angles of inclined sights do not exceed 10° and non-verticality of the staff remains within 1°, stadia system of tacheometric observations are made 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staff normal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staff vertical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staff normal as well as vertical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242. If the length of a chain line along a slope of θ° is l, the required slope correction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2l cos2 θ/2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2l sin2 θ/2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 tan2 θ/2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 cos2 θ/2.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243. The sag of 50 m tape weighing 4 kg under 5 kg tension is roughly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0.043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0.053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0.063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0.073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0.083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244. The angle of intersection of a contour and a ridge line,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245. The area of any irregular figure of the plotted map is measured with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pentagraph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sextant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clinometer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planimeter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optical square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246.  is a conventional sign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mosque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temple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church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idgah.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247. Probable accidental error in precise levelling as recommended by International Geodetic Association, should not exceed (where k is in kilometers.)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 0.1 k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 0.5 k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 1 k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 2 k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 5 k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248. The curvature of the earth's surface, is taken into account only if the extent of survey is more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sq km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160 sq km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200 sq km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260 sq km.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249. The slope correction for a 3° slope for a length of 100 m,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-0.11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-0.12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-1.87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-0.137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250. In horizontal angles, the error due to imperfect levelling of the plate bubble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large when sights are nearly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large for long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less for steeply inclined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large for steeply inclined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251.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locate a gross error in bearing that may exist in controlled theodolite traverse, we may plot the traverse from each end. The traverse station having the same coordinates by each route is the one where the error lies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locate a gross error in bearing, in a controlled traverse, we plot the traverse and the station through which perpendicular to sector of the closing line passes is the station at which the error was made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 locate a gross error due to taping in a controlled traverse, we plot the traverse to a convenient scale. The bearing of the closing error will be approximately the same as that of the leg in which the gross error consists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252.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horizontal angle between magnetic meridian and true meridian at a place is called magnetic declination or variance of the compass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imaginary lines which pass through points at which the magnetic declinations are equal at a given time are called isogonic lines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isogonic lines through places at which the declination is zero are termed agonic lines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253. The distances AC and BC are measured from two fixed points A and B whose distance AB is known. The point C is plotted by intersection. This method is generally adopted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chain surveying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traverse method of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triangulation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254. In a precision traverse, included angles are measured by setting the vernier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read zero exactly on back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read 5° exactly on back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some where near zero and reading both verniers on back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255.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framework which consists of a series of connected lines, the lengths and directions of which are found from measurements, is called a traverse.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system of a series of lines which forms a circuit which ends at the starting point, is called a closed traverse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traverse that starts from a point already fixed in some survey system and ends on another such point, is called a controlled traverse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traverse that is not controlled is called a fly traverse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256. If the length of a transition curve to be introduced between a straight and a circular curve of radius 500 m is 90 m, the maximum perpendicular offset for the transition curve,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0.70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1.70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2.70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3.70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4.70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257. The magnetic bearing of a line is 32° and the magnetic declination is 10° 15' W. The true bearing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21° 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42°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42° 15'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21° 45'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258. An imaginary line lying throughout on the surface of the earth and preserving a constant inclination to the horizontal,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contour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contour gradient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level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line of gentle 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259. An angles of 45° with a chain line may be set out with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optical square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open cross staff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Fench cross staff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prismatic square.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260.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spherical aberration may be reduced by diminishing the aperture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spherical aberration may be minimised by replacing the single lens by a combination of the lenses.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telescope objectives, a combination of convex lens and concave lens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 eyepieces, two plano-convex lenses placed at a certain distance apart are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261. The imaginary line passing through the intersection of cross hairs and the optical centre of the objective,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line of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line of collimation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axis of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262. A dumpy level was set up at mid-point between pegs A and B, 80 m apart and the staff readings were 1.32 and 1.56. When the level was set up at a point 10 m from A on BA produced, the staff readings obtained at A and B were 1.11 and 1.39. The correct staff reading from this set up at S should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1.435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1.345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1.425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263. The bearing of C from A is N 30° E and from B, 50 metres east of A, is N 60° W. The departure of C from A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50 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25 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264.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it is difficult to eliminate an error completely at first trial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instability of the instrument makes it almost impossible to adjust it satisfactorily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adjustment screws must be left bearing firmly but should never be forced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265. The rise and fall method of reduction of levels, provides a check 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back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fore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intermediate sights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266. In tangential tacheometry, an ordinary level staff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leaning towards the instrument for inclined sights upward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leaning away from the instrument for inclined sights downwards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vertical in all cases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267. The instrument which is used in plane tabling for obtaining horizontal and vertical distances directly without resorting to chaining,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Plane alidade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telescopic alidade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clinometer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tacheometer.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268. The staff intercept will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greater farther off the staff is held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smaller, farther off the staff is held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smaller, nearer the staff is held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same, wherever the staff is held.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269. Horizontal distances obtained tacheometerically are corrected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slope correction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temperature correction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refraction and curvature correction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270. If the long chord and tangent length of a circular curve of radius R are equal the angle of deflection,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271.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 observation or the resulting reading with the level on a levelling staff is called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back sight is the first sight taken after setting up the instrument in any position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first sight on each change point is a fore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second sight on each change point is a back 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272. In setting up a plane table at any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levelling is done first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centering is done first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levelling and centering are done simultaneously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orientation is done first.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273. Ranging is an operation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reconnaissance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judging the distance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determination of slope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establishing intermediate points between terminals.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274.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mistakes arise from inattention, inexperience or carelessness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systematic errors persist and have regular effects in the survey performances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accidental errors occur inspite of every precaution is taken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275. Surveys which are carried out to provide a national grid of control for preparation of accurate maps of large areas, are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plane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geodetic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geographical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topographical surveys.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276. In a theodolite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telescope axis is perpendicular to transit axis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axis of rotation is perpendicular to transit axis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telescope axis, the transit axis and the rotation axis pass through the centre of theodolite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277. Whole circle bearing of a line is preferred to a quadrantal bearing merely because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bearing is not completely specified by an angle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bearing is completely specified by an angle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Sign of the correction of magnetic declination is different in different quadrants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its trigonometrical values may be extracted from ordinary tables easily.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278. Tilt of the staff in stadia tacheometry increases the intercept if it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away from the telescope pointing down hill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towards the telescope pointing up-hill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away from the telescope pointing up-hill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279. The conventional sign shown in below figure represents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bridge carrying railway below road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bridge carrying road below railway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bridge carrying road and railway at the same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level crossing.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280. To orient a plane table at a point with two inaccessible points, the method generally adopted,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intersection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radiation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two point problem.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281. The combined effect of curvature and refraction over a distance L kilometres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67.2 L2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76.3 L2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64.5 L2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282. Number of links per metre length of a chain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283. The method generally preferred to for contouring an undulating area,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chain surveying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plane table surveying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tacheometrical surveying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compass surveying.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284. If the declination of the needle is 10°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each of the whole circle reckoning has to be micros by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the quadrantal method, the correction is positive in the 1st and 3rd quadrants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the quadrantal method, the corrections is negative in 2nd and 4th quadrants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285. A level when set up 25 m from peg A and 50 m from peg B reads 2.847 on a staff held on A and 3.462 on a staff held on B, keeping bubble at its centre while reading. If the reduced levels of A and B are 283.665 m and 284.295 m respectively, the collimation error per 100 m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0.015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0.030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0.045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0.060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286. For taking offsets with an optical square on the right hand side of the chain line, it is held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by right hand upside down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by left hand upright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by right hand upright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by left hand up side down.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287. If the whole circle bearing of a line is 270°, its reduced bearing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 90°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 90°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90° 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288. A lens or combination of lenses in which the following defect is completely eliminated is called aplanatic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spherical aberration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chromatic aberration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coma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astigmatism.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289. While setting a plane table at a station it was found that the error in centering was 30 cm away from the ray of length 40 m drawn from the station. If the scale of the plan is 1 cm = 2 cm, the displacement of the end of the ray in plan from the true position will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0.02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0.15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02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0.1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290. In precision theodolite traverse if included angles are read twice and the mean reading accepted using both verniers having a least count of 30". Assuming the instrument to be in perfect adjustment, linear measurements correct to 6 mm per 30 metre tape duly corrected for temperature, slope and sag, the angular error of closure not to exceed (where n is the number of traverse legs)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50" 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 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60" 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291. Straight, parallel and widely spaced contours represent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steep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flat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 inclined plane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curved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292. The theodolites used for making tacheometric observations by optical wedge system,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provided with stadia hairs in front of eye piece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not provided with stadia hairs at 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fitted with a glass wedge inside the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fitted with a glass wedge in front of telescope.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293. Resolving power of a telescope depends 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diameter of the aperture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pupil aperture of the eye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diameter of the object glass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294.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with both handles in his left hand, the chain man throws out the chain with his right hand and the second chain man assists him to free it from knots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follower of the chaining operation should be more experienced than the leader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at the end of the tenth chain length, the two chain men meet and the ten arrows are handed over to the leader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295. The 10 mm markings on a levelling staff placed at 20 m are separated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radian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radian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radian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radian.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296. Staff readings on pegs x and y from X station are 1.755 m and 2.850 m, and from station Y on staff head at Y and X are 0.655 m and 1.560 m. If reduced level of X is 105.5 m, the reduced level of 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104.0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104.5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105.0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105.5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297. The constant vertical distance between two adjacent contours,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horizontal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horizontal equivalent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vertical equivalent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contour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contour gradient.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298. The reduced level of a floor is 99.995 m, the staff reading on the floor is 1.505 m. If the inverted staff reading against the roof is 1.795 m, the floor level below the slab,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3.290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3.300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3.275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2.790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299. The correction to be applied to each 30 metre chain length along θ° slope,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 (sec  θ - 1)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 (sin  θ - 1)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 (cos  θ - 1)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30 (tan  θ - 1)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 (cot  θ - 1)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300. Under ordinary conditions, the precision of a theodolite traverse is affected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systematic angular errors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accidental linear errors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systematic linear errors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accidental angular errors.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301. Pick up the incorrect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while measuring a distance with a tape of length 100.005 m, the distance to be increasing by 0.005 m for each tape length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 increase in temperature causes a tape to increase in length and the measured distance is too large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straight distance between end points of a suspended tape is reduced by an amount called the sag correction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100 m tape of cross section 10 mm x 0.25 mm stretches about 10 mm under 5 kg pull.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302. Stadia techeometry was discovered by James Watt in the year.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1670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1770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1870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1900.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303. The bearing of lines OA and OB are 16° 10' and 332° 18', the value of the included angle BOA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316°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158° 28'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348° 08'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43°  52'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304. The properties of autogenous curve for automobiles are given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true spiral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cubic parabola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Bernoulli's Lemniscate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clothoid spiral.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305. If + 0.8% grade meets - 0.7% grade and the rate of change of grade for 30 m distance is 0.05, the length of the vertical curve will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600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800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900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1000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306. The included angles of a theodolite traverse, are generally measured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clockwise from the forward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anti-clockwise from the back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anti-clockwise from the forward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clockwise from the back station.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307. Location of contour gradient for a high way is best set out from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ridge down the hill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saddle down the hill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bottom to the ridge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bottom to the saddle.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308. If h1 and h2 are the differences in level between ground and the formation levels, m is the slope of the sloping sides. D is the distance between the cross sections then, prismoidal correction for a level section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D/2m(h1 - h2)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D/3m(h1 - h2)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D/6m(h1 - h2)2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D/6m(h1 - h2)3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D/6m(h1 + h2)2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309. In a telescope the object glass of focal length 14 cm, is located at 20 cm from the diaphragm. The focussing lens is midway between them when a staff 16.50 m away is focussed. The focal length of the focussing lens,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5.24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6.24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7.24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8.24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310. The line normal to the plumb line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horizontal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level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datum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vertical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311. The angle of intersection of a curve is the angle between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back tangent and forward tangent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prolongation of back tangent and forward tangent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forward tangent and long chord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back tangent and long chord.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312. Planimeter is used for measuring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volume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contour gradient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slope angle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313. In a perfect prismatic compass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magnetic axis and geometric axis of the needle coincide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ends of the needle and pivot are in same vertical and horizontal planes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pivot is vertically over the centre of the graduated circle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needle is always kept sensitive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314. The defect of a lens whereby rays of white light proceeding from a point get dispersed into their components and conveyed to various foci, forming a blurred and coloured image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chromatic aberration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spherical aberration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astigmatism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coma.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315. The staff reading at a distance of 80 m from a level with the bubble at its centre is 1.31 m. When the bubble is moved by 5 divisions out of the centre, the reading is 1.39 m. The angular value of the one division of the bubble,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28.8 secs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41.25 secs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14.52 secs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25.05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316. If i is the stadia distance, f is the focal length and d is the distance between the objective and vertical axis of the techeometer, the multiplying constant,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f/i</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 + 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317. The back staff reading on a B.M. of R.L. 500.000 m is 2.685 m. If foresight reading on a point is 1.345 m, the reduced level of the point,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502.685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501.345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501.340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504.030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502.585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318. It is more difficult to obtain good results while measuringhorizontal distance by stepping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up-hill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down-hill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low undulations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 plane areas.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319. The additional lines which are measured to show the correctness of the chain surveying are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check clines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proof lines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tie lines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320. If deflection angles are measured in a closed traverse, the difference between the sum of the right-hand and that of the left hand angles should be equal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180°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321. Locating the position of a plane table station with reference to three known points,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intersection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radiation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resection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three point problem.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322. If D is the degree of the curve of radius R, the exact length of its specified chord,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radius of the curve x sine of half the degree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diameter of the curve x sine of half the degree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diameter of the curve x cosine of half the degree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diameter of the curve x tangent of half the degree.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323. If the chain line which runs along N-S direction is horizontal and the ground in E-W direction is sloping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it is possible to set offsets correctly on east side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it is possible to set offsets correctly on east side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it is not possible to set offsets correctly on west side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it is possible to set offsets correctly on both sides.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324.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directions of plumb lines suspended at different points in a survey are not strictly parallel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surveys of small extent, the effect of curvature may be ignored and the level surface of the earth is assumed as horizontal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surveys of large extent, the effect of curvature of the earth must be considered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325. If Δ is the angle of deflection of a simple curve of radius R, the length of its long chord,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 cos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2R cos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 sin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2R sin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326. In geodetic surveys higher accuracy is achieved,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curvature of the earth surface is ignored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curvature of the earth surface is taken into account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angles  between the curved lines are treated as plane angles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327. Determining the difference in elevation between two points on the surface of the earth,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simple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differential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longitudinal levelling.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328. Contours of different elevations may cross each other only in the case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 over hanging cliff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vertical cliff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saddle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an inclined plane.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329. Permanent adjustments of a level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 in number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 in number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 in number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6 in number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330. The radius of a simple circular curve is 300 m and length of its specified chord is 30 m. The degree of the curve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5.73°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5.37°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3.57°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3.75°.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331. During levelling if back sight is more than foresight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forward staff is at lower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back staff is at lower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difference in level, cannot be ascertained.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332. Two contour lines, having the same elevation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cannot cross each 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can cross each 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cannot unite together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can unite together.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333. The surface of zero elevation around the earth, which is slightly irregular and curved,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mean sea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geoid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level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horizontal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334. The  lens  equation   is applicable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when the thickness of the lens is small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only to conjugate distances along the principal axis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computed quantities are accurate enough for geometrical optics of simple distances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335. The representation of general topography of a very flat terrain is possible only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by drawing contours at large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by drawing contours at small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by giving spot levels at large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by giving spot levels to salient features at close interval.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336. The bearing of line AB is 152° 30' and angle ABC measured clockwise is 124° 28'. The bearing of BC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27° 52'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96° 58'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148° 08'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186° 58'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337. A transit is oriented by setting its vernier A to read the back azimuth of the preceding line. A back sight on the preceding transit station taken and transit is rotated about its vertical axis. The vernier A reads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azimuth of the forward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bearing of the. forward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back bearing of the forward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equal to 360°-azimuth of the forward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338. Correction per chain length of 100 links along a slope of α radians,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α2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100 α</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100 α3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100 α-1.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339. While working on a plane table, the correct rule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Draw continuous lines from all instrument stations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Draw short rays sufficient to contain the points sought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Intersection should be obtained by actually drawing second rays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Take maximum number of sights as possible from each station to distant objects.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340.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contour lines having the same elevation cannot unite and continue as one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contour can not end abruptly, but must ultimately close itself not necessarily within the limits of map.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direction of steepest slope at a point on a contour is at right angles to the contour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341. In case of a double line river, contours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stopped at the banks of the river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stopped at the edge of the river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drawn across the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drawn by parabolic curves having their vertex at the centre of the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342. In case of a direct vernier scale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graduations increase in opposite direction in which graduations of the main scale increase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smallest division is longer than smallest division of the main scale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graduations increase in the same direction in which graduations of the main scale increase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sectPr w:rsidR="00FC693F" w:rsidRPr="0006063C" w:rsidSect="00034616">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
    <w:name w:val="a"/>
    <w:rPr>
      <w:rFonts w:ascii="Times New Roman" w:hAnsi="Times New Roman"/>
      <w:b w:val="0"/>
      <w:i w:val="0"/>
      <w:color w:val="000000"/>
      <w:sz w:val="22"/>
      <w:u w:val="none"/>
    </w:rPr>
  </w:style>
  <w:style w:type="paragraph" w:customStyle="1" w:styleId="aa">
    <w:name w:val="aa"/>
    <w:rPr>
      <w:rFonts w:ascii="Times New Roman" w:hAnsi="Times New Roman"/>
      <w:b/>
      <w:i w:val="0"/>
      <w:color w:val="000000"/>
      <w:sz w:val="22"/>
      <w:u w:val="none"/>
    </w:rPr>
  </w:style>
  <w:style w:type="paragraph" w:customStyle="1" w:styleId="aaa">
    <w:name w:val="aaa"/>
    <w:rPr>
      <w:rFonts w:ascii="Times New Roman" w:hAnsi="Times New Roman"/>
      <w:b w:val="0"/>
      <w:i w:val="0"/>
      <w:color w:val="000000"/>
      <w:sz w:val="22"/>
      <w:u w:val="none"/>
    </w:rPr>
  </w:style>
  <w:style w:type="paragraph" w:customStyle="1" w:styleId="aaaa">
    <w:name w:val="aaaa"/>
    <w:rPr>
      <w:rFonts w:ascii="Times New Roman" w:hAnsi="Times New Roman"/>
      <w:b w:val="0"/>
      <w:i w:val="0"/>
      <w:color w:val="000000"/>
      <w:sz w:val="22"/>
      <w:u w:val="none"/>
    </w:rPr>
  </w:style>
  <w:style w:type="paragraph" w:customStyle="1" w:styleId="aaaaa">
    <w:name w:val="aaaaa"/>
    <w:rPr>
      <w:rFonts w:ascii="Times New Roman" w:hAnsi="Times New Roman"/>
      <w:b w:val="0"/>
      <w:i w:val="0"/>
      <w:color w:val="000000"/>
      <w:sz w:val="22"/>
      <w:u w:val="none"/>
    </w:rPr>
  </w:style>
  <w:style w:type="paragraph" w:customStyle="1" w:styleId="aaaaaa">
    <w:name w:val="aaaaaa"/>
    <w:rPr>
      <w:rFonts w:ascii="Times New Roman" w:hAnsi="Times New Roman"/>
      <w:b w:val="0"/>
      <w:i w:val="0"/>
      <w:color w:val="000000"/>
      <w:sz w:val="22"/>
      <w:u w:val="none"/>
    </w:rPr>
  </w:style>
  <w:style w:type="paragraph" w:customStyle="1" w:styleId="aaaaaaa">
    <w:name w:val="aaaaaaa"/>
    <w:rPr>
      <w:rFonts w:ascii="Times New Roman" w:hAnsi="Times New Roman"/>
      <w:b w:val="0"/>
      <w:i w:val="0"/>
      <w:color w:val="000000"/>
      <w:sz w:val="22"/>
      <w:u w:val="none"/>
    </w:rPr>
  </w:style>
  <w:style w:type="paragraph" w:customStyle="1" w:styleId="aaaaaaaa">
    <w:name w:val="aaaaaaaa"/>
    <w:rPr>
      <w:rFonts w:ascii="Times New Roman" w:hAnsi="Times New Roman"/>
      <w:b w:val="0"/>
      <w:i w:val="0"/>
      <w:color w:val="000000"/>
      <w:sz w:val="22"/>
      <w:u w:val="none"/>
    </w:rPr>
  </w:style>
  <w:style w:type="paragraph" w:customStyle="1" w:styleId="aaaaaaaaa">
    <w:name w:val="aaaaaaaaa"/>
    <w:rPr>
      <w:rFonts w:ascii="Times New Roman" w:hAnsi="Times New Roman"/>
      <w:b w:val="0"/>
      <w:i w:val="0"/>
      <w:color w:val="000000"/>
      <w:sz w:val="22"/>
      <w:u w:val="none"/>
    </w:rPr>
  </w:style>
  <w:style w:type="paragraph" w:customStyle="1" w:styleId="aaaaaaaaaa">
    <w:name w:val="aaaaaaaaaa"/>
    <w:rPr>
      <w:rFonts w:ascii="Times New Roman" w:hAnsi="Times New Roman"/>
      <w:b w:val="0"/>
      <w:i w:val="0"/>
      <w:color w:val="000000"/>
      <w:sz w:val="22"/>
      <w:u w:val="none"/>
    </w:rPr>
  </w:style>
  <w:style w:type="paragraph" w:customStyle="1" w:styleId="aaaaaaaaaaa">
    <w:name w:val="aaaaaaaaaaa"/>
    <w:rPr>
      <w:rFonts w:ascii="Times New Roman" w:hAnsi="Times New Roman"/>
      <w:b/>
      <w:i w:val="0"/>
      <w:color w:val="000000"/>
      <w:sz w:val="22"/>
      <w:u w:val="none"/>
    </w:rPr>
  </w:style>
  <w:style w:type="paragraph" w:customStyle="1" w:styleId="aaaaaaaaaaaa">
    <w:name w:val="aaaaaaaaaaaa"/>
    <w:rPr>
      <w:rFonts w:ascii="Times New Roman" w:hAnsi="Times New Roman"/>
      <w:b w:val="0"/>
      <w:i w:val="0"/>
      <w:color w:val="000000"/>
      <w:sz w:val="22"/>
      <w:u w:val="none"/>
    </w:rPr>
  </w:style>
  <w:style w:type="paragraph" w:customStyle="1" w:styleId="aaaaaaaaaaaaa">
    <w:name w:val="aaaaaaaaaaaaa"/>
    <w:rPr>
      <w:rFonts w:ascii="Times New Roman" w:hAnsi="Times New Roman"/>
      <w:b w:val="0"/>
      <w:i w:val="0"/>
      <w:color w:val="000000"/>
      <w:sz w:val="22"/>
      <w:u w:val="none"/>
    </w:rPr>
  </w:style>
  <w:style w:type="paragraph" w:customStyle="1" w:styleId="aaaaaaaaaaaaaa">
    <w:name w:val="aaaaaaaaaaaaaa"/>
    <w:rPr>
      <w:rFonts w:ascii="Times New Roman" w:hAnsi="Times New Roman"/>
      <w:b/>
      <w:i w:val="0"/>
      <w:color w:val="000000"/>
      <w:sz w:val="22"/>
      <w:u w:val="none"/>
    </w:rPr>
  </w:style>
  <w:style w:type="paragraph" w:customStyle="1" w:styleId="aaaaaaaaaaaaaaa">
    <w:name w:val="aaaaaaaaaaaaaaa"/>
    <w:rPr>
      <w:rFonts w:ascii="Times New Roman" w:hAnsi="Times New Roman"/>
      <w:b w:val="0"/>
      <w:i w:val="0"/>
      <w:color w:val="000000"/>
      <w:sz w:val="22"/>
      <w:u w:val="none"/>
    </w:rPr>
  </w:style>
  <w:style w:type="paragraph" w:customStyle="1" w:styleId="aaaaaaaaaaaaaaaa">
    <w:name w:val="aaaaaaaaaaaaaaaa"/>
    <w:rPr>
      <w:rFonts w:ascii="Times New Roman" w:hAnsi="Times New Roman"/>
      <w:b w:val="0"/>
      <w:i w:val="0"/>
      <w:color w:val="000000"/>
      <w:sz w:val="22"/>
      <w:u w:val="none"/>
    </w:rPr>
  </w:style>
  <w:style w:type="paragraph" w:customStyle="1" w:styleId="aaaaaaaaaaaaaaaaa">
    <w:name w:val="aaaaaaaaaaaaaaaaa"/>
    <w:rPr>
      <w:rFonts w:ascii="Times New Roman" w:hAnsi="Times New Roman"/>
      <w:b w:val="0"/>
      <w:i w:val="0"/>
      <w:color w:val="000000"/>
      <w:sz w:val="22"/>
      <w:u w:val="none"/>
    </w:rPr>
  </w:style>
  <w:style w:type="paragraph" w:customStyle="1" w:styleId="aaaaaaaaaaaaaaaaaa">
    <w:name w:val="aaaaaaaaaaaaaaaaaa"/>
    <w:rPr>
      <w:rFonts w:ascii="Times New Roman" w:hAnsi="Times New Roman"/>
      <w:b w:val="0"/>
      <w:i w:val="0"/>
      <w:color w:val="000000"/>
      <w:sz w:val="22"/>
      <w:u w:val="none"/>
    </w:rPr>
  </w:style>
  <w:style w:type="paragraph" w:customStyle="1" w:styleId="aaaaaaaaaaaaaaaaaaa">
    <w:name w:val="aaaaaaaaaaaaaaaaaaa"/>
    <w:rPr>
      <w:rFonts w:ascii="Times New Roman" w:hAnsi="Times New Roman"/>
      <w:b/>
      <w:i w:val="0"/>
      <w:color w:val="000000"/>
      <w:sz w:val="22"/>
      <w:u w:val="none"/>
    </w:rPr>
  </w:style>
  <w:style w:type="paragraph" w:customStyle="1" w:styleId="aaaaaaaaaaaaaaaaaaaa">
    <w:name w:val="aaaaaaaaaaaaaaaaaaaa"/>
    <w:rPr>
      <w:rFonts w:ascii="Times New Roman" w:hAnsi="Times New Roman"/>
      <w:b w:val="0"/>
      <w:i w:val="0"/>
      <w:color w:val="000000"/>
      <w:sz w:val="22"/>
      <w:u w:val="none"/>
    </w:rPr>
  </w:style>
  <w:style w:type="paragraph" w:customStyle="1" w:styleId="aaaaaaaaaaaaaaaaaaaaa">
    <w:name w:val="aaaaaaaaaaaaaaaaaaaaa"/>
    <w:rPr>
      <w:rFonts w:ascii="Times New Roman" w:hAnsi="Times New Roman"/>
      <w:b w:val="0"/>
      <w:i w:val="0"/>
      <w:color w:val="000000"/>
      <w:sz w:val="22"/>
      <w:u w:val="none"/>
    </w:rPr>
  </w:style>
  <w:style w:type="paragraph" w:customStyle="1" w:styleId="aaaaaaaaaaaaaaaaaaaaaa">
    <w:name w:val="aaaaaaaaaaaaaaaaaaaaaa"/>
    <w:rPr>
      <w:rFonts w:ascii="Times New Roman" w:hAnsi="Times New Roman"/>
      <w:b w:val="0"/>
      <w:i w:val="0"/>
      <w:color w:val="000000"/>
      <w:sz w:val="22"/>
      <w:u w:val="none"/>
    </w:rPr>
  </w:style>
  <w:style w:type="paragraph" w:customStyle="1" w:styleId="aaaaaaaaaaaaaaaaaaaaaaa">
    <w:name w:val="aaaaaaaaaaaaaaaaaaaaaaa"/>
    <w:rPr>
      <w:rFonts w:ascii="Times New Roman" w:hAnsi="Times New Roman"/>
      <w:b w:val="0"/>
      <w:i w:val="0"/>
      <w:color w:val="000000"/>
      <w:sz w:val="22"/>
      <w:u w:val="none"/>
    </w:rPr>
  </w:style>
  <w:style w:type="paragraph" w:customStyle="1" w:styleId="aaaaaaaaaaaaaaaaaaaaaaaa">
    <w:name w:val="aaaaaaaaaaaaaaaaaaaaaaaa"/>
    <w:rPr>
      <w:rFonts w:ascii="Times New Roman" w:hAnsi="Times New Roman"/>
      <w:b w:val="0"/>
      <w:i w:val="0"/>
      <w:color w:val="000000"/>
      <w:sz w:val="22"/>
      <w:u w:val="none"/>
    </w:rPr>
  </w:style>
  <w:style w:type="paragraph" w:customStyle="1" w:styleId="aaaaaaaaaaaaaaaaaaaaaaaaa">
    <w:name w:val="aaaaaaaaaaaaaaaaaaaaaaaaa"/>
    <w:rPr>
      <w:rFonts w:ascii="Times New Roman" w:hAnsi="Times New Roman"/>
      <w:b/>
      <w:i w:val="0"/>
      <w:color w:val="000000"/>
      <w:sz w:val="22"/>
      <w:u w:val="none"/>
    </w:rPr>
  </w:style>
  <w:style w:type="paragraph" w:customStyle="1" w:styleId="aaaaaaaaaaaaaaaaaaaaaaaaaa">
    <w:name w:val="aaaaaaaaaaaaaaaaaaaaaaaaaa"/>
    <w:rPr>
      <w:rFonts w:ascii="Times New Roman" w:hAnsi="Times New Roman"/>
      <w:b w:val="0"/>
      <w:i w:val="0"/>
      <w:color w:val="000000"/>
      <w:sz w:val="22"/>
      <w:u w:val="none"/>
    </w:rPr>
  </w:style>
  <w:style w:type="paragraph" w:customStyle="1" w:styleId="aaaaaaaaaaaaaaaaaaaaaaaaaaa">
    <w:name w:val="aaaaaaaaaaaaaaaaaaaaaaaaaaa"/>
    <w:rPr>
      <w:rFonts w:ascii="Times New Roman" w:hAnsi="Times New Roman"/>
      <w:b w:val="0"/>
      <w:i w:val="0"/>
      <w:color w:val="000000"/>
      <w:sz w:val="22"/>
      <w:u w:val="none"/>
    </w:rPr>
  </w:style>
  <w:style w:type="paragraph" w:customStyle="1" w:styleId="aaaaaaaaaaaaaaaaaaaaaaaaaaaa">
    <w:name w:val="aaaaaaaaaaaaaaaaaaaaaaaaaaaa"/>
    <w:rPr>
      <w:rFonts w:ascii="Times New Roman" w:hAnsi="Times New Roman"/>
      <w:b w:val="0"/>
      <w:i w:val="0"/>
      <w:color w:val="000000"/>
      <w:sz w:val="22"/>
      <w:u w:val="none"/>
    </w:rPr>
  </w:style>
  <w:style w:type="paragraph" w:customStyle="1" w:styleId="aaaaaaaaaaaaaaaaaaaaaaaaaaaaa">
    <w:name w:val="aaaaaaaaaaaaaaaaaaaaaaaaaaaaa"/>
    <w:rPr>
      <w:rFonts w:ascii="Times New Roman" w:hAnsi="Times New Roman"/>
      <w:b w:val="0"/>
      <w:i w:val="0"/>
      <w:color w:val="000000"/>
      <w:sz w:val="22"/>
      <w:u w:val="none"/>
    </w:rPr>
  </w:style>
  <w:style w:type="paragraph" w:customStyle="1" w:styleId="aaaaaaaaaaaaaaaaaaaaaaaaaaaaaa">
    <w:name w:val="aaaaaaaaaaaaaaaaaaaaaaaaaaaaaa"/>
    <w:rPr>
      <w:rFonts w:ascii="Times New Roman" w:hAnsi="Times New Roman"/>
      <w:b w:val="0"/>
      <w:i w:val="0"/>
      <w:color w:val="000000"/>
      <w:sz w:val="22"/>
      <w:u w:val="none"/>
    </w:rPr>
  </w:style>
  <w:style w:type="paragraph" w:customStyle="1" w:styleId="aaaaaaaaaaaaaaaaaaaaaaaaaaaaaaa">
    <w:name w:val="aaaaaaaaaaaaaaaaaaaaaaaaaaaaaaa"/>
    <w:rPr>
      <w:rFonts w:ascii="Times New Roman" w:hAnsi="Times New Roman"/>
      <w:b w:val="0"/>
      <w:i w:val="0"/>
      <w:color w:val="000000"/>
      <w:sz w:val="22"/>
      <w:u w:val="none"/>
    </w:rPr>
  </w:style>
  <w:style w:type="paragraph" w:customStyle="1" w:styleId="aaaaaaaaaaaaaaaaaaaaaaaaaaaaaaaa">
    <w:name w:val="aaaaaaaaaaaaaaaaaaaaaaaaaaaaaaaa"/>
    <w:rPr>
      <w:rFonts w:ascii="Times New Roman" w:hAnsi="Times New Roman"/>
      <w:b/>
      <w:i w:val="0"/>
      <w:color w:val="000000"/>
      <w:sz w:val="22"/>
      <w:u w:val="none"/>
    </w:rPr>
  </w:style>
  <w:style w:type="paragraph" w:customStyle="1" w:styleId="aaaaaaaaaaaaaaaaaaaaaaaaaaaaaaaaa">
    <w:name w:val="aaaaaaaaaaaaaaaaaaaaaaaaaaaaaaaaa"/>
    <w:rPr>
      <w:rFonts w:ascii="Times New Roman" w:hAnsi="Times New Roman"/>
      <w:b w:val="0"/>
      <w:i w:val="0"/>
      <w:color w:val="000000"/>
      <w:sz w:val="22"/>
      <w:u w:val="none"/>
    </w:rPr>
  </w:style>
  <w:style w:type="paragraph" w:customStyle="1" w:styleId="aaaaaaaaaaaaaaaaaaaaaaaaaaaaaaaaaa">
    <w:name w:val="aaaaaaaaaaaaaaaaaaaaaaaaaaaaaaaaaa"/>
    <w:rPr>
      <w:rFonts w:ascii="Times New Roman" w:hAnsi="Times New Roman"/>
      <w:b w:val="0"/>
      <w:i w:val="0"/>
      <w:color w:val="000000"/>
      <w:sz w:val="22"/>
      <w:u w:val="none"/>
    </w:rPr>
  </w:style>
  <w:style w:type="paragraph" w:customStyle="1" w:styleId="aaaaaaaaaaaaaaaaaaaaaaaaaaaaaaaaaaa">
    <w:name w:val="aaaaaaaaaaaaaaaaaaaaaaaaaaaaaaaaaaa"/>
    <w:rPr>
      <w:rFonts w:ascii="Times New Roman" w:hAnsi="Times New Roman"/>
      <w:b w:val="0"/>
      <w:i w:val="0"/>
      <w:color w:val="000000"/>
      <w:sz w:val="22"/>
      <w:u w:val="none"/>
    </w:rPr>
  </w:style>
  <w:style w:type="paragraph" w:customStyle="1" w:styleId="aaaaaaaaaaaaaaaaaaaaaaaaaaaaaaaaaaaa">
    <w:name w:val="aaaaaaaaaaaaaaaaaaaaaaaaaaaaaaaaaaaa"/>
    <w:rPr>
      <w:rFonts w:ascii="Times New Roman" w:hAnsi="Times New Roman"/>
      <w:b w:val="0"/>
      <w:i w:val="0"/>
      <w:color w:val="000000"/>
      <w:sz w:val="22"/>
      <w:u w:val="none"/>
    </w:rPr>
  </w:style>
  <w:style w:type="paragraph" w:customStyle="1" w:styleId="aaaaaaaaaaaaaaaaaaaaaaaaaaaaaaaaaaaaa">
    <w:name w:val="aaaaaaaaaaaaaaaaaaaaaaaaaaaaaaaaaaaaa"/>
    <w:rPr>
      <w:rFonts w:ascii="Times New Roman" w:hAnsi="Times New Roman"/>
      <w:b w:val="0"/>
      <w:i w:val="0"/>
      <w:color w:val="000000"/>
      <w:sz w:val="22"/>
      <w:u w:val="none"/>
    </w:rPr>
  </w:style>
  <w:style w:type="paragraph" w:customStyle="1" w:styleId="aaaaaaaaaaaaaaaaaaaaaaaaaaaaaaaaaaaaaa">
    <w:name w:val="aaaaaaaaaaaaaaaaaaaaaaaaaaaaaaaaaaaaaa"/>
    <w:rPr>
      <w:rFonts w:ascii="Times New Roman" w:hAnsi="Times New Roman"/>
      <w:b/>
      <w:i w:val="0"/>
      <w:color w:val="000000"/>
      <w:sz w:val="22"/>
      <w:u w:val="none"/>
    </w:rPr>
  </w:style>
  <w:style w:type="paragraph" w:customStyle="1" w:styleId="aaaaaaaaaaaaaaaaaaaaaaaaaaaaaaaaaaaaaaa">
    <w:name w:val="aaaaaaaaaaaaaaaaaaaaaaaaaaaaaaaaaaaaaaa"/>
    <w:rPr>
      <w:rFonts w:ascii="Times New Roman" w:hAnsi="Times New Roman"/>
      <w:b w:val="0"/>
      <w:i w:val="0"/>
      <w:color w:val="000000"/>
      <w:sz w:val="22"/>
      <w:u w:val="none"/>
    </w:rPr>
  </w:style>
  <w:style w:type="paragraph" w:customStyle="1" w:styleId="aaaaaaaaaaaaaaaaaaaaaaaaaaaaaaaaaaaaaaaa">
    <w:name w:val="aaaaaaaaaaaaaaaaaaaaaaaaaaaaaaaaaaaaaaaa"/>
    <w:rPr>
      <w:rFonts w:ascii="Times New Roman" w:hAnsi="Times New Roman"/>
      <w:b/>
      <w:i w:val="0"/>
      <w:color w:val="000000"/>
      <w:sz w:val="22"/>
      <w:u w:val="none"/>
    </w:rPr>
  </w:style>
  <w:style w:type="paragraph" w:customStyle="1" w:styleId="aaaaaaaaaaaaaaaaaaaaaaaaaaaaaaaaaaaaaaaaa">
    <w:name w:val="aaaaaaaaaaaaaaaaaaaaaaaaaaaaaaaaaaaaaaaaa"/>
    <w:rPr>
      <w:rFonts w:ascii="Times New Roman" w:hAnsi="Times New Roman"/>
      <w:b w:val="0"/>
      <w:i w:val="0"/>
      <w:color w:val="000000"/>
      <w:sz w:val="22"/>
      <w:u w:val="none"/>
    </w:rPr>
  </w:style>
  <w:style w:type="paragraph" w:customStyle="1" w:styleId="aaaaaaaaaaaaaaaaaaaaaaaaaaaaaaaaaaaaaaaaaa">
    <w:name w:val="aaaaaaaaaaaaaaaaaaaaaaaaaaaaaaaaaaaaaaaaaa"/>
    <w:rPr>
      <w:rFonts w:ascii="Times New Roman" w:hAnsi="Times New Roman"/>
      <w:b w:val="0"/>
      <w:i w:val="0"/>
      <w:color w:val="000000"/>
      <w:sz w:val="22"/>
      <w:u w:val="none"/>
    </w:rPr>
  </w:style>
  <w:style w:type="paragraph" w:customStyle="1" w:styleId="aaaaaaaaaaaaaaaaaaaaaaaaaaaaaaaaaaaaaaaaaaa">
    <w:name w:val="aaaaaaaaaaaaaaaaaaaaaaaaaaaaaaaaaaaaaaaaaaa"/>
    <w:rPr>
      <w:rFonts w:ascii="Times New Roman" w:hAnsi="Times New Roman"/>
      <w:b w:val="0"/>
      <w:i w:val="0"/>
      <w:color w:val="000000"/>
      <w:sz w:val="22"/>
      <w:u w:val="none"/>
    </w:rPr>
  </w:style>
  <w:style w:type="paragraph" w:customStyle="1" w:styleId="aaaaaaaaaaaaaaaaaaaaaaaaaaaaaaaaaaaaaaaaaaaa">
    <w:name w:val="aaaaaaaaaaaaaaaaaaaaaaaaaaaaaaaaaaaaaaaaaaaa"/>
    <w:rPr>
      <w:rFonts w:ascii="Times New Roman" w:hAnsi="Times New Roman"/>
      <w:b w:val="0"/>
      <w:i w:val="0"/>
      <w:color w:val="000000"/>
      <w:sz w:val="22"/>
      <w:u w:val="none"/>
    </w:rPr>
  </w:style>
  <w:style w:type="paragraph" w:customStyle="1" w:styleId="aaaaaaaaaaaaaaaaaaaaaaaaaaaaaaaaaaaaaaaaaaaaa">
    <w:name w:val="aaaaaaaaaaaaaaaaaaaaaaaaaaaaaaaaaaaaaaaaaaaaa"/>
    <w:rPr>
      <w:rFonts w:ascii="Times New Roman" w:hAnsi="Times New Roman"/>
      <w:b w:val="0"/>
      <w:i w:val="0"/>
      <w:color w:val="000000"/>
      <w:sz w:val="22"/>
      <w:u w:val="none"/>
    </w:rPr>
  </w:style>
  <w:style w:type="paragraph" w:customStyle="1" w:styleId="aaaaaaaaaaaaaaaaaaaaaaaaaaaaaaaaaaaaaaaaaaaaaa">
    <w:name w:val="aaaaaaaaaaaaaaaaaaaaaaaaaaaaaaaaaaaaaaaaaaaaaa"/>
    <w:rPr>
      <w:rFonts w:ascii="Times New Roman" w:hAnsi="Times New Roman"/>
      <w:b w:val="0"/>
      <w:i w:val="0"/>
      <w:color w:val="000000"/>
      <w:sz w:val="22"/>
      <w:u w:val="none"/>
    </w:rPr>
  </w:style>
  <w:style w:type="paragraph" w:customStyle="1" w:styleId="aaaaaaaaaaaaaaaaaaaaaaaaaaaaaaaaaaaaaaaaaaaaaaa">
    <w:name w:val="aaaaaaaaaaaaaaaaaaaaaaaaaaaaaaaaaaaaaaaaaaaaaaa"/>
    <w:rPr>
      <w:rFonts w:ascii="Times New Roman" w:hAnsi="Times New Roman"/>
      <w:b/>
      <w:i w:val="0"/>
      <w:color w:val="000000"/>
      <w:sz w:val="22"/>
      <w:u w:val="none"/>
    </w:rPr>
  </w:style>
  <w:style w:type="paragraph" w:customStyle="1" w:styleId="aaaaaaaaaaaaaaaaaaaaaaaaaaaaaaaaaaaaaaaaaaaaaaaa">
    <w:name w:val="aaaaaaaaaaaaaaaaaaaaaaaaaaaaaaaaaaaaaaaaaaaaaaaa"/>
    <w:rPr>
      <w:rFonts w:ascii="Times New Roman" w:hAnsi="Times New Roman"/>
      <w:b w:val="0"/>
      <w:i w:val="0"/>
      <w:color w:val="000000"/>
      <w:sz w:val="22"/>
      <w:u w:val="none"/>
    </w:rPr>
  </w:style>
  <w:style w:type="paragraph" w:customStyle="1" w:styleId="aaaaaaaaaaaaaaaaaaaaaaaaaaaaaaaaaaaaaaaaaaaaaaaaa">
    <w:name w:val="aaaaaaaaaaaaaaaaaaaaaaaaaaaaaaaaaaaaaaaaaaaaaaaaa"/>
    <w:rPr>
      <w:rFonts w:ascii="Times New Roman" w:hAnsi="Times New Roman"/>
      <w:b w:val="0"/>
      <w:i w:val="0"/>
      <w:color w:val="000000"/>
      <w:sz w:val="22"/>
      <w:u w:val="none"/>
    </w:rPr>
  </w:style>
  <w:style w:type="paragraph" w:customStyle="1" w:styleId="aaaaaaaaaaaaaaaaaaaaaaaaaaaaaaaaaaaaaaaaaaaaaaaaaa">
    <w:name w:val="aaaaaaaaaaaaaaaaaaaaaaaaaaaaaaaaaaaaaaaaaaaaaaaaaa"/>
    <w:rPr>
      <w:rFonts w:ascii="Times New Roman" w:hAnsi="Times New Roman"/>
      <w:b w:val="0"/>
      <w:i w:val="0"/>
      <w:color w:val="000000"/>
      <w:sz w:val="22"/>
      <w:u w:val="none"/>
    </w:rPr>
  </w:style>
  <w:style w:type="paragraph" w:customStyle="1" w:styleId="aaaaaaaaaaaaaaaaaaaaaaaaaaaaaaaaaaaaaaaaaaaaaaaaaaa">
    <w:name w:val="aaaaaaaaaaaaaaaaaaaaaaaaaaaaaaaaaaaaaaaaaaaaaaaaaaa"/>
    <w:rPr>
      <w:rFonts w:ascii="Times New Roman" w:hAnsi="Times New Roman"/>
      <w:b w:val="0"/>
      <w:i w:val="0"/>
      <w:color w:val="000000"/>
      <w:sz w:val="22"/>
      <w:u w:val="none"/>
    </w:rPr>
  </w:style>
  <w:style w:type="paragraph" w:customStyle="1" w:styleId="aaaaaaaaaaaaaaaaaaaaaaaaaaaaaaaaaaaaaaaaaaaaaaaaaaaa">
    <w:name w:val="aaaaaaaaaaaaaaaaaaaaaaaaaaaaaaaaaaaaaaaaaaaaaaaaaaaa"/>
    <w:rPr>
      <w:rFonts w:ascii="Times New Roman" w:hAnsi="Times New Roman"/>
      <w:b w:val="0"/>
      <w:i w:val="0"/>
      <w:color w:val="000000"/>
      <w:sz w:val="22"/>
      <w:u w:val="none"/>
    </w:rPr>
  </w:style>
  <w:style w:type="paragraph" w:customStyle="1" w:styleId="aaaaaaaaaaaaaaaaaaaaaaaaaaaaaaaaaaaaaaaaaaaaaaaaaaaaa">
    <w:name w:val="aaaaaaaaaaaaaaaaaaaaaaaaaaaaaaaaaaaaaaaaaaaaaaaaaaaaa"/>
    <w:rPr>
      <w:rFonts w:ascii="Times New Roman" w:hAnsi="Times New Roman"/>
      <w:b/>
      <w:i w:val="0"/>
      <w:color w:val="000000"/>
      <w:sz w:val="22"/>
      <w:u w:val="none"/>
    </w:rPr>
  </w:style>
  <w:style w:type="paragraph" w:customStyle="1" w:styleId="aaaaaaaaaaaaaaaaaaaaaaaaaaaaaaaaaaaaaaaaaaaaaaaaaaaaaa">
    <w:name w:val="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
    <w:name w:val="aaaaaaaaaaaaaaaaaaaaaaaaaaaaaaaaaaaaaaaaaaaaaaaaaaaaaaa"/>
    <w:rPr>
      <w:rFonts w:ascii="Times New Roman" w:hAnsi="Times New Roman"/>
      <w:b/>
      <w:i w:val="0"/>
      <w:color w:val="000000"/>
      <w:sz w:val="22"/>
      <w:u w:val="none"/>
    </w:rPr>
  </w:style>
  <w:style w:type="paragraph" w:customStyle="1" w:styleId="aaaaaaaaaaaaaaaaaaaaaaaaaaaaaaaaaaaaaaaaaaaaaaaaaaaaaaaa">
    <w:name w:val="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
    <w:name w:val="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
    <w:name w:val="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
    <w:name w:val="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
    <w:name w:val="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
    <w:name w:val="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
    <w:name w:val="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
    <w:name w:val="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
    <w:name w:val="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
    <w:name w:val="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
    <w:name w:val="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
    <w:name w:val="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
    <w:name w:val="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
    <w:name w:val="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
    <w:name w:val="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
    <w:name w:val="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
    <w:name w:val="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
    <w:name w:val="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
    <w:name w:val="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
    <w:name w:val="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
    <w:name w:val="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
    <w:name w:val="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
    <w:name w:val="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
    <w:name w:val="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
    <w:name w:val="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
    <w:name w:val="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
    <w:name w:val="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
    <w:name w:val="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
    <w:name w:val="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
    <w:name w:val="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
    <w:name w:val="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
    <w:name w:val="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
    <w:name w:val="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
    <w:name w:val="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
    <w:name w:val="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
    <w:name w:val="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
    <w:name w:val="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
    <w:name w:val="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
    <w:name w:val="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
    <w:name w:val="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
    <w:name w:val="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
    <w:name w:val="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
    <w:name w:val="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
    <w:name w:val="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
    <w:name w:val="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
    <w:name w:val="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
    <w:name w:val="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
    <w:name w:val="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
    <w:name w:val="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
    <w:name w:val="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
    <w:name w:val="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
    <w:name w:val="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
    <w:name w:val="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
    <w:name w:val="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
    <w:name w:val="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
    <w:name w:val="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
    <w:name w:val="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
    <w:name w:val="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
    <w:name w:val="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
    <w:name w:val="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
    <w:name w:val="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
    <w:name w:val="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
    <w:name w:val="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
    <w:name w:val="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
    <w:name w:val="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
    <w:name w:val="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
    <w:name w:val="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
    <w:name w:val="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
    <w:name w:val="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
    <w:name w:val="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
    <w:name w:val="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
    <w:name w:val="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
    <w:name w:val="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
    <w:name w:val="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
    <w:name w:val="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
    <w:name w:val="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
    <w:name w:val="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
    <w:name w:val="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
    <w:name w:val="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