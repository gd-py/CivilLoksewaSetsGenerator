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
        <w:keepNext w:val="0"/>
        <w:keepLines w:val="0"/>
        <w:pageBreakBefore w:val="0"/>
        <w:widowControl/>
        <w:spacing w:before="0" w:after="160"/>
        <w:jc w:val="left"/>
      </w:pPr>
      <w:r>
        <w:t>1. For quality control of Portland cement, the test essentially done is</w:t>
      </w:r>
    </w:p>
    <w:p>
      <w:pPr>
        <w:pStyle w:val="aa"/>
        <w:keepNext w:val="0"/>
        <w:keepLines w:val="0"/>
        <w:pageBreakBefore w:val="0"/>
        <w:widowControl/>
        <w:spacing w:before="0" w:after="160"/>
        <w:jc w:val="left"/>
      </w:pPr>
      <w:r>
        <w:t xml:space="preserve">    a. setting time</w:t>
      </w:r>
    </w:p>
    <w:p>
      <w:pPr>
        <w:pStyle w:val="aaa"/>
        <w:keepNext w:val="0"/>
        <w:keepLines w:val="0"/>
        <w:pageBreakBefore w:val="0"/>
        <w:widowControl/>
        <w:spacing w:before="0" w:after="160"/>
        <w:jc w:val="left"/>
      </w:pPr>
      <w:r>
        <w:t xml:space="preserve">    b. soundness</w:t>
      </w:r>
    </w:p>
    <w:p>
      <w:pPr>
        <w:pStyle w:val="aaaa"/>
        <w:keepNext w:val="0"/>
        <w:keepLines w:val="0"/>
        <w:pageBreakBefore w:val="0"/>
        <w:widowControl/>
        <w:spacing w:before="0" w:after="160"/>
        <w:jc w:val="left"/>
      </w:pPr>
      <w:r>
        <w:t xml:space="preserve">    c. tensile strength</w:t>
      </w:r>
    </w:p>
    <w:p>
      <w:pPr>
        <w:pStyle w:val="aaaaa"/>
        <w:keepNext w:val="0"/>
        <w:keepLines w:val="0"/>
        <w:pageBreakBefore w:val="0"/>
        <w:widowControl/>
        <w:spacing w:before="0" w:after="160"/>
        <w:jc w:val="left"/>
      </w:pPr>
      <w:r>
        <w:t xml:space="preserve">    d. consistency</w:t>
      </w:r>
    </w:p>
    <w:p>
      <w:pPr>
        <w:pStyle w:val="aaaaaa"/>
        <w:keepNext w:val="0"/>
        <w:keepLines w:val="0"/>
        <w:pageBreakBefore w:val="0"/>
        <w:widowControl/>
        <w:spacing w:before="0" w:after="160"/>
        <w:jc w:val="left"/>
      </w:pPr>
      <w:r>
        <w:t xml:space="preserve">    e. all the above.</w:t>
      </w:r>
    </w:p>
    <w:p>
      <w:pPr>
        <w:pStyle w:val="aaaaaaa"/>
        <w:keepNext w:val="0"/>
        <w:keepLines w:val="0"/>
        <w:pageBreakBefore w:val="0"/>
        <w:widowControl/>
        <w:spacing w:before="0" w:after="160"/>
        <w:jc w:val="left"/>
      </w:pPr>
      <w:r>
        <w:t>2. If 1500 g of water is required to have a cement paste 1875 g of normal consistency, the percentage of water is,</w:t>
      </w:r>
    </w:p>
    <w:p>
      <w:pPr>
        <w:pStyle w:val="aaaaaaaa"/>
        <w:keepNext w:val="0"/>
        <w:keepLines w:val="0"/>
        <w:pageBreakBefore w:val="0"/>
        <w:widowControl/>
        <w:spacing w:before="0" w:after="160"/>
        <w:jc w:val="left"/>
      </w:pPr>
      <w:r>
        <w:t xml:space="preserve">    a. 20%</w:t>
      </w:r>
    </w:p>
    <w:p>
      <w:pPr>
        <w:pStyle w:val="aaaaaaaaa"/>
        <w:keepNext w:val="0"/>
        <w:keepLines w:val="0"/>
        <w:pageBreakBefore w:val="0"/>
        <w:widowControl/>
        <w:spacing w:before="0" w:after="160"/>
        <w:jc w:val="left"/>
      </w:pPr>
      <w:r>
        <w:t xml:space="preserve">    b. 25%</w:t>
      </w:r>
    </w:p>
    <w:p>
      <w:pPr>
        <w:pStyle w:val="aaaaaaaaaa"/>
        <w:keepNext w:val="0"/>
        <w:keepLines w:val="0"/>
        <w:pageBreakBefore w:val="0"/>
        <w:widowControl/>
        <w:spacing w:before="0" w:after="160"/>
        <w:jc w:val="left"/>
      </w:pPr>
      <w:r>
        <w:t xml:space="preserve">    c. 30%</w:t>
      </w:r>
    </w:p>
    <w:p>
      <w:pPr>
        <w:pStyle w:val="aaaaaaaaaaa"/>
        <w:keepNext w:val="0"/>
        <w:keepLines w:val="0"/>
        <w:pageBreakBefore w:val="0"/>
        <w:widowControl/>
        <w:spacing w:before="0" w:after="160"/>
        <w:jc w:val="left"/>
      </w:pPr>
      <w:r>
        <w:t xml:space="preserve">    d. 35%</w:t>
      </w:r>
    </w:p>
    <w:p>
      <w:pPr>
        <w:pStyle w:val="aaaaaaaaaaaa"/>
        <w:keepNext w:val="0"/>
        <w:keepLines w:val="0"/>
        <w:pageBreakBefore w:val="0"/>
        <w:widowControl/>
        <w:spacing w:before="0" w:after="160"/>
        <w:jc w:val="left"/>
      </w:pPr>
      <w:r>
        <w:t xml:space="preserve">    e. 40%</w:t>
      </w:r>
    </w:p>
    <w:p>
      <w:pPr>
        <w:pStyle w:val="aaaaaaaaaaaaa"/>
        <w:keepNext w:val="0"/>
        <w:keepLines w:val="0"/>
        <w:pageBreakBefore w:val="0"/>
        <w:widowControl/>
        <w:spacing w:before="0" w:after="160"/>
        <w:jc w:val="left"/>
      </w:pPr>
      <w:r>
        <w:t>3. Under normal conditions using an ordinary cement, the period of removal of the form work, is :</w:t>
      </w:r>
    </w:p>
    <w:p>
      <w:pPr>
        <w:pStyle w:val="aaaaaaaaaaaaaa"/>
        <w:keepNext w:val="0"/>
        <w:keepLines w:val="0"/>
        <w:pageBreakBefore w:val="0"/>
        <w:widowControl/>
        <w:spacing w:before="0" w:after="160"/>
        <w:jc w:val="left"/>
      </w:pPr>
      <w:r>
        <w:t xml:space="preserve">    a. 7 days for beam soffits</w:t>
      </w:r>
    </w:p>
    <w:p>
      <w:pPr>
        <w:pStyle w:val="aaaaaaaaaaaaaaa"/>
        <w:keepNext w:val="0"/>
        <w:keepLines w:val="0"/>
        <w:pageBreakBefore w:val="0"/>
        <w:widowControl/>
        <w:spacing w:before="0" w:after="160"/>
        <w:jc w:val="left"/>
      </w:pPr>
      <w:r>
        <w:t xml:space="preserve">    b. 14 days for bottom slabs of spans 4.6 m and more</w:t>
      </w:r>
    </w:p>
    <w:p>
      <w:pPr>
        <w:pStyle w:val="aaaaaaaaaaaaaaaa"/>
        <w:keepNext w:val="0"/>
        <w:keepLines w:val="0"/>
        <w:pageBreakBefore w:val="0"/>
        <w:widowControl/>
        <w:spacing w:before="0" w:after="160"/>
        <w:jc w:val="left"/>
      </w:pPr>
      <w:r>
        <w:t xml:space="preserve">    c. 21 days for bottom beams over 6 m spans</w:t>
      </w:r>
    </w:p>
    <w:p>
      <w:pPr>
        <w:pStyle w:val="aaaaaaaaaaaaaaaaa"/>
        <w:keepNext w:val="0"/>
        <w:keepLines w:val="0"/>
        <w:pageBreakBefore w:val="0"/>
        <w:widowControl/>
        <w:spacing w:before="0" w:after="160"/>
        <w:jc w:val="left"/>
      </w:pPr>
      <w:r>
        <w:t xml:space="preserve">    d. 2 days for vertical sides of columns</w:t>
      </w:r>
    </w:p>
    <w:p>
      <w:pPr>
        <w:pStyle w:val="aaaaaaaaaaaaaaaaaa"/>
        <w:keepNext w:val="0"/>
        <w:keepLines w:val="0"/>
        <w:pageBreakBefore w:val="0"/>
        <w:widowControl/>
        <w:spacing w:before="0" w:after="160"/>
        <w:jc w:val="left"/>
      </w:pPr>
      <w:r>
        <w:t xml:space="preserve">    e. all the above.</w:t>
      </w:r>
    </w:p>
    <w:p>
      <w:pPr>
        <w:pStyle w:val="aaaaaaaaaaaaaaaaaaa"/>
        <w:keepNext w:val="0"/>
        <w:keepLines w:val="0"/>
        <w:pageBreakBefore w:val="0"/>
        <w:widowControl/>
        <w:spacing w:before="0" w:after="160"/>
        <w:jc w:val="left"/>
      </w:pPr>
      <w:r>
        <w:t>4. Wp and Wf are the weights of a cylinder containing partially compacted and fully compacted concrete. If the compaction factor  is 0.95, the workability of concrete is</w:t>
      </w:r>
    </w:p>
    <w:p>
      <w:pPr>
        <w:pStyle w:val="aaaaaaaaaaaaaaaaaaaa"/>
        <w:keepNext w:val="0"/>
        <w:keepLines w:val="0"/>
        <w:pageBreakBefore w:val="0"/>
        <w:widowControl/>
        <w:spacing w:before="0" w:after="160"/>
        <w:jc w:val="left"/>
      </w:pPr>
      <w:r>
        <w:t xml:space="preserve">    a. extremely low</w:t>
      </w:r>
    </w:p>
    <w:p>
      <w:pPr>
        <w:pStyle w:val="aaaaaaaaaaaaaaaaaaaaa"/>
        <w:keepNext w:val="0"/>
        <w:keepLines w:val="0"/>
        <w:pageBreakBefore w:val="0"/>
        <w:widowControl/>
        <w:spacing w:before="0" w:after="160"/>
        <w:jc w:val="left"/>
      </w:pPr>
      <w:r>
        <w:t xml:space="preserve">    b. very low</w:t>
      </w:r>
    </w:p>
    <w:p>
      <w:pPr>
        <w:pStyle w:val="aaaaaaaaaaaaaaaaaaaaaa"/>
        <w:keepNext w:val="0"/>
        <w:keepLines w:val="0"/>
        <w:pageBreakBefore w:val="0"/>
        <w:widowControl/>
        <w:spacing w:before="0" w:after="160"/>
        <w:jc w:val="left"/>
      </w:pPr>
      <w:r>
        <w:t xml:space="preserve">    c. low</w:t>
      </w:r>
    </w:p>
    <w:p>
      <w:pPr>
        <w:pStyle w:val="aaaaaaaaaaaaaaaaaaaaaaa"/>
        <w:keepNext w:val="0"/>
        <w:keepLines w:val="0"/>
        <w:pageBreakBefore w:val="0"/>
        <w:widowControl/>
        <w:spacing w:before="0" w:after="160"/>
        <w:jc w:val="left"/>
      </w:pPr>
      <w:r>
        <w:t xml:space="preserve">    d. high</w:t>
      </w:r>
    </w:p>
    <w:p>
      <w:pPr>
        <w:pStyle w:val="aaaaaaaaaaaaaaaaaaaaaaaa"/>
        <w:keepNext w:val="0"/>
        <w:keepLines w:val="0"/>
        <w:pageBreakBefore w:val="0"/>
        <w:widowControl/>
        <w:spacing w:before="0" w:after="160"/>
        <w:jc w:val="left"/>
      </w:pPr>
      <w:r>
        <w:t xml:space="preserve">    e. none of these.</w:t>
      </w:r>
    </w:p>
    <w:p>
      <w:pPr>
        <w:pStyle w:val="aaaaaaaaaaaaaaaaaaaaaaaaa"/>
        <w:keepNext w:val="0"/>
        <w:keepLines w:val="0"/>
        <w:pageBreakBefore w:val="0"/>
        <w:widowControl/>
        <w:spacing w:before="0" w:after="160"/>
        <w:jc w:val="left"/>
      </w:pPr>
      <w:r>
        <w:t>5. For given water content, workability decreases if the concrete aggregates contain an excess of</w:t>
      </w:r>
    </w:p>
    <w:p>
      <w:pPr>
        <w:pStyle w:val="aaaaaaaaaaaaaaaaaaaaaaaaaa"/>
        <w:keepNext w:val="0"/>
        <w:keepLines w:val="0"/>
        <w:pageBreakBefore w:val="0"/>
        <w:widowControl/>
        <w:spacing w:before="0" w:after="160"/>
        <w:jc w:val="left"/>
      </w:pPr>
      <w:r>
        <w:t xml:space="preserve">    a. thin particles</w:t>
      </w:r>
    </w:p>
    <w:p>
      <w:pPr>
        <w:pStyle w:val="aaaaaaaaaaaaaaaaaaaaaaaaaaa"/>
        <w:keepNext w:val="0"/>
        <w:keepLines w:val="0"/>
        <w:pageBreakBefore w:val="0"/>
        <w:widowControl/>
        <w:spacing w:before="0" w:after="160"/>
        <w:jc w:val="left"/>
      </w:pPr>
      <w:r>
        <w:t xml:space="preserve">    b. flat particles</w:t>
      </w:r>
    </w:p>
    <w:p>
      <w:pPr>
        <w:pStyle w:val="aaaaaaaaaaaaaaaaaaaaaaaaaaaa"/>
        <w:keepNext w:val="0"/>
        <w:keepLines w:val="0"/>
        <w:pageBreakBefore w:val="0"/>
        <w:widowControl/>
        <w:spacing w:before="0" w:after="160"/>
        <w:jc w:val="left"/>
      </w:pPr>
      <w:r>
        <w:t xml:space="preserve">    c. elongated particles</w:t>
      </w:r>
    </w:p>
    <w:p>
      <w:pPr>
        <w:pStyle w:val="aaaaaaaaaaaaaaaaaaaaaaaaaaaaa"/>
        <w:keepNext w:val="0"/>
        <w:keepLines w:val="0"/>
        <w:pageBreakBefore w:val="0"/>
        <w:widowControl/>
        <w:spacing w:before="0" w:after="160"/>
        <w:jc w:val="left"/>
      </w:pPr>
      <w:r>
        <w:t xml:space="preserve">    d. flaky paticles</w:t>
      </w:r>
    </w:p>
    <w:p>
      <w:pPr>
        <w:pStyle w:val="aaaaaaaaaaaaaaaaaaaaaaaaaaaaaa"/>
        <w:keepNext w:val="0"/>
        <w:keepLines w:val="0"/>
        <w:pageBreakBefore w:val="0"/>
        <w:widowControl/>
        <w:spacing w:before="0" w:after="160"/>
        <w:jc w:val="left"/>
      </w:pPr>
      <w:r>
        <w:t xml:space="preserve">    e. all the above.</w:t>
      </w:r>
    </w:p>
    <w:p>
      <w:pPr>
        <w:pStyle w:val="aaaaaaaaaaaaaaaaaaaaaaaaaaaaaaa"/>
        <w:keepNext w:val="0"/>
        <w:keepLines w:val="0"/>
        <w:pageBreakBefore w:val="0"/>
        <w:widowControl/>
        <w:spacing w:before="0" w:after="160"/>
        <w:jc w:val="left"/>
      </w:pPr>
      <w:r>
        <w:t>6. M10 grade of concrete approximates</w:t>
      </w:r>
    </w:p>
    <w:p>
      <w:pPr>
        <w:pStyle w:val="aaaaaaaaaaaaaaaaaaaaaaaaaaaaaaaa"/>
        <w:keepNext w:val="0"/>
        <w:keepLines w:val="0"/>
        <w:pageBreakBefore w:val="0"/>
        <w:widowControl/>
        <w:spacing w:before="0" w:after="160"/>
        <w:jc w:val="left"/>
      </w:pPr>
      <w:r>
        <w:t xml:space="preserve">    a. 1 : 3 : 6 mix</w:t>
      </w:r>
    </w:p>
    <w:p>
      <w:pPr>
        <w:pStyle w:val="aaaaaaaaaaaaaaaaaaaaaaaaaaaaaaaaa"/>
        <w:keepNext w:val="0"/>
        <w:keepLines w:val="0"/>
        <w:pageBreakBefore w:val="0"/>
        <w:widowControl/>
        <w:spacing w:before="0" w:after="160"/>
        <w:jc w:val="left"/>
      </w:pPr>
      <w:r>
        <w:t xml:space="preserve">    b. 1 : 1 : 2 mix</w:t>
      </w:r>
    </w:p>
    <w:p>
      <w:pPr>
        <w:pStyle w:val="aaaaaaaaaaaaaaaaaaaaaaaaaaaaaaaaaa"/>
        <w:keepNext w:val="0"/>
        <w:keepLines w:val="0"/>
        <w:pageBreakBefore w:val="0"/>
        <w:widowControl/>
        <w:spacing w:before="0" w:after="160"/>
        <w:jc w:val="left"/>
      </w:pPr>
      <w:r>
        <w:t xml:space="preserve">    c. 1 : 2 : 4 mix</w:t>
      </w:r>
    </w:p>
    <w:p>
      <w:pPr>
        <w:pStyle w:val="aaaaaaaaaaaaaaaaaaaaaaaaaaaaaaaaaaa"/>
        <w:keepNext w:val="0"/>
        <w:keepLines w:val="0"/>
        <w:pageBreakBefore w:val="0"/>
        <w:widowControl/>
        <w:spacing w:before="0" w:after="160"/>
        <w:jc w:val="left"/>
      </w:pPr>
      <w:r>
        <w:t xml:space="preserve">    d. 1 : 1.5 : 3 mix</w:t>
      </w:r>
    </w:p>
    <w:p>
      <w:pPr>
        <w:pStyle w:val="aaaaaaaaaaaaaaaaaaaaaaaaaaaaaaaaaaaa"/>
        <w:keepNext w:val="0"/>
        <w:keepLines w:val="0"/>
        <w:pageBreakBefore w:val="0"/>
        <w:widowControl/>
        <w:spacing w:before="0" w:after="160"/>
        <w:jc w:val="left"/>
      </w:pPr>
      <w:r>
        <w:t xml:space="preserve">    e. none of these.</w:t>
      </w:r>
    </w:p>
    <w:p>
      <w:pPr>
        <w:pStyle w:val="aaaaaaaaaaaaaaaaaaaaaaaaaaaaaaaaaaaaa"/>
        <w:keepNext w:val="0"/>
        <w:keepLines w:val="0"/>
        <w:pageBreakBefore w:val="0"/>
        <w:widowControl/>
        <w:spacing w:before="0" w:after="160"/>
        <w:jc w:val="left"/>
      </w:pPr>
      <w:r>
        <w:t>7. For ensuring quality of concrete, use</w:t>
      </w:r>
    </w:p>
    <w:p>
      <w:pPr>
        <w:pStyle w:val="aaaaaaaaaaaaaaaaaaaaaaaaaaaaaaaaaaaaaa"/>
        <w:keepNext w:val="0"/>
        <w:keepLines w:val="0"/>
        <w:pageBreakBefore w:val="0"/>
        <w:widowControl/>
        <w:spacing w:before="0" w:after="160"/>
        <w:jc w:val="left"/>
      </w:pPr>
      <w:r>
        <w:t xml:space="preserve">    a. single sized aggegates</w:t>
      </w:r>
    </w:p>
    <w:p>
      <w:pPr>
        <w:pStyle w:val="aaaaaaaaaaaaaaaaaaaaaaaaaaaaaaaaaaaaaaa"/>
        <w:keepNext w:val="0"/>
        <w:keepLines w:val="0"/>
        <w:pageBreakBefore w:val="0"/>
        <w:widowControl/>
        <w:spacing w:before="0" w:after="160"/>
        <w:jc w:val="left"/>
      </w:pPr>
      <w:r>
        <w:t xml:space="preserve">    b. two sized aggregate</w:t>
      </w:r>
    </w:p>
    <w:p>
      <w:pPr>
        <w:pStyle w:val="aaaaaaaaaaaaaaaaaaaaaaaaaaaaaaaaaaaaaaaa"/>
        <w:keepNext w:val="0"/>
        <w:keepLines w:val="0"/>
        <w:pageBreakBefore w:val="0"/>
        <w:widowControl/>
        <w:spacing w:before="0" w:after="160"/>
        <w:jc w:val="left"/>
      </w:pPr>
      <w:r>
        <w:t xml:space="preserve">    c. graded aggregates</w:t>
      </w:r>
    </w:p>
    <w:p>
      <w:pPr>
        <w:pStyle w:val="aaaaaaaaaaaaaaaaaaaaaaaaaaaaaaaaaaaaaaaaa"/>
        <w:keepNext w:val="0"/>
        <w:keepLines w:val="0"/>
        <w:pageBreakBefore w:val="0"/>
        <w:widowControl/>
        <w:spacing w:before="0" w:after="160"/>
        <w:jc w:val="left"/>
      </w:pPr>
      <w:r>
        <w:t xml:space="preserve">    d. coarse aggregates.</w:t>
      </w:r>
    </w:p>
    <w:p>
      <w:pPr>
        <w:pStyle w:val="aaaaaaaaaaaaaaaaaaaaaaaaaaaaaaaaaaaaaaaaaa"/>
        <w:keepNext w:val="0"/>
        <w:keepLines w:val="0"/>
        <w:pageBreakBefore w:val="0"/>
        <w:widowControl/>
        <w:spacing w:before="0" w:after="160"/>
        <w:jc w:val="left"/>
      </w:pPr>
      <w:r>
        <w:t>8. According to I.S. : 456, the number of grades of concrete mixes, is</w:t>
      </w:r>
    </w:p>
    <w:p>
      <w:pPr>
        <w:pStyle w:val="aaaaaaaaaaaaaaaaaaaaaaaaaaaaaaaaaaaaaaaaaaa"/>
        <w:keepNext w:val="0"/>
        <w:keepLines w:val="0"/>
        <w:pageBreakBefore w:val="0"/>
        <w:widowControl/>
        <w:spacing w:before="0" w:after="160"/>
        <w:jc w:val="left"/>
      </w:pPr>
      <w:r>
        <w:t xml:space="preserve">    a. 3</w:t>
      </w:r>
    </w:p>
    <w:p>
      <w:pPr>
        <w:pStyle w:val="aaaaaaaaaaaaaaaaaaaaaaaaaaaaaaaaaaaaaaaaaaaa"/>
        <w:keepNext w:val="0"/>
        <w:keepLines w:val="0"/>
        <w:pageBreakBefore w:val="0"/>
        <w:widowControl/>
        <w:spacing w:before="0" w:after="160"/>
        <w:jc w:val="left"/>
      </w:pPr>
      <w:r>
        <w:t xml:space="preserve">    b. 4</w:t>
      </w:r>
    </w:p>
    <w:p>
      <w:pPr>
        <w:pStyle w:val="aaaaaaaaaaaaaaaaaaaaaaaaaaaaaaaaaaaaaaaaaaaaa"/>
        <w:keepNext w:val="0"/>
        <w:keepLines w:val="0"/>
        <w:pageBreakBefore w:val="0"/>
        <w:widowControl/>
        <w:spacing w:before="0" w:after="160"/>
        <w:jc w:val="left"/>
      </w:pPr>
      <w:r>
        <w:t xml:space="preserve">    c. 5</w:t>
      </w:r>
    </w:p>
    <w:p>
      <w:pPr>
        <w:pStyle w:val="aaaaaaaaaaaaaaaaaaaaaaaaaaaaaaaaaaaaaaaaaaaaaa"/>
        <w:keepNext w:val="0"/>
        <w:keepLines w:val="0"/>
        <w:pageBreakBefore w:val="0"/>
        <w:widowControl/>
        <w:spacing w:before="0" w:after="160"/>
        <w:jc w:val="left"/>
      </w:pPr>
      <w:r>
        <w:t xml:space="preserve">    d. 6</w:t>
      </w:r>
    </w:p>
    <w:p>
      <w:pPr>
        <w:pStyle w:val="aaaaaaaaaaaaaaaaaaaaaaaaaaaaaaaaaaaaaaaaaaaaaaa"/>
        <w:keepNext w:val="0"/>
        <w:keepLines w:val="0"/>
        <w:pageBreakBefore w:val="0"/>
        <w:widowControl/>
        <w:spacing w:before="0" w:after="160"/>
        <w:jc w:val="left"/>
      </w:pPr>
      <w:r>
        <w:t xml:space="preserve">    e. 7</w:t>
      </w:r>
    </w:p>
    <w:p>
      <w:pPr>
        <w:pStyle w:val="aaaaaaaaaaaaaaaaaaaaaaaaaaaaaaaaaaaaaaaaaaaaaaaa"/>
        <w:keepNext w:val="0"/>
        <w:keepLines w:val="0"/>
        <w:pageBreakBefore w:val="0"/>
        <w:widowControl/>
        <w:spacing w:before="0" w:after="160"/>
        <w:jc w:val="left"/>
      </w:pPr>
      <w:r>
        <w:t>9. The mixture of different ingredients of cement, is burnt at</w:t>
      </w:r>
    </w:p>
    <w:p>
      <w:pPr>
        <w:pStyle w:val="aaaaaaaaaaaaaaaaaaaaaaaaaaaaaaaaaaaaaaaaaaaaaaaaa"/>
        <w:keepNext w:val="0"/>
        <w:keepLines w:val="0"/>
        <w:pageBreakBefore w:val="0"/>
        <w:widowControl/>
        <w:spacing w:before="0" w:after="160"/>
        <w:jc w:val="left"/>
      </w:pPr>
      <w:r>
        <w:t xml:space="preserve">    a. 1000°C</w:t>
      </w:r>
    </w:p>
    <w:p>
      <w:pPr>
        <w:pStyle w:val="aaaaaaaaaaaaaaaaaaaaaaaaaaaaaaaaaaaaaaaaaaaaaaaaaa"/>
        <w:keepNext w:val="0"/>
        <w:keepLines w:val="0"/>
        <w:pageBreakBefore w:val="0"/>
        <w:widowControl/>
        <w:spacing w:before="0" w:after="160"/>
        <w:jc w:val="left"/>
      </w:pPr>
      <w:r>
        <w:t xml:space="preserve">    b. 1200°C</w:t>
      </w:r>
    </w:p>
    <w:p>
      <w:pPr>
        <w:pStyle w:val="aaaaaaaaaaaaaaaaaaaaaaaaaaaaaaaaaaaaaaaaaaaaaaaaaaa"/>
        <w:keepNext w:val="0"/>
        <w:keepLines w:val="0"/>
        <w:pageBreakBefore w:val="0"/>
        <w:widowControl/>
        <w:spacing w:before="0" w:after="160"/>
        <w:jc w:val="left"/>
      </w:pPr>
      <w:r>
        <w:t xml:space="preserve">    c. 1400°C</w:t>
      </w:r>
    </w:p>
    <w:p>
      <w:pPr>
        <w:pStyle w:val="aaaaaaaaaaaaaaaaaaaaaaaaaaaaaaaaaaaaaaaaaaaaaaaaaaaa"/>
        <w:keepNext w:val="0"/>
        <w:keepLines w:val="0"/>
        <w:pageBreakBefore w:val="0"/>
        <w:widowControl/>
        <w:spacing w:before="0" w:after="160"/>
        <w:jc w:val="left"/>
      </w:pPr>
      <w:r>
        <w:t xml:space="preserve">    d. 1600°C</w:t>
      </w:r>
    </w:p>
    <w:p>
      <w:pPr>
        <w:pStyle w:val="aaaaaaaaaaaaaaaaaaaaaaaaaaaaaaaaaaaaaaaaaaaaaaaaaaaaa"/>
        <w:keepNext w:val="0"/>
        <w:keepLines w:val="0"/>
        <w:pageBreakBefore w:val="0"/>
        <w:widowControl/>
        <w:spacing w:before="0" w:after="160"/>
        <w:jc w:val="left"/>
      </w:pPr>
      <w:r>
        <w:t xml:space="preserve">    e. 1800°C</w:t>
      </w:r>
    </w:p>
    <w:p>
      <w:pPr>
        <w:pStyle w:val="aaaaaaaaaaaaaaaaaaaaaaaaaaaaaaaaaaaaaaaaaaaaaaaaaaaaaa"/>
        <w:keepNext w:val="0"/>
        <w:keepLines w:val="0"/>
        <w:pageBreakBefore w:val="0"/>
        <w:widowControl/>
        <w:spacing w:before="0" w:after="160"/>
        <w:jc w:val="left"/>
      </w:pPr>
      <w:r>
        <w:t>10. The risk of segregation is more for</w:t>
      </w:r>
    </w:p>
    <w:p>
      <w:pPr>
        <w:pStyle w:val="aaaaaaaaaaaaaaaaaaaaaaaaaaaaaaaaaaaaaaaaaaaaaaaaaaaaaaa"/>
        <w:keepNext w:val="0"/>
        <w:keepLines w:val="0"/>
        <w:pageBreakBefore w:val="0"/>
        <w:widowControl/>
        <w:spacing w:before="0" w:after="160"/>
        <w:jc w:val="left"/>
      </w:pPr>
      <w:r>
        <w:t xml:space="preserve">    a. wetter mix</w:t>
      </w:r>
    </w:p>
    <w:p>
      <w:pPr>
        <w:pStyle w:val="aaaaaaaaaaaaaaaaaaaaaaaaaaaaaaaaaaaaaaaaaaaaaaaaaaaaaaaa"/>
        <w:keepNext w:val="0"/>
        <w:keepLines w:val="0"/>
        <w:pageBreakBefore w:val="0"/>
        <w:widowControl/>
        <w:spacing w:before="0" w:after="160"/>
        <w:jc w:val="left"/>
      </w:pPr>
      <w:r>
        <w:t xml:space="preserve">    b. larger proportion of maximum size aggregate</w:t>
      </w:r>
    </w:p>
    <w:p>
      <w:pPr>
        <w:pStyle w:val="aaaaaaaaaaaaaaaaaaaaaaaaaaaaaaaaaaaaaaaaaaaaaaaaaaaaaaaaa"/>
        <w:keepNext w:val="0"/>
        <w:keepLines w:val="0"/>
        <w:pageBreakBefore w:val="0"/>
        <w:widowControl/>
        <w:spacing w:before="0" w:after="160"/>
        <w:jc w:val="left"/>
      </w:pPr>
      <w:r>
        <w:t xml:space="preserve">    c. coarser grading</w:t>
      </w:r>
    </w:p>
    <w:p>
      <w:pPr>
        <w:pStyle w:val="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
        <w:keepNext w:val="0"/>
        <w:keepLines w:val="0"/>
        <w:pageBreakBefore w:val="0"/>
        <w:widowControl/>
        <w:spacing w:before="0" w:after="160"/>
        <w:jc w:val="left"/>
      </w:pPr>
      <w:r>
        <w:t>11. After casting, an ordinary cement concrete on drying</w:t>
      </w:r>
    </w:p>
    <w:p>
      <w:pPr>
        <w:pStyle w:val="aaaaaaaaaaaaaaaaaaaaaaaaaaaaaaaaaaaaaaaaaaaaaaaaaaaaaaaaaaaa"/>
        <w:keepNext w:val="0"/>
        <w:keepLines w:val="0"/>
        <w:pageBreakBefore w:val="0"/>
        <w:widowControl/>
        <w:spacing w:before="0" w:after="160"/>
        <w:jc w:val="left"/>
      </w:pPr>
      <w:r>
        <w:t xml:space="preserve">    a. expands</w:t>
      </w:r>
    </w:p>
    <w:p>
      <w:pPr>
        <w:pStyle w:val="aaaaaaaaaaaaaaaaaaaaaaaaaaaaaaaaaaaaaaaaaaaaaaaaaaaaaaaaaaaaa"/>
        <w:keepNext w:val="0"/>
        <w:keepLines w:val="0"/>
        <w:pageBreakBefore w:val="0"/>
        <w:widowControl/>
        <w:spacing w:before="0" w:after="160"/>
        <w:jc w:val="left"/>
      </w:pPr>
      <w:r>
        <w:t xml:space="preserve">    b. mix</w:t>
      </w:r>
    </w:p>
    <w:p>
      <w:pPr>
        <w:pStyle w:val="aaaaaaaaaaaaaaaaaaaaaaaaaaaaaaaaaaaaaaaaaaaaaaaaaaaaaaaaaaaaaa"/>
        <w:keepNext w:val="0"/>
        <w:keepLines w:val="0"/>
        <w:pageBreakBefore w:val="0"/>
        <w:widowControl/>
        <w:spacing w:before="0" w:after="160"/>
        <w:jc w:val="left"/>
      </w:pPr>
      <w:r>
        <w:t xml:space="preserve">    c. shrinks</w:t>
      </w:r>
    </w:p>
    <w:p>
      <w:pPr>
        <w:pStyle w:val="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
        <w:keepNext w:val="0"/>
        <w:keepLines w:val="0"/>
        <w:pageBreakBefore w:val="0"/>
        <w:widowControl/>
        <w:spacing w:before="0" w:after="160"/>
        <w:jc w:val="left"/>
      </w:pPr>
      <w:r>
        <w:t>12. Hydration of cement is due to chemical action of water with</w:t>
      </w:r>
    </w:p>
    <w:p>
      <w:pPr>
        <w:pStyle w:val="aaaaaaaaaaaaaaaaaaaaaaaaaaaaaaaaaaaaaaaaaaaaaaaaaaaaaaaaaaaaaaaaa"/>
        <w:keepNext w:val="0"/>
        <w:keepLines w:val="0"/>
        <w:pageBreakBefore w:val="0"/>
        <w:widowControl/>
        <w:spacing w:before="0" w:after="160"/>
        <w:jc w:val="left"/>
      </w:pPr>
      <w:r>
        <w:t xml:space="preserve">    a. Tricalcium silicate and dicalcium silicate</w:t>
      </w:r>
    </w:p>
    <w:p>
      <w:pPr>
        <w:pStyle w:val="aaaaaaaaaaaaaaaaaaaaaaaaaaaaaaaaaaaaaaaaaaaaaaaaaaaaaaaaaaaaaaaaaa"/>
        <w:keepNext w:val="0"/>
        <w:keepLines w:val="0"/>
        <w:pageBreakBefore w:val="0"/>
        <w:widowControl/>
        <w:spacing w:before="0" w:after="160"/>
        <w:jc w:val="left"/>
      </w:pPr>
      <w:r>
        <w:t xml:space="preserve">    b. Dicalcium silicate and tricalcium aluminate</w:t>
      </w:r>
    </w:p>
    <w:p>
      <w:pPr>
        <w:pStyle w:val="aaaaaaaaaaaaaaaaaaaaaaaaaaaaaaaaaaaaaaaaaaaaaaaaaaaaaaaaaaaaaaaaaaa"/>
        <w:keepNext w:val="0"/>
        <w:keepLines w:val="0"/>
        <w:pageBreakBefore w:val="0"/>
        <w:widowControl/>
        <w:spacing w:before="0" w:after="160"/>
        <w:jc w:val="left"/>
      </w:pPr>
      <w:r>
        <w:t xml:space="preserve">    c. Tricalcium aluminate and tricalcium alumino ferrite</w:t>
      </w:r>
    </w:p>
    <w:p>
      <w:pPr>
        <w:pStyle w:val="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
        <w:keepNext w:val="0"/>
        <w:keepLines w:val="0"/>
        <w:pageBreakBefore w:val="0"/>
        <w:widowControl/>
        <w:spacing w:before="0" w:after="160"/>
        <w:jc w:val="left"/>
      </w:pPr>
      <w:r>
        <w:t>13. To obtain cement dry powder, lime stones and shales or their slurry, is burnt in a rotary kiln at a temperature between</w:t>
      </w:r>
    </w:p>
    <w:p>
      <w:pPr>
        <w:pStyle w:val="aaaaaaaaaaaaaaaaaaaaaaaaaaaaaaaaaaaaaaaaaaaaaaaaaaaaaaaaaaaaaaaaaaaaaa"/>
        <w:keepNext w:val="0"/>
        <w:keepLines w:val="0"/>
        <w:pageBreakBefore w:val="0"/>
        <w:widowControl/>
        <w:spacing w:before="0" w:after="160"/>
        <w:jc w:val="left"/>
      </w:pPr>
      <w:r>
        <w:t xml:space="preserve">    a. 1100° and 1200°C</w:t>
      </w:r>
    </w:p>
    <w:p>
      <w:pPr>
        <w:pStyle w:val="aaaaaaaaaaaaaaaaaaaaaaaaaaaaaaaaaaaaaaaaaaaaaaaaaaaaaaaaaaaaaaaaaaaaaaa"/>
        <w:keepNext w:val="0"/>
        <w:keepLines w:val="0"/>
        <w:pageBreakBefore w:val="0"/>
        <w:widowControl/>
        <w:spacing w:before="0" w:after="160"/>
        <w:jc w:val="left"/>
      </w:pPr>
      <w:r>
        <w:t xml:space="preserve">    b. 1200° and 1300°C</w:t>
      </w:r>
    </w:p>
    <w:p>
      <w:pPr>
        <w:pStyle w:val="aaaaaaaaaaaaaaaaaaaaaaaaaaaaaaaaaaaaaaaaaaaaaaaaaaaaaaaaaaaaaaaaaaaaaaaa"/>
        <w:keepNext w:val="0"/>
        <w:keepLines w:val="0"/>
        <w:pageBreakBefore w:val="0"/>
        <w:widowControl/>
        <w:spacing w:before="0" w:after="160"/>
        <w:jc w:val="left"/>
      </w:pPr>
      <w:r>
        <w:t xml:space="preserve">    c. 1300° and 1400°C</w:t>
      </w:r>
    </w:p>
    <w:p>
      <w:pPr>
        <w:pStyle w:val="aaaaaaaaaaaaaaaaaaaaaaaaaaaaaaaaaaaaaaaaaaaaaaaaaaaaaaaaaaaaaaaaaaaaaaaaa"/>
        <w:keepNext w:val="0"/>
        <w:keepLines w:val="0"/>
        <w:pageBreakBefore w:val="0"/>
        <w:widowControl/>
        <w:spacing w:before="0" w:after="160"/>
        <w:jc w:val="left"/>
      </w:pPr>
      <w:r>
        <w:t xml:space="preserve">    d. 1400° and 1500°C</w:t>
      </w:r>
    </w:p>
    <w:p>
      <w:pPr>
        <w:pStyle w:val="aaaaaaaaaaaaaaaaaaaaaaaaaaaaaaaaaaaaaaaaaaaaaaaaaaaaaaaaaaaaaaaaaaaaaaaaaa"/>
        <w:keepNext w:val="0"/>
        <w:keepLines w:val="0"/>
        <w:pageBreakBefore w:val="0"/>
        <w:widowControl/>
        <w:spacing w:before="0" w:after="160"/>
        <w:jc w:val="left"/>
      </w:pPr>
      <w:r>
        <w:t xml:space="preserve">    e. 1500° and 1600°C</w:t>
      </w:r>
    </w:p>
    <w:p>
      <w:pPr>
        <w:pStyle w:val="aaaaaaaaaaaaaaaaaaaaaaaaaaaaaaaaaaaaaaaaaaaaaaaaaaaaaaaaaaaaaaaaaaaaaaaaaaa"/>
        <w:keepNext w:val="0"/>
        <w:keepLines w:val="0"/>
        <w:pageBreakBefore w:val="0"/>
        <w:widowControl/>
        <w:spacing w:before="0" w:after="160"/>
        <w:jc w:val="left"/>
      </w:pPr>
      <w:r>
        <w:t>14. Permissible compressive strength of M 300 concrete grade is</w:t>
      </w:r>
    </w:p>
    <w:p>
      <w:pPr>
        <w:pStyle w:val="aaaaaaaaaaaaaaaaaaaaaaaaaaaaaaaaaaaaaaaaaaaaaaaaaaaaaaaaaaaaaaaaaaaaaaaaaaaa"/>
        <w:keepNext w:val="0"/>
        <w:keepLines w:val="0"/>
        <w:pageBreakBefore w:val="0"/>
        <w:widowControl/>
        <w:spacing w:before="0" w:after="160"/>
        <w:jc w:val="left"/>
      </w:pPr>
      <w:r>
        <w:t xml:space="preserve">    a. 100 kg/cm2</w:t>
      </w:r>
    </w:p>
    <w:p>
      <w:pPr>
        <w:pStyle w:val="aaaaaaaaaaaaaaaaaaaaaaaaaaaaaaaaaaaaaaaaaaaaaaaaaaaaaaaaaaaaaaaaaaaaaaaaaaaaa"/>
        <w:keepNext w:val="0"/>
        <w:keepLines w:val="0"/>
        <w:pageBreakBefore w:val="0"/>
        <w:widowControl/>
        <w:spacing w:before="0" w:after="160"/>
        <w:jc w:val="left"/>
      </w:pPr>
      <w:r>
        <w:t xml:space="preserve">    b. 150 kg/cm2</w:t>
      </w:r>
    </w:p>
    <w:p>
      <w:pPr>
        <w:pStyle w:val="aaaaaaaaaaaaaaaaaaaaaaaaaaaaaaaaaaaaaaaaaaaaaaaaaaaaaaaaaaaaaaaaaaaaaaaaaaaaaa"/>
        <w:keepNext w:val="0"/>
        <w:keepLines w:val="0"/>
        <w:pageBreakBefore w:val="0"/>
        <w:widowControl/>
        <w:spacing w:before="0" w:after="160"/>
        <w:jc w:val="left"/>
      </w:pPr>
      <w:r>
        <w:t xml:space="preserve">    c. 200 kg/cm2</w:t>
      </w:r>
    </w:p>
    <w:p>
      <w:pPr>
        <w:pStyle w:val="aaaaaaaaaaaaaaaaaaaaaaaaaaaaaaaaaaaaaaaaaaaaaaaaaaaaaaaaaaaaaaaaaaaaaaaaaaaaaaa"/>
        <w:keepNext w:val="0"/>
        <w:keepLines w:val="0"/>
        <w:pageBreakBefore w:val="0"/>
        <w:widowControl/>
        <w:spacing w:before="0" w:after="160"/>
        <w:jc w:val="left"/>
      </w:pPr>
      <w:r>
        <w:t xml:space="preserve">    d. 250 kg/cm2</w:t>
      </w:r>
    </w:p>
    <w:p>
      <w:pPr>
        <w:pStyle w:val="aaaaaaaaaaaaaaaaaaaaaaaaaaaaaaaaaaaaaaaaaaaaaaaaaaaaaaaaaaaaaaaaaaaaaaaaaaaaaaaa"/>
        <w:keepNext w:val="0"/>
        <w:keepLines w:val="0"/>
        <w:pageBreakBefore w:val="0"/>
        <w:widowControl/>
        <w:spacing w:before="0" w:after="160"/>
        <w:jc w:val="left"/>
      </w:pPr>
      <w:r>
        <w:t xml:space="preserve">    e. 300 kg/cm2</w:t>
      </w:r>
    </w:p>
    <w:p>
      <w:pPr>
        <w:pStyle w:val="aaaaaaaaaaaaaaaaaaaaaaaaaaaaaaaaaaaaaaaaaaaaaaaaaaaaaaaaaaaaaaaaaaaaaaaaaaaaaaaaa"/>
        <w:keepNext w:val="0"/>
        <w:keepLines w:val="0"/>
        <w:pageBreakBefore w:val="0"/>
        <w:widowControl/>
        <w:spacing w:before="0" w:after="160"/>
        <w:jc w:val="left"/>
      </w:pPr>
      <w:r>
        <w:t>15. The standard sand now a days used in India, is obtained from</w:t>
      </w:r>
    </w:p>
    <w:p>
      <w:pPr>
        <w:pStyle w:val="aaaaaaaaaaaaaaaaaaaaaaaaaaaaaaaaaaaaaaaaaaaaaaaaaaaaaaaaaaaaaaaaaaaaaaaaaaaaaaaaaa"/>
        <w:keepNext w:val="0"/>
        <w:keepLines w:val="0"/>
        <w:pageBreakBefore w:val="0"/>
        <w:widowControl/>
        <w:spacing w:before="0" w:after="160"/>
        <w:jc w:val="left"/>
      </w:pPr>
      <w:r>
        <w:t xml:space="preserve">    a. Jaipur (Rajasthan)</w:t>
      </w:r>
    </w:p>
    <w:p>
      <w:pPr>
        <w:pStyle w:val="aaaaaaaaaaaaaaaaaaaaaaaaaaaaaaaaaaaaaaaaaaaaaaaaaaaaaaaaaaaaaaaaaaaaaaaaaaaaaaaaaaa"/>
        <w:keepNext w:val="0"/>
        <w:keepLines w:val="0"/>
        <w:pageBreakBefore w:val="0"/>
        <w:widowControl/>
        <w:spacing w:before="0" w:after="160"/>
        <w:jc w:val="left"/>
      </w:pPr>
      <w:r>
        <w:t xml:space="preserve">    b. Jullundur (Punjab)</w:t>
      </w:r>
    </w:p>
    <w:p>
      <w:pPr>
        <w:pStyle w:val="aaaaaaaaaaaaaaaaaaaaaaaaaaaaaaaaaaaaaaaaaaaaaaaaaaaaaaaaaaaaaaaaaaaaaaaaaaaaaaaaaaaa"/>
        <w:keepNext w:val="0"/>
        <w:keepLines w:val="0"/>
        <w:pageBreakBefore w:val="0"/>
        <w:widowControl/>
        <w:spacing w:before="0" w:after="160"/>
        <w:jc w:val="left"/>
      </w:pPr>
      <w:r>
        <w:t xml:space="preserve">    c. Hyderabad (Andhra Pradesh)</w:t>
      </w:r>
    </w:p>
    <w:p>
      <w:pPr>
        <w:pStyle w:val="aaaaaaaaaaaaaaaaaaaaaaaaaaaaaaaaaaaaaaaaaaaaaaaaaaaaaaaaaaaaaaaaaaaaaaaaaaaaaaaaaaaaa"/>
        <w:keepNext w:val="0"/>
        <w:keepLines w:val="0"/>
        <w:pageBreakBefore w:val="0"/>
        <w:widowControl/>
        <w:spacing w:before="0" w:after="160"/>
        <w:jc w:val="left"/>
      </w:pPr>
      <w:r>
        <w:t xml:space="preserve">    d. Ennore (Madras)</w:t>
      </w:r>
    </w:p>
    <w:p>
      <w:pPr>
        <w:pStyle w:val="aaaaaaaaaaaaaaaaaaaaaaaaaaaaaaaaaaaaaaaaaaaaaaaaaaaaaaaaaaaaaaaaaaaaaaaaaaaaaaaaaaaaaa"/>
        <w:keepNext w:val="0"/>
        <w:keepLines w:val="0"/>
        <w:pageBreakBefore w:val="0"/>
        <w:widowControl/>
        <w:spacing w:before="0" w:after="160"/>
        <w:jc w:val="left"/>
      </w:pPr>
      <w:r>
        <w:t xml:space="preserve">    e. Cuttuck (Orissa).</w:t>
      </w:r>
    </w:p>
    <w:p>
      <w:pPr>
        <w:pStyle w:val="aaaaaaaaaaaaaaaaaaaaaaaaaaaaaaaaaaaaaaaaaaaaaaaaaaaaaaaaaaaaaaaaaaaaaaaaaaaaaaaaaaaaaaa"/>
        <w:keepNext w:val="0"/>
        <w:keepLines w:val="0"/>
        <w:pageBreakBefore w:val="0"/>
        <w:widowControl/>
        <w:spacing w:before="0" w:after="160"/>
        <w:jc w:val="left"/>
      </w:pPr>
      <w:r>
        <w:t>16. The maximum amount of dust which may be permitted in aggregates is</w:t>
      </w:r>
    </w:p>
    <w:p>
      <w:pPr>
        <w:pStyle w:val="aaaaaaaaaaaaaaaaaaaaaaaaaaaaaaaaaaaaaaaaaaaaaaaaaaaaaaaaaaaaaaaaaaaaaaaaaaaaaaaaaaaaaaaa"/>
        <w:keepNext w:val="0"/>
        <w:keepLines w:val="0"/>
        <w:pageBreakBefore w:val="0"/>
        <w:widowControl/>
        <w:spacing w:before="0" w:after="160"/>
        <w:jc w:val="left"/>
      </w:pPr>
      <w:r>
        <w:t xml:space="preserve">    a. 5% of the total aggregates for low workability with a coarse grading</w:t>
      </w:r>
    </w:p>
    <w:p>
      <w:pPr>
        <w:pStyle w:val="aaaaaaaaaaaaaaaaaaaaaaaaaaaaaaaaaaaaaaaaaaaaaaaaaaaaaaaaaaaaaaaaaaaaaaaaaaaaaaaaaaaaaaaaa"/>
        <w:keepNext w:val="0"/>
        <w:keepLines w:val="0"/>
        <w:pageBreakBefore w:val="0"/>
        <w:widowControl/>
        <w:spacing w:before="0" w:after="160"/>
        <w:jc w:val="left"/>
      </w:pPr>
      <w:r>
        <w:t xml:space="preserve">    b. 10% of the total aggregates for low workability with a fine grading</w:t>
      </w:r>
    </w:p>
    <w:p>
      <w:pPr>
        <w:pStyle w:val="aaaaaaaaaaaaaaaaaaaaaaaaaaaaaaaaaaaaaaaaaaaaaaaaaaaaaaaaaaaaaaaaaaaaaaaaaaaaaaaaaaaaaaaaaa"/>
        <w:keepNext w:val="0"/>
        <w:keepLines w:val="0"/>
        <w:pageBreakBefore w:val="0"/>
        <w:widowControl/>
        <w:spacing w:before="0" w:after="160"/>
        <w:jc w:val="left"/>
      </w:pPr>
      <w:r>
        <w:t xml:space="preserve">    c. 20% of the total aggregates for a mix having high workability with fine grading</w:t>
      </w:r>
    </w:p>
    <w:p>
      <w:pPr>
        <w:pStyle w:val="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
        <w:keepNext w:val="0"/>
        <w:keepLines w:val="0"/>
        <w:pageBreakBefore w:val="0"/>
        <w:widowControl/>
        <w:spacing w:before="0" w:after="160"/>
        <w:jc w:val="left"/>
      </w:pPr>
      <w:r>
        <w:t>17. Proper proportioning of concrete, ensures</w:t>
      </w:r>
    </w:p>
    <w:p>
      <w:pPr>
        <w:pStyle w:val="aaaaaaaaaaaaaaaaaaaaaaaaaaaaaaaaaaaaaaaaaaaaaaaaaaaaaaaaaaaaaaaaaaaaaaaaaaaaaaaaaaaaaaaaaaaaa"/>
        <w:keepNext w:val="0"/>
        <w:keepLines w:val="0"/>
        <w:pageBreakBefore w:val="0"/>
        <w:widowControl/>
        <w:spacing w:before="0" w:after="160"/>
        <w:jc w:val="left"/>
      </w:pPr>
      <w:r>
        <w:t xml:space="preserve">    a. desired strength and workability</w:t>
      </w:r>
    </w:p>
    <w:p>
      <w:pPr>
        <w:pStyle w:val="aaaaaaaaaaaaaaaaaaaaaaaaaaaaaaaaaaaaaaaaaaaaaaaaaaaaaaaaaaaaaaaaaaaaaaaaaaaaaaaaaaaaaaaaaaaaaa"/>
        <w:keepNext w:val="0"/>
        <w:keepLines w:val="0"/>
        <w:pageBreakBefore w:val="0"/>
        <w:widowControl/>
        <w:spacing w:before="0" w:after="160"/>
        <w:jc w:val="left"/>
      </w:pPr>
      <w:r>
        <w:t xml:space="preserve">    b. desired durability</w:t>
      </w:r>
    </w:p>
    <w:p>
      <w:pPr>
        <w:pStyle w:val="aaaaaaaaaaaaaaaaaaaaaaaaaaaaaaaaaaaaaaaaaaaaaaaaaaaaaaaaaaaaaaaaaaaaaaaaaaaaaaaaaaaaaaaaaaaaaaa"/>
        <w:keepNext w:val="0"/>
        <w:keepLines w:val="0"/>
        <w:pageBreakBefore w:val="0"/>
        <w:widowControl/>
        <w:spacing w:before="0" w:after="160"/>
        <w:jc w:val="left"/>
      </w:pPr>
      <w:r>
        <w:t xml:space="preserve">    c. water tightness of the structure</w:t>
      </w:r>
    </w:p>
    <w:p>
      <w:pPr>
        <w:pStyle w:val="aaaaaaaaaaaaaaaaaaaaaaaaaaaaaaaaaaaaaaaaaaaaaaaaaaaaaaaaaaaaaaaaaaaaaaaaaaaaaaaaaaaaaaaaaaaaaaaa"/>
        <w:keepNext w:val="0"/>
        <w:keepLines w:val="0"/>
        <w:pageBreakBefore w:val="0"/>
        <w:widowControl/>
        <w:spacing w:before="0" w:after="160"/>
        <w:jc w:val="left"/>
      </w:pPr>
      <w:r>
        <w:t xml:space="preserve">    d. resistance to water</w:t>
      </w:r>
    </w:p>
    <w:p>
      <w:pPr>
        <w:pStyle w:val="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
        <w:keepNext w:val="0"/>
        <w:keepLines w:val="0"/>
        <w:pageBreakBefore w:val="0"/>
        <w:widowControl/>
        <w:spacing w:before="0" w:after="160"/>
        <w:jc w:val="left"/>
      </w:pPr>
      <w:r>
        <w:t>18. The bulk density of aggregates does not depend upon :</w:t>
      </w:r>
    </w:p>
    <w:p>
      <w:pPr>
        <w:pStyle w:val="aaaaaaaaaaaaaaaaaaaaaaaaaaaaaaaaaaaaaaaaaaaaaaaaaaaaaaaaaaaaaaaaaaaaaaaaaaaaaaaaaaaaaaaaaaaaaaaaaaa"/>
        <w:keepNext w:val="0"/>
        <w:keepLines w:val="0"/>
        <w:pageBreakBefore w:val="0"/>
        <w:widowControl/>
        <w:spacing w:before="0" w:after="160"/>
        <w:jc w:val="left"/>
      </w:pPr>
      <w:r>
        <w:t xml:space="preserve">    a. size and shape of aggregates</w:t>
      </w:r>
    </w:p>
    <w:p>
      <w:pPr>
        <w:pStyle w:val="aaaaaaaaaaaaaaaaaaaaaaaaaaaaaaaaaaaaaaaaaaaaaaaaaaaaaaaaaaaaaaaaaaaaaaaaaaaaaaaaaaaaaaaaaaaaaaaaaaaa"/>
        <w:keepNext w:val="0"/>
        <w:keepLines w:val="0"/>
        <w:pageBreakBefore w:val="0"/>
        <w:widowControl/>
        <w:spacing w:before="0" w:after="160"/>
        <w:jc w:val="left"/>
      </w:pPr>
      <w:r>
        <w:t xml:space="preserve">    b. specific gravity of aggregates</w:t>
      </w:r>
    </w:p>
    <w:p>
      <w:pPr>
        <w:pStyle w:val="aaaaaaaaaaaaaaaaaaaaaaaaaaaaaaaaaaaaaaaaaaaaaaaaaaaaaaaaaaaaaaaaaaaaaaaaaaaaaaaaaaaaaaaaaaaaaaaaaaaaa"/>
        <w:keepNext w:val="0"/>
        <w:keepLines w:val="0"/>
        <w:pageBreakBefore w:val="0"/>
        <w:widowControl/>
        <w:spacing w:before="0" w:after="160"/>
        <w:jc w:val="left"/>
      </w:pPr>
      <w:r>
        <w:t xml:space="preserve">    c. grading of aggregates</w:t>
      </w:r>
    </w:p>
    <w:p>
      <w:pPr>
        <w:pStyle w:val="aaaaaaaaaaaaaaaaaaaaaaaaaaaaaaaaaaaaaaaaaaaaaaaaaaaaaaaaaaaaaaaaaaaaaaaaaaaaaaaaaaaaaaaaaaaaaaaaaaaaaa"/>
        <w:keepNext w:val="0"/>
        <w:keepLines w:val="0"/>
        <w:pageBreakBefore w:val="0"/>
        <w:widowControl/>
        <w:spacing w:before="0" w:after="160"/>
        <w:jc w:val="left"/>
      </w:pPr>
      <w:r>
        <w:t xml:space="preserve">    d. size and shape of the container</w:t>
      </w:r>
    </w:p>
    <w:p>
      <w:pPr>
        <w:pStyle w:val="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
        <w:keepNext w:val="0"/>
        <w:keepLines w:val="0"/>
        <w:pageBreakBefore w:val="0"/>
        <w:widowControl/>
        <w:spacing w:before="0" w:after="160"/>
        <w:jc w:val="left"/>
      </w:pPr>
      <w:r>
        <w:t>19. Curing</w:t>
      </w:r>
    </w:p>
    <w:p>
      <w:pPr>
        <w:pStyle w:val="aaaaaaaaaaaaaaaaaaaaaaaaaaaaaaaaaaaaaaaaaaaaaaaaaaaaaaaaaaaaaaaaaaaaaaaaaaaaaaaaaaaaaaaaaaaaaaaaaaaaaaaaa"/>
        <w:keepNext w:val="0"/>
        <w:keepLines w:val="0"/>
        <w:pageBreakBefore w:val="0"/>
        <w:widowControl/>
        <w:spacing w:before="0" w:after="160"/>
        <w:jc w:val="left"/>
      </w:pPr>
      <w:r>
        <w:t xml:space="preserve">    a. reduces the shrinkage of concrete</w:t>
      </w:r>
    </w:p>
    <w:p>
      <w:pPr>
        <w:pStyle w:val="aaaaaaaaaaaaaaaaaaaaaaaaaaaaaaaaaaaaaaaaaaaaaaaaaaaaaaaaaaaaaaaaaaaaaaaaaaaaaaaaaaaaaaaaaaaaaaaaaaaaaaaaaa"/>
        <w:keepNext w:val="0"/>
        <w:keepLines w:val="0"/>
        <w:pageBreakBefore w:val="0"/>
        <w:widowControl/>
        <w:spacing w:before="0" w:after="160"/>
        <w:jc w:val="left"/>
      </w:pPr>
      <w:r>
        <w:t xml:space="preserve">    b. preserves the properties of concrete</w:t>
      </w:r>
    </w:p>
    <w:p>
      <w:pPr>
        <w:pStyle w:val="aaaaaaaaaaaaaaaaaaaaaaaaaaaaaaaaaaaaaaaaaaaaaaaaaaaaaaaaaaaaaaaaaaaaaaaaaaaaaaaaaaaaaaaaaaaaaaaaaaaaaaaaaaa"/>
        <w:keepNext w:val="0"/>
        <w:keepLines w:val="0"/>
        <w:pageBreakBefore w:val="0"/>
        <w:widowControl/>
        <w:spacing w:before="0" w:after="160"/>
        <w:jc w:val="left"/>
      </w:pPr>
      <w:r>
        <w:t xml:space="preserve">    c. prevents the loss of water by evaporation</w:t>
      </w:r>
    </w:p>
    <w:p>
      <w:pPr>
        <w:pStyle w:val="aaaaaaaaaaaaaaaaaaaaaaaaaaaaaaaaaaaaaaaaaaaaaaaaaaaaaaaaaaaaaaaaaaaaaaaaaaaaaaaaaaaaaaaaaaaaaaaaaaaaaaaaaaaa"/>
        <w:keepNext w:val="0"/>
        <w:keepLines w:val="0"/>
        <w:pageBreakBefore w:val="0"/>
        <w:widowControl/>
        <w:spacing w:before="0" w:after="160"/>
        <w:jc w:val="left"/>
      </w:pPr>
      <w:r>
        <w:t xml:space="preserve">    d. all of the above.</w:t>
      </w:r>
    </w:p>
    <w:p>
      <w:pPr>
        <w:pStyle w:val="aaaaaaaaaaaaaaaaaaaaaaaaaaaaaaaaaaaaaaaaaaaaaaaaaaaaaaaaaaaaaaaaaaaaaaaaaaaaaaaaaaaaaaaaaaaaaaaaaaaaaaaaaaaaa"/>
        <w:keepNext w:val="0"/>
        <w:keepLines w:val="0"/>
        <w:pageBreakBefore w:val="0"/>
        <w:widowControl/>
        <w:spacing w:before="0" w:after="160"/>
        <w:jc w:val="left"/>
      </w:pPr>
      <w:r>
        <w:t>20. While compacting the concrete by a mechanical vibrator, the slump should not exceed</w:t>
      </w:r>
    </w:p>
    <w:p>
      <w:pPr>
        <w:pStyle w:val="aaaaaaaaaaaaaaaaaaaaaaaaaaaaaaaaaaaaaaaaaaaaaaaaaaaaaaaaaaaaaaaaaaaaaaaaaaaaaaaaaaaaaaaaaaaaaaaaaaaaaaaaaaaaaa"/>
        <w:keepNext w:val="0"/>
        <w:keepLines w:val="0"/>
        <w:pageBreakBefore w:val="0"/>
        <w:widowControl/>
        <w:spacing w:before="0" w:after="160"/>
        <w:jc w:val="left"/>
      </w:pPr>
      <w:r>
        <w:t xml:space="preserve">    a. 2.5 cm</w:t>
      </w:r>
    </w:p>
    <w:p>
      <w:pPr>
        <w:pStyle w:val="aaaaaaaaaaaaaaaaaaaaaaaaaaaaaaaaaaaaaaaaaaaaaaaaaaaaaaaaaaaaaaaaaaaaaaaaaaaaaaaaaaaaaaaaaaaaaaaaaaaaaaaaaaaaaaa"/>
        <w:keepNext w:val="0"/>
        <w:keepLines w:val="0"/>
        <w:pageBreakBefore w:val="0"/>
        <w:widowControl/>
        <w:spacing w:before="0" w:after="160"/>
        <w:jc w:val="left"/>
      </w:pPr>
      <w:r>
        <w:t xml:space="preserve">    b. 5.0 cm</w:t>
      </w:r>
    </w:p>
    <w:p>
      <w:pPr>
        <w:pStyle w:val="aaaaaaaaaaaaaaaaaaaaaaaaaaaaaaaaaaaaaaaaaaaaaaaaaaaaaaaaaaaaaaaaaaaaaaaaaaaaaaaaaaaaaaaaaaaaaaaaaaaaaaaaaaaaaaaa"/>
        <w:keepNext w:val="0"/>
        <w:keepLines w:val="0"/>
        <w:pageBreakBefore w:val="0"/>
        <w:widowControl/>
        <w:spacing w:before="0" w:after="160"/>
        <w:jc w:val="left"/>
      </w:pPr>
      <w:r>
        <w:t xml:space="preserve">    c. 7.5 cm</w:t>
      </w:r>
    </w:p>
    <w:p>
      <w:pPr>
        <w:pStyle w:val="aaaaaaaaaaaaaaaaaaaaaaaaaaaaaaaaaaaaaaaaaaaaaaaaaaaaaaaaaaaaaaaaaaaaaaaaaaaaaaaaaaaaaaaaaaaaaaaaaaaaaaaaaaaaaaaaa"/>
        <w:keepNext w:val="0"/>
        <w:keepLines w:val="0"/>
        <w:pageBreakBefore w:val="0"/>
        <w:widowControl/>
        <w:spacing w:before="0" w:after="160"/>
        <w:jc w:val="left"/>
      </w:pPr>
      <w:r>
        <w:t xml:space="preserve">    d. 10 cm</w:t>
      </w:r>
    </w:p>
    <w:p>
      <w:pPr>
        <w:pStyle w:val="aaaaaaaaaaaaaaaaaaaaaaaaaaaaaaaaaaaaaaaaaaaaaaaaaaaaaaaaaaaaaaaaaaaaaaaaaaaaaaaaaaaaaaaaaaaaaaaaaaaaaaaaaaaaaaaaaa"/>
        <w:keepNext w:val="0"/>
        <w:keepLines w:val="0"/>
        <w:pageBreakBefore w:val="0"/>
        <w:widowControl/>
        <w:spacing w:before="0" w:after="160"/>
        <w:jc w:val="left"/>
      </w:pPr>
      <w:r>
        <w:t xml:space="preserve">    e. 15 cm</w:t>
      </w:r>
    </w:p>
    <w:p>
      <w:pPr>
        <w:pStyle w:val="aaaaaaaaaaaaaaaaaaaaaaaaaaaaaaaaaaaaaaaaaaaaaaaaaaaaaaaaaaaaaaaaaaaaaaaaaaaaaaaaaaaaaaaaaaaaaaaaaaaaaaaaaaaaaaaaaaa"/>
        <w:keepNext w:val="0"/>
        <w:keepLines w:val="0"/>
        <w:pageBreakBefore w:val="0"/>
        <w:widowControl/>
        <w:spacing w:before="0" w:after="160"/>
        <w:jc w:val="left"/>
      </w:pPr>
      <w:r>
        <w:t>21. Construction joints are provided</w:t>
      </w:r>
    </w:p>
    <w:p>
      <w:pPr>
        <w:pStyle w:val="aaaaaaaaaaaaaaaaaaaaaaaaaaaaaaaaaaaaaaaaaaaaaaaaaaaaaaaaaaaaaaaaaaaaaaaaaaaaaaaaaaaaaaaaaaaaaaaaaaaaaaaaaaaaaaaaaaaa"/>
        <w:keepNext w:val="0"/>
        <w:keepLines w:val="0"/>
        <w:pageBreakBefore w:val="0"/>
        <w:widowControl/>
        <w:spacing w:before="0" w:after="160"/>
        <w:jc w:val="left"/>
      </w:pPr>
      <w:r>
        <w:t xml:space="preserve">    a. where B.M. and S.F. are small</w:t>
      </w:r>
    </w:p>
    <w:p>
      <w:pPr>
        <w:pStyle w:val="aaaaaaaaaaaaaaaaaaaaaaaaaaaaaaaaaaaaaaaaaaaaaaaaaaaaaaaaaaaaaaaaaaaaaaaaaaaaaaaaaaaaaaaaaaaaaaaaaaaaaaaaaaaaaaaaaaaaa"/>
        <w:keepNext w:val="0"/>
        <w:keepLines w:val="0"/>
        <w:pageBreakBefore w:val="0"/>
        <w:widowControl/>
        <w:spacing w:before="0" w:after="160"/>
        <w:jc w:val="left"/>
      </w:pPr>
      <w:r>
        <w:t xml:space="preserve">    b. where the member is supported by other member</w:t>
      </w:r>
    </w:p>
    <w:p>
      <w:pPr>
        <w:pStyle w:val="aaaaaaaaaaaaaaaaaaaaaaaaaaaaaaaaaaaaaaaaaaaaaaaaaaaaaaaaaaaaaaaaaaaaaaaaaaaaaaaaaaaaaaaaaaaaaaaaaaaaaaaaaaaaaaaaaaaaaa"/>
        <w:keepNext w:val="0"/>
        <w:keepLines w:val="0"/>
        <w:pageBreakBefore w:val="0"/>
        <w:widowControl/>
        <w:spacing w:before="0" w:after="160"/>
        <w:jc w:val="left"/>
      </w:pPr>
      <w:r>
        <w:t xml:space="preserve">    c. at 18 m apart in huge structures</w:t>
      </w:r>
    </w:p>
    <w:p>
      <w:pPr>
        <w:pStyle w:val="aaaaaaaaaaaaaaaaaaaaaaaaaaaaaaaaaaaaaaaaaaaaaaaaaaaaaaaaaaaaaaaaaaaaaaaaaaaaaaaaaaaaaaaaaaaaaaaaaaaaaaaaaaaaaaaaaaaaaaa"/>
        <w:keepNext w:val="0"/>
        <w:keepLines w:val="0"/>
        <w:pageBreakBefore w:val="0"/>
        <w:widowControl/>
        <w:spacing w:before="0" w:after="160"/>
        <w:jc w:val="left"/>
      </w:pPr>
      <w:r>
        <w:t xml:space="preserve">    d. in concrete wall at sill level of windows</w:t>
      </w:r>
    </w:p>
    <w:p>
      <w:pPr>
        <w:pStyle w:val="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
        <w:keepNext w:val="0"/>
        <w:keepLines w:val="0"/>
        <w:pageBreakBefore w:val="0"/>
        <w:widowControl/>
        <w:spacing w:before="0" w:after="160"/>
        <w:jc w:val="left"/>
      </w:pPr>
      <w:r>
        <w:t>22. An aggregate is said to be flaky if its least dimension is less than</w:t>
      </w:r>
    </w:p>
    <w:p>
      <w:pPr>
        <w:pStyle w:val="aaaaaaaaaaaaaaaaaaaaaaaaaaaaaaaaaaaaaaaaaaaaaaaaaaaaaaaaaaaaaaaaaaaaaaaaaaaaaaaaaaaaaaaaaaaaaaaaaaaaaaaaaaaaaaaaaaaaaaaaaa"/>
        <w:keepNext w:val="0"/>
        <w:keepLines w:val="0"/>
        <w:pageBreakBefore w:val="0"/>
        <w:widowControl/>
        <w:spacing w:before="0" w:after="160"/>
        <w:jc w:val="left"/>
      </w:pPr>
      <w:r>
        <w:t xml:space="preserve">    a. 1/5th of mean dimension</w:t>
      </w:r>
    </w:p>
    <w:p>
      <w:pPr>
        <w:pStyle w:val="aaaaaaaaaaaaaaaaaaaaaaaaaaaaaaaaaaaaaaaaaaaaaaaaaaaaaaaaaaaaaaaaaaaaaaaaaaaaaaaaaaaaaaaaaaaaaaaaaaaaaaaaaaaaaaaaaaaaaaaaaaa"/>
        <w:keepNext w:val="0"/>
        <w:keepLines w:val="0"/>
        <w:pageBreakBefore w:val="0"/>
        <w:widowControl/>
        <w:spacing w:before="0" w:after="160"/>
        <w:jc w:val="left"/>
      </w:pPr>
      <w:r>
        <w:t xml:space="preserve">    b. 2/5th of mean dimension</w:t>
      </w:r>
    </w:p>
    <w:p>
      <w:pPr>
        <w:pStyle w:val="aaaaaaaaaaaaaaaaaaaaaaaaaaaaaaaaaaaaaaaaaaaaaaaaaaaaaaaaaaaaaaaaaaaaaaaaaaaaaaaaaaaaaaaaaaaaaaaaaaaaaaaaaaaaaaaaaaaaaaaaaaaa"/>
        <w:keepNext w:val="0"/>
        <w:keepLines w:val="0"/>
        <w:pageBreakBefore w:val="0"/>
        <w:widowControl/>
        <w:spacing w:before="0" w:after="160"/>
        <w:jc w:val="left"/>
      </w:pPr>
      <w:r>
        <w:t xml:space="preserve">    c. 3/5th of mean dimension</w:t>
      </w:r>
    </w:p>
    <w:p>
      <w:pPr>
        <w:pStyle w:val="aaaaaaaaaaaaaaaaaaaaaaaaaaaaaaaaaaaaaaaaaaaaaaaaaaaaaaaaaaaaaaaaaaaaaaaaaaaaaaaaaaaaaaaaaaaaaaaaaaaaaaaaaaaaaaaaaaaaaaaaaaaaa"/>
        <w:keepNext w:val="0"/>
        <w:keepLines w:val="0"/>
        <w:pageBreakBefore w:val="0"/>
        <w:widowControl/>
        <w:spacing w:before="0" w:after="160"/>
        <w:jc w:val="left"/>
      </w:pPr>
      <w:r>
        <w:t xml:space="preserve">    d. 4/5th of mean dimension</w:t>
      </w:r>
    </w:p>
    <w:p>
      <w:pPr>
        <w:pStyle w:val="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
        <w:keepNext w:val="0"/>
        <w:keepLines w:val="0"/>
        <w:pageBreakBefore w:val="0"/>
        <w:widowControl/>
        <w:spacing w:before="0" w:after="160"/>
        <w:jc w:val="left"/>
      </w:pPr>
      <w:r>
        <w:t>23. The following proportion of the ingredients of concrete mix, is not in conformation to arbitrary method of proportioning</w:t>
      </w:r>
    </w:p>
    <w:p>
      <w:pPr>
        <w:pStyle w:val="aaaaaaaaaaaaaaaaaaaaaaaaaaaaaaaaaaaaaaaaaaaaaaaaaaaaaaaaaaaaaaaaaaaaaaaaaaaaaaaaaaaaaaaaaaaaaaaaaaaaaaaaaaaaaaaaaaaaaaaaaaaaaaaa"/>
        <w:keepNext w:val="0"/>
        <w:keepLines w:val="0"/>
        <w:pageBreakBefore w:val="0"/>
        <w:widowControl/>
        <w:spacing w:before="0" w:after="160"/>
        <w:jc w:val="left"/>
      </w:pPr>
      <w:r>
        <w:t xml:space="preserve">    a. 1 : 1 : 2</w:t>
      </w:r>
    </w:p>
    <w:p>
      <w:pPr>
        <w:pStyle w:val="aaaaaaaaaaaaaaaaaaaaaaaaaaaaaaaaaaaaaaaaaaaaaaaaaaaaaaaaaaaaaaaaaaaaaaaaaaaaaaaaaaaaaaaaaaaaaaaaaaaaaaaaaaaaaaaaaaaaaaaaaaaaaaaaa"/>
        <w:keepNext w:val="0"/>
        <w:keepLines w:val="0"/>
        <w:pageBreakBefore w:val="0"/>
        <w:widowControl/>
        <w:spacing w:before="0" w:after="160"/>
        <w:jc w:val="left"/>
      </w:pPr>
      <w:r>
        <w:t xml:space="preserve">    b. 1 : 2 : 4</w:t>
      </w:r>
    </w:p>
    <w:p>
      <w:pPr>
        <w:pStyle w:val="aaaaaaaaaaaaaaaaaaaaaaaaaaaaaaaaaaaaaaaaaaaaaaaaaaaaaaaaaaaaaaaaaaaaaaaaaaaaaaaaaaaaaaaaaaaaaaaaaaaaaaaaaaaaaaaaaaaaaaaaaaaaaaaaaa"/>
        <w:keepNext w:val="0"/>
        <w:keepLines w:val="0"/>
        <w:pageBreakBefore w:val="0"/>
        <w:widowControl/>
        <w:spacing w:before="0" w:after="160"/>
        <w:jc w:val="left"/>
      </w:pPr>
      <w:r>
        <w:t xml:space="preserve">    c. 1 : 3 : 6</w:t>
      </w:r>
    </w:p>
    <w:p>
      <w:pPr>
        <w:pStyle w:val="aaaaaaaaaaaaaaaaaaaaaaaaaaaaaaaaaaaaaaaaaaaaaaaaaaaaaaaaaaaaaaaaaaaaaaaaaaaaaaaaaaaaaaaaaaaaaaaaaaaaaaaaaaaaaaaaaaaaaaaaaaaaaaaaaaa"/>
        <w:keepNext w:val="0"/>
        <w:keepLines w:val="0"/>
        <w:pageBreakBefore w:val="0"/>
        <w:widowControl/>
        <w:spacing w:before="0" w:after="160"/>
        <w:jc w:val="left"/>
      </w:pPr>
      <w:r>
        <w:t xml:space="preserve">    d. 1 : 2 : 8</w:t>
      </w:r>
    </w:p>
    <w:p>
      <w:pPr>
        <w:pStyle w:val="aaaaaaaaaaaaaaaaaaaaaaaaaaaaaaaaaaaaaaaaaaaaaaaaaaaaaaaaaaaaaaaaaaaaaaaaaaaaaaaaaaaaaaaaaaaaaaaaaaaaaaaaaaaaaaaaaaaaaaaaaaaaaaaaaaaa"/>
        <w:keepNext w:val="0"/>
        <w:keepLines w:val="0"/>
        <w:pageBreakBefore w:val="0"/>
        <w:widowControl/>
        <w:spacing w:before="0" w:after="160"/>
        <w:jc w:val="left"/>
      </w:pPr>
      <w:r>
        <w:t xml:space="preserve">    e. 1 : 4 : 10</w:t>
      </w:r>
    </w:p>
    <w:p>
      <w:pPr>
        <w:pStyle w:val="aaaaaaaaaaaaaaaaaaaaaaaaaaaaaaaaaaaaaaaaaaaaaaaaaaaaaaaaaaaaaaaaaaaaaaaaaaaaaaaaaaaaaaaaaaaaaaaaaaaaaaaaaaaaaaaaaaaaaaaaaaaaaaaaaaaaa"/>
        <w:keepNext w:val="0"/>
        <w:keepLines w:val="0"/>
        <w:pageBreakBefore w:val="0"/>
        <w:widowControl/>
        <w:spacing w:before="0" w:after="160"/>
        <w:jc w:val="left"/>
      </w:pPr>
      <w:r>
        <w:t>24. The increased cohesiveness of concrete, makes it</w:t>
      </w:r>
    </w:p>
    <w:p>
      <w:pPr>
        <w:pStyle w:val="aaaaaaaaaaaaaaaaaaaaaaaaaaaaaaaaaaaaaaaaaaaaaaaaaaaaaaaaaaaaaaaaaaaaaaaaaaaaaaaaaaaaaaaaaaaaaaaaaaaaaaaaaaaaaaaaaaaaaaaaaaaaaaaaaaaaaa"/>
        <w:keepNext w:val="0"/>
        <w:keepLines w:val="0"/>
        <w:pageBreakBefore w:val="0"/>
        <w:widowControl/>
        <w:spacing w:before="0" w:after="160"/>
        <w:jc w:val="left"/>
      </w:pPr>
      <w:r>
        <w:t xml:space="preserve">    a. less liable to segregation</w:t>
      </w:r>
    </w:p>
    <w:p>
      <w:pPr>
        <w:pStyle w:val="aaaaaaaaaaaaaaaaaaaaaaaaaaaaaaaaaaaaaaaaaaaaaaaaaaaaaaaaaaaaaaaaaaaaaaaaaaaaaaaaaaaaaaaaaaaaaaaaaaaaaaaaaaaaaaaaaaaaaaaaaaaaaaaaaaaaaaa"/>
        <w:keepNext w:val="0"/>
        <w:keepLines w:val="0"/>
        <w:pageBreakBefore w:val="0"/>
        <w:widowControl/>
        <w:spacing w:before="0" w:after="160"/>
        <w:jc w:val="left"/>
      </w:pPr>
      <w:r>
        <w:t xml:space="preserve">    b. more liable to segregation</w:t>
      </w:r>
    </w:p>
    <w:p>
      <w:pPr>
        <w:pStyle w:val="aaaaaaaaaaaaaaaaaaaaaaaaaaaaaaaaaaaaaaaaaaaaaaaaaaaaaaaaaaaaaaaaaaaaaaaaaaaaaaaaaaaaaaaaaaaaaaaaaaaaaaaaaaaaaaaaaaaaaaaaaaaaaaaaaaaaaaaa"/>
        <w:keepNext w:val="0"/>
        <w:keepLines w:val="0"/>
        <w:pageBreakBefore w:val="0"/>
        <w:widowControl/>
        <w:spacing w:before="0" w:after="160"/>
        <w:jc w:val="left"/>
      </w:pPr>
      <w:r>
        <w:t xml:space="preserve">    c. more liable to bleeding</w:t>
      </w:r>
    </w:p>
    <w:p>
      <w:pPr>
        <w:pStyle w:val="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more liable for surface scaling in frosty weather</w:t>
      </w:r>
    </w:p>
    <w:p>
      <w:pPr>
        <w:pStyle w:val="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
        <w:keepNext w:val="0"/>
        <w:keepLines w:val="0"/>
        <w:pageBreakBefore w:val="0"/>
        <w:widowControl/>
        <w:spacing w:before="0" w:after="160"/>
        <w:jc w:val="left"/>
      </w:pPr>
      <w:r>
        <w:t>25. The ratio of the length to breadth of a wooden float, is</w:t>
      </w:r>
    </w:p>
    <w:p>
      <w:pPr>
        <w:pStyle w:val="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4.5</w:t>
      </w:r>
    </w:p>
    <w:p>
      <w:pPr>
        <w:pStyle w:val="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5.5</w:t>
      </w:r>
    </w:p>
    <w:p>
      <w:pPr>
        <w:pStyle w:val="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6.5</w:t>
      </w:r>
    </w:p>
    <w:p>
      <w:pPr>
        <w:pStyle w:val="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7.5</w:t>
      </w:r>
    </w:p>
    <w:p>
      <w:pPr>
        <w:pStyle w:val="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8.5</w:t>
      </w:r>
    </w:p>
    <w:p>
      <w:pPr>
        <w:pStyle w:val="aaaaaaaaaaaaaaaaaaaaaaaaaaaaaaaaaaaaaaaaaaaaaaaaaaaaaaaaaaaaaaaaaaaaaaaaaaaaaaaaaaaaaaaaaaaaaaaaaaaaaaaaaaaaaaaaaaaaaaaaaaaaaaaaaaaaaaaaaaaaaaaaa"/>
        <w:keepNext w:val="0"/>
        <w:keepLines w:val="0"/>
        <w:pageBreakBefore w:val="0"/>
        <w:widowControl/>
        <w:spacing w:before="0" w:after="160"/>
        <w:jc w:val="left"/>
      </w:pPr>
      <w:r>
        <w:t>26. To ensure constant moisture content in aggregates</w:t>
      </w:r>
    </w:p>
    <w:p>
      <w:pPr>
        <w:pStyle w:val="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area of each aggregate pile should be large</w:t>
      </w:r>
    </w:p>
    <w:p>
      <w:pPr>
        <w:pStyle w:val="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height of each aggregate pile should not exceed 1.50 m</w:t>
      </w:r>
    </w:p>
    <w:p>
      <w:pPr>
        <w:pStyle w:val="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aggregate pile should be left for 24 hours before aggregates are used</w:t>
      </w:r>
    </w:p>
    <w:p>
      <w:pPr>
        <w:pStyle w:val="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conical heaps of aggregates should be avoided to prevent moisture variation</w:t>
      </w:r>
    </w:p>
    <w:p>
      <w:pPr>
        <w:pStyle w:val="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
        <w:keepNext w:val="0"/>
        <w:keepLines w:val="0"/>
        <w:pageBreakBefore w:val="0"/>
        <w:widowControl/>
        <w:spacing w:before="0" w:after="160"/>
        <w:jc w:val="left"/>
      </w:pPr>
      <w:r>
        <w:t>27. Workability improved by adding</w:t>
      </w:r>
    </w:p>
    <w:p>
      <w:pPr>
        <w:pStyle w:val="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air-entraining agent</w:t>
      </w:r>
    </w:p>
    <w:p>
      <w:pPr>
        <w:pStyle w:val="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foaming agent</w:t>
      </w:r>
    </w:p>
    <w:p>
      <w:pPr>
        <w:pStyle w:val="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oily-agent</w:t>
      </w:r>
    </w:p>
    <w:p>
      <w:pPr>
        <w:pStyle w:val="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aluminium compound</w:t>
      </w:r>
    </w:p>
    <w:p>
      <w:pPr>
        <w:pStyle w:val="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28. The commonly used material in the manufacture of cement is</w:t>
      </w:r>
    </w:p>
    <w:p>
      <w:pPr>
        <w:pStyle w:val="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sand stone</w:t>
      </w:r>
    </w:p>
    <w:p>
      <w:pPr>
        <w:pStyle w:val="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slate</w:t>
      </w:r>
    </w:p>
    <w:p>
      <w:pPr>
        <w:pStyle w:val="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lime stone</w:t>
      </w:r>
    </w:p>
    <w:p>
      <w:pPr>
        <w:pStyle w:val="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graphite.</w:t>
      </w:r>
    </w:p>
    <w:p>
      <w:pPr>
        <w:pStyle w:val="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29. If 20 kg of coarse aggregate is sieved through 80 mm, 40 mm, 20 mm, 10 mm, 4.75 mm, 2.36 mm, 1.18 mm, 600 micron, 300 micron and 150 micron standard sieves and the weights retained are 0 kg, 2 kg, 8 kg, 6 kg, 4 kg respectively, the fineness modulus of the aggregate, is</w:t>
      </w:r>
    </w:p>
    <w:p>
      <w:pPr>
        <w:pStyle w:val="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7.30</w:t>
      </w:r>
    </w:p>
    <w:p>
      <w:pPr>
        <w:pStyle w:val="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7.35</w:t>
      </w:r>
    </w:p>
    <w:p>
      <w:pPr>
        <w:pStyle w:val="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7.40</w:t>
      </w:r>
    </w:p>
    <w:p>
      <w:pPr>
        <w:pStyle w:val="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7.45</w:t>
      </w:r>
    </w:p>
    <w:p>
      <w:pPr>
        <w:pStyle w:val="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30. Curing a concrete for long period ensures better</w:t>
      </w:r>
    </w:p>
    <w:p>
      <w:pPr>
        <w:pStyle w:val="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volume stability</w:t>
      </w:r>
    </w:p>
    <w:p>
      <w:pPr>
        <w:pStyle w:val="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strength</w:t>
      </w:r>
    </w:p>
    <w:p>
      <w:pPr>
        <w:pStyle w:val="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water resistance</w:t>
      </w:r>
    </w:p>
    <w:p>
      <w:pPr>
        <w:pStyle w:val="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water tightness and durability</w:t>
      </w:r>
    </w:p>
    <w:p>
      <w:pPr>
        <w:pStyle w:val="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 For the construction of cement concrete floor, the maximum permissible size of aggregate, is</w:t>
      </w:r>
    </w:p>
    <w:p>
      <w:pPr>
        <w:pStyle w:val="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 mm</w:t>
      </w:r>
    </w:p>
    <w:p>
      <w:pPr>
        <w:pStyle w:val="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6 mm</w:t>
      </w:r>
    </w:p>
    <w:p>
      <w:pPr>
        <w:pStyle w:val="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8 mm</w:t>
      </w:r>
    </w:p>
    <w:p>
      <w:pPr>
        <w:pStyle w:val="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 mm</w:t>
      </w:r>
    </w:p>
    <w:p>
      <w:pPr>
        <w:pStyle w:val="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12 mm</w:t>
      </w:r>
    </w:p>
    <w:p>
      <w:pPr>
        <w:pStyle w:val="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 The process of proper and accurate measurement of concrete ingredients for uniformity of proportion, is known</w:t>
      </w:r>
    </w:p>
    <w:p>
      <w:pPr>
        <w:pStyle w:val="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grading</w:t>
      </w:r>
    </w:p>
    <w:p>
      <w:pPr>
        <w:pStyle w:val="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curing</w:t>
      </w:r>
    </w:p>
    <w:p>
      <w:pPr>
        <w:pStyle w:val="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mixing</w:t>
      </w:r>
    </w:p>
    <w:p>
      <w:pPr>
        <w:pStyle w:val="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batching</w:t>
      </w:r>
    </w:p>
    <w:p>
      <w:pPr>
        <w:pStyle w:val="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 Pick up the correct statement from the following:</w:t>
      </w:r>
    </w:p>
    <w:p>
      <w:pPr>
        <w:pStyle w:val="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Insufficient quantity of water makes the concrete mix harsh</w:t>
      </w:r>
    </w:p>
    <w:p>
      <w:pPr>
        <w:pStyle w:val="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Insufficient quantity of water makes the concrete unworkable</w:t>
      </w:r>
    </w:p>
    <w:p>
      <w:pPr>
        <w:pStyle w:val="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Excess quantity of water makes the concrete segregated</w:t>
      </w:r>
    </w:p>
    <w:p>
      <w:pPr>
        <w:pStyle w:val="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Excess quantity of water causes bleeding in concrete</w:t>
      </w:r>
    </w:p>
    <w:p>
      <w:pPr>
        <w:pStyle w:val="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 The preliminary test is repeated if the difference of compressive strength of three test specimens, exceeds</w:t>
      </w:r>
    </w:p>
    <w:p>
      <w:pPr>
        <w:pStyle w:val="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kg/cm2</w:t>
      </w:r>
    </w:p>
    <w:p>
      <w:pPr>
        <w:pStyle w:val="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8 kg/cm2</w:t>
      </w:r>
    </w:p>
    <w:p>
      <w:pPr>
        <w:pStyle w:val="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 kg/cm2</w:t>
      </w:r>
    </w:p>
    <w:p>
      <w:pPr>
        <w:pStyle w:val="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12 kg/cm2</w:t>
      </w:r>
    </w:p>
    <w:p>
      <w:pPr>
        <w:pStyle w:val="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15 kg/cm2</w:t>
      </w:r>
    </w:p>
    <w:p>
      <w:pPr>
        <w:pStyle w:val="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35. Pick up the correct proportions of chemical ingredients of cement</w:t>
      </w:r>
    </w:p>
    <w:p>
      <w:pPr>
        <w:pStyle w:val="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Lime : Silica : Alumina : Iron oxide : 63 : 22 : 6 : 3</w:t>
      </w:r>
    </w:p>
    <w:p>
      <w:pPr>
        <w:pStyle w:val="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Silica : Lime : Alumina : Iron oxide : 63 : 22 : 6 : 3</w:t>
      </w:r>
    </w:p>
    <w:p>
      <w:pPr>
        <w:pStyle w:val="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Alumina : Silica : Lime : Iron oxide : 63 : 22 : 6 : 3</w:t>
      </w:r>
    </w:p>
    <w:p>
      <w:pPr>
        <w:pStyle w:val="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Iron oxide : Alumina : Silica : Lime : 63 : 22 : 6 : 3</w:t>
      </w:r>
    </w:p>
    <w:p>
      <w:pPr>
        <w:pStyle w:val="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36. Transport of concrete by pumps, is done for a distance of</w:t>
      </w:r>
    </w:p>
    <w:p>
      <w:pPr>
        <w:pStyle w:val="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m</w:t>
      </w:r>
    </w:p>
    <w:p>
      <w:pPr>
        <w:pStyle w:val="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200 m</w:t>
      </w:r>
    </w:p>
    <w:p>
      <w:pPr>
        <w:pStyle w:val="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300 m</w:t>
      </w:r>
    </w:p>
    <w:p>
      <w:pPr>
        <w:pStyle w:val="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400 m</w:t>
      </w:r>
    </w:p>
    <w:p>
      <w:pPr>
        <w:pStyle w:val="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37. Slump test is done for</w:t>
      </w:r>
    </w:p>
    <w:p>
      <w:pPr>
        <w:pStyle w:val="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clay</w:t>
      </w:r>
    </w:p>
    <w:p>
      <w:pPr>
        <w:pStyle w:val="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sand</w:t>
      </w:r>
    </w:p>
    <w:p>
      <w:pPr>
        <w:pStyle w:val="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lime</w:t>
      </w:r>
    </w:p>
    <w:p>
      <w:pPr>
        <w:pStyle w:val="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concrete.</w:t>
      </w:r>
    </w:p>
    <w:p>
      <w:pPr>
        <w:pStyle w:val="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38. The high strength of rapid hardening cement at early stage, is due to its</w:t>
      </w:r>
    </w:p>
    <w:p>
      <w:pPr>
        <w:pStyle w:val="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finer grinding</w:t>
      </w:r>
    </w:p>
    <w:p>
      <w:pPr>
        <w:pStyle w:val="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burning at high temperature</w:t>
      </w:r>
    </w:p>
    <w:p>
      <w:pPr>
        <w:pStyle w:val="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increased lime cement</w:t>
      </w:r>
    </w:p>
    <w:p>
      <w:pPr>
        <w:pStyle w:val="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higher content of tricalcium.</w:t>
      </w:r>
    </w:p>
    <w:p>
      <w:pPr>
        <w:pStyle w:val="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39.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weight of ingredients of concrete mix, is taken in kilograms</w:t>
      </w:r>
    </w:p>
    <w:p>
      <w:pPr>
        <w:pStyle w:val="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Water and aggregates are measured in litres</w:t>
      </w:r>
    </w:p>
    <w:p>
      <w:pPr>
        <w:pStyle w:val="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finished concrete is measured in cubic metres</w:t>
      </w:r>
    </w:p>
    <w:p>
      <w:pPr>
        <w:pStyle w:val="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 bags of cement make one tonne</w:t>
      </w:r>
    </w:p>
    <w:p>
      <w:pPr>
        <w:pStyle w:val="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40. Concrete mainly consists of</w:t>
      </w:r>
    </w:p>
    <w:p>
      <w:pPr>
        <w:pStyle w:val="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cement</w:t>
      </w:r>
    </w:p>
    <w:p>
      <w:pPr>
        <w:pStyle w:val="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aggregates</w:t>
      </w:r>
    </w:p>
    <w:p>
      <w:pPr>
        <w:pStyle w:val="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admixture</w:t>
      </w:r>
    </w:p>
    <w:p>
      <w:pPr>
        <w:pStyle w:val="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water</w:t>
      </w:r>
    </w:p>
    <w:p>
      <w:pPr>
        <w:pStyle w:val="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41. Vicat's apparatus is used for</w:t>
      </w:r>
    </w:p>
    <w:p>
      <w:pPr>
        <w:pStyle w:val="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fineness test</w:t>
      </w:r>
    </w:p>
    <w:p>
      <w:pPr>
        <w:pStyle w:val="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consistency test</w:t>
      </w:r>
    </w:p>
    <w:p>
      <w:pPr>
        <w:pStyle w:val="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setting time test</w:t>
      </w:r>
    </w:p>
    <w:p>
      <w:pPr>
        <w:pStyle w:val="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soundness test</w:t>
      </w:r>
    </w:p>
    <w:p>
      <w:pPr>
        <w:pStyle w:val="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compressive strength test.</w:t>
      </w:r>
    </w:p>
    <w:p>
      <w:pPr>
        <w:pStyle w:val="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42. M 150 grade of concrete approximates</w:t>
      </w:r>
    </w:p>
    <w:p>
      <w:pPr>
        <w:pStyle w:val="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 3 : 6 mix</w:t>
      </w:r>
    </w:p>
    <w:p>
      <w:pPr>
        <w:pStyle w:val="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 1 :2 mix</w:t>
      </w:r>
    </w:p>
    <w:p>
      <w:pPr>
        <w:pStyle w:val="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 2 : 4 mix</w:t>
      </w:r>
    </w:p>
    <w:p>
      <w:pPr>
        <w:pStyle w:val="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 : 1.5 : 3 mix</w:t>
      </w:r>
    </w:p>
    <w:p>
      <w:pPr>
        <w:pStyle w:val="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43. Workability of concrete is measured by</w:t>
      </w:r>
    </w:p>
    <w:p>
      <w:pPr>
        <w:pStyle w:val="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Vicat apparatus test</w:t>
      </w:r>
    </w:p>
    <w:p>
      <w:pPr>
        <w:pStyle w:val="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Slump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Minimum void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Talbot Richard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44. The rock which is not calcareous,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lime stone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macl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chalk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laterite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45. Internal friction between the ingredients of concrete, is decreased by using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less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fine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rich mix</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more water and coarse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46. For road pavements, the cement generally used,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ordinary Portland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rapid hardening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low heat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blast furnace slag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47. Construction joints are generally provided in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roads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retaining walls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lining of canals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lining of tunnels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48. Separation of coarse aggregates from mortar during transportation,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bleeding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creeping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segregation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shrinkage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49. According to the recommendations of IS : 456-1978, the expansion joints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are provided where plane changes abruptly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are provided to ensure minimum resistance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are supported on separate columns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do not carry reinforcement across them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50. Grading of sand causes great variation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workability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strength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durability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handing and placing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51. Shrinkage in concrete can be reduced by using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low water cement ratio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less cement in the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proper concrete mix</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presaturated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52. Ordinary concrete is not used for concrete grade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 100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 150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 200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 250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M 400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53. 1.S. Sieve Nos. 10 mm and 4.75 mm are geneally used for grading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coarse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fine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neither (a) nor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54.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free water is the amount of water added while mixing and the amount of water held on the surface of the aggregates prior to mixing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total water is the free water and the amount actually absorbed by the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Neither (a) nor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55. Addition of pozzolana to ordinary port land cement, causes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decrease in early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reduction in chemical action with sulphates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increase in shrinkage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reduction bleeding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56. Too wet concrete may cause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weakness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excessive laitance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segregation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lower density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57. Addition of pozzolana to cement causes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reduction in permeability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loss of heat of hydration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reduction in bleeding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increase in curing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58. Hardening of cement occurs 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rapid rate during the first few days and afterwards it continues to increase at a decreased rate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slow rate during the first few days and afterwards it continues to increase at a rapid rate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uniform rate throughout its age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59.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Lime in excess, causes the cement to expand and disintegrate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Silica in excess, causes the cement to set slowly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Alumina in excess, reduces the strength of the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Magnesium oxide in excess, remains in free state and makes the cement unsound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60. Batching error means inaccuracy in the quantity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61. Pick up the correct statement from the following i.</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Higher workability indicates unexpected increase in the moisture content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Higher workability indicates deficiency of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If the concrete mix is dry, the slump is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Concrete mix having zero slump, is unsuitable for high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62. You are asked to construct a massive dam, the type of cement you will use,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ordinary Portland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rapid hardening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low heat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blast furnace slag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white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63. The produce impermeable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thorough mixing of concrete is required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proper compaction of concrete is required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proper curing of concrete is required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properly graded and non-porous aggregates are requied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64. Water required per bag of cement,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7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14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21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28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35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65.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bottom and top ends of slump mould are parallel to each other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axis of the mould is perpendicular to the end faces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internal surface of the mould is kept clean and free from set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mould is in the form of a frustum of hexagonal pyramid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66. ISI has specified full strength of concrete 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7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21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28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67. For construction of structures in sea water, the cement generally preferred to,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Portland-pozzolana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quick setting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low heat Portland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rapid hardening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68. Percentage of pozzolanic material containing clay upto 80% used for the manufacture of pozzolana cement,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70%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69. For batching 1:3:6 concrete mix by volume, the ingredients required per bag of 50 kg cement,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70 litres of sand and 120 litres of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70 kg of sand and 140 litres of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105 litres of sand and 140 litres of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105 litres of sand and 210 litres of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70. The process of hardening the concrete by keeping its surface moist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placing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wetting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curing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compacting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71. The grade of concrete not recommended by I.S. : 456,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 100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 200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 300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 400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M 500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72. C.R.R.I. charts are used to obtain a relatioship between strength of concrete 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water cement ratio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workability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grading of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fineness modulus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73. Proper batching ensures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economy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durability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workability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74. Workability of concrete for a given water content is good if the aggregates,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rounded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irregular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angular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flaky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75.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Bulking of sand is caused due to formation of a thin film of surface moisture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Fine sand bulks more than coarse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With 10% moisture content by weight, the bulking of sand is increased by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volume of fully saturated sand, is equal to the volume of dry and loose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76. For compacting plain concrete road surface of thickness less than 20 cm, we use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internal vibrator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screed vibrator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form vibrator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77.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Construction joints are necessarily planned for their locations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Expansion joints are provided to accommodate thermal expansion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Construction joints are provided to control shrinkage cracks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Expansion joints need not be provided in foundation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78.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Segregation is necessary for a workable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Consistency does not affect the workability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If the slump increases, workability decreases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If the concrete mix is dry, the slump is maximum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79. Specified compressive strengh of concrete is obtained from cube tests at the end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21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28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80. An aggregate is said to be flaky, if its least dimension is less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2/3 mean dimension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3/4 mean dimension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3/5 mean dimension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5/8 mean dimension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81.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rich mix of concrete possesses higher strength than that a lean mix of desired workability with excessive equantity of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strength of concrete decreases as the water cement ratio increases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If the water cement ratio is less than 0.45, the concrete is not workable and causes honey-combed structure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Good compaction by mechanical vibrtions, increases the strength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82. The percentage of the aggregate of F.M. 2.6 to be combined with coarse aggregate of F.M. 6.8 for obtaining the aggregates of F.M. 5.4,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83. The final operation of finishing floors,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screeding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floating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trowelling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finishing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84. The internal dimensions of a ware house are 15 m x 5.6 m, and the maximum height of piles is 2.70 m, the maximum number of bags to be stored in two piles,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1500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2500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3000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4000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85. For an ordinary Portland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residual does not exceed 10% when sieved through IS Sieve No. 9</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soundness varies from 5 to 10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initial setting time is not less than 30 minutes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compressive stress after 7 days, is not less than 175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86. The maximum thickness of concrete floor of a cement warehouse,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87. A construction joint is provided where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bending moment is small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shear force is small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member is supported by other member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88. The compaction of concrete, improves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density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durability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89.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Water cement paste hardens due to hydration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During hardening cement binds the aggregates together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Cement provides strength, durability and water tightness to the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90. The light weight aggregates are obtained from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sedimentary rocks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metamorphic rocks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igneous rocks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volcanic source.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91. If the depth of moist sand in a cylinder is 15 cm and the depth of the sand when fully inundated with water is 12 cm, the bulking of the moist sand,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92.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According to the petrological characteristics, concrete aggregates are classified as heavy weight, normal weight and light weight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According to the shape of the particles, concrete aggregates are classified as rounded irregular, angular and flaky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According to the surface texture of the particles, the concrete aggregates are classified as glassy, smooth, granular, rough, crystalline, honey combed and porous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93. Segregation is responsible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honey-combed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porous layers in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surface scaling in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sand streaks in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94. Addition of pozzolana to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decreases workability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increases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increases heat of hydration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decreases curing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95. The datum temperature for maturity by Plowman,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23°C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- 5.6°C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- 11.7°C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96.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degree of grinding of cement, is called fineness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process of changing cement paste into hard mass, is known as setting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phenomenon by virtue of which cement does not allow transmission of sound, is known as soundness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heat generated during chemical reaction of cement with water, is known as heat of hydration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97. Permissible compressive strength of M 150 concrete grade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98. Slump test of concrete is a measure ofits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consistency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compressive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tensile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impact value.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99. Pozzolana cement is used with confidence for construction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dams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massive foundations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abutments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R.C.C. structures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100. Water cement ratio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volume of water to that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weight of water to that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weight of concrete to that of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volume of concrete to that of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both (a) and (b) of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101. Efflorescence in cement is caused due to an excess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alumina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iron oxide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silica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alkalis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magnesium oxide.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102. If the engineer-in-charge approves, the 10 cm cubes may be used for the work test of concrete provided maximum nominal size of aggregate, does not exceed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103. The diameter of the Vicat plunger is 10 mm and its length varies from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 mm to 30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 mm to 40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40 mm to 50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50 mm to 60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104. The shrinkage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proportional to water content is the mix</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is proportional to cement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increases with age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105. The ratio of various ingredients (cement, sand, aggregates) in concrete of grade M 200,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 2 :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 3 : 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   :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 : 1 :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4 : 2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106. Separation of water or water sand cement from a freshly concrete,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bleeding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creeping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segregation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flooding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107. Slump test of concrete is a meausre ofits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consistency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compressive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tensile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impact value.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108. According to Water-Cement Ratio Law, the strength of workable plastic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depends upon the amount of water used in the mix</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does not depend upon the quality of cement mixed with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does not depend upon the quanity of cement mixed with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109.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properly graded aggregates, bulk density is more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single size aggregates, bulk density is least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single size aggregates, bulk density is maximum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110. Saw dust can be rendered chemically inert by boiling it in water containing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ferrous sulphate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potassium chloride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ammonia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nitric acid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sulphuric acid.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111.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High percentage of C3S and low percentage of C2S cause rapid hardening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High percentage of C3S and low percentage of C2S make the cement less resistive to chemical attack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Low percentage of C3S and high percentage of C2S contribute to slow hardening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Low percentage of C3S and high percentage of C2S provide greater resistance to chemical attack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112. The factor which affects workability,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water content and its temperature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shape and size of the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grading and surface textures of the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air entraining agents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113. The cement whose strength is a little lower than the ordinary cement during the first three months but attains afterwards the same strength,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low-heat Portland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rapid hardening Portland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Portland blast slag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Portland pozzolana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114.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Sand stones may be divided into calcareous, siliceous and ferrugineous sand stones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Concrete using sand stones, cracks due to excessive shrinkage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Very hard and close grained crystallined lime stones are suitable aggregates but provide low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Broken bricks produce a concrete having good fire resisting qualities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115.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Water enables chemical reaction to take place with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Water lubricates the mixture of gravel, sand and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Only a small quantity of water is required for hydration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Strength of concrete structure largely depends upon its workability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116. Pick up the incorrect statement applicable to the field test of good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When one thrusts one's hand into a bag of cement, one should feel warm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colour of the cement is bluish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handful of cement thrown into a bucket of water should sink immediately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By rubbing cement in between fingers, one should feed rough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117.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Calcium chloride acts as a retarder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Gypsum (calcium sulphate) acts as an accelerator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Gypsum (calcium sulphate) acts as a retarder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Calcium chloride acts as an accelerator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Both (c) and (d).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118. Joints in concrete structures, are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reduce the tensile stresses likely to be developed due to evaporation of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minimise the change in the dimensions of the slab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 minimise the necessary cracking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119. If the effective working time is 7 hours and per batch time of concrete is 3 minutes, the output of a concrete mixer of 150 litre capacity,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15, 900 litres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16, 900 litres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17, 900 litres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18, 900 litres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120. The condition not applicable to water cement ratio law,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internal moisture conditions on hydration continue till complete strength is gained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concrete specimens may be tested at any temperature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concrete specimens need be of same age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concrete specimens need be of same size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121. High temperature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increases the strength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decreases the strength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has no effect on the strength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122. The bulk density of aggregates, is generally expressed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tonnes/cubic metre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kg/cubic metre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kg/litre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g/cm3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123. The grade of concrete M 150 means that compressive strength of a 15 cm cube after 28 days,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124. Allowable shear strength of concrete, depends upon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shear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tensile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compressive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125. The most useless aggregate is one whose surface texture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smooth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granular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glassy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honey combed and porous.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126. To obtain a very high strength concrete, use very fine grained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Granite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Magnetite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Barite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Volcanic scoria.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127. Concrete containing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silicious aggregates, has higher co-efficient of expansion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igneous aggregates, has intermediate coefficient of expansion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lime stones, has lowest co-efficient of expansion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128. An ordinary Portland cement when tested for its fineness, should not leave any residue on I.S. seive No. 9, more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129. The top diameter, bottom diameter and the height of a slump mould are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cm, 20 cm, 30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cm, 30 cm, 20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 cm, 10 cm, 30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 cm, 30 cm,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 cm, 20 cm, 10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130. Workability of concrete mix with low water cement ratio is determined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tensile strength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slump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compaction factor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flexural strength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131. While designing an air entrained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water cement ratio is reduced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proportion of aggregates is reduced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 allowance for the entrained air is made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strength of the concrete, is reduced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132. Pick up the incorrect statemnt from the following. For performing compressive strength test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cement and standard sand mortar are used in the ratio of 1 :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water is added at the rate of  + 3.0 percentage of water where P is the percentage of water for standard consistency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cube mould of 10 cm x 10 cm x 10 cm is used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perpared moulds are kept in a atmosphere of 50% relative humidity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The temperature of water in the submerged tank for curing moulds, should be 27° ± 2°C.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133. For concreting tunnel linings, tran-portation of concrete is done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pans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wheel borrows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containers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pumps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belt conveyors.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134. The operation of removing humps and hollows of uniform concrete surface,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floating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screeding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trowelling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finishing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135. The void ratio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single size coarse aggregate is roughly 0.45.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graded coarse aggregate is roughly 0.040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fine aggregate is roughly 0.45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136. The type of aggregates not suitable for high strength concrete and for pavements subjected to tension,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rounded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irregular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angular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flaky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137. For the construction of R.C.C. slabs, columns, beams, walls, etc. the grade of concrete mix used,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 3 : 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  :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 2 :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 : 1 :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 : 4 : 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138. The type of aggregates of same nominal size, which contain less voids when compacted,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rounded spherical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irregular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flaky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139. For the construction of cement con-certe dams, the maximum permissible size of the aggregates,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80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140. Permissible compressive strength of M 200 concrete grade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141. For preparing a test-specimen, it is necessary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mix cement and fine aggregate by dry hand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mix coarse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 mix water to the cement, fine aggregates and coarse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to oil inner surface of the mould and the base plate, before placing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142. The aggregate containing moisture in pores and having its suface dry,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moist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very dry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dry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saturated surface dry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143. The commercial name of white and coloured cement in India,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colocrete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rainbow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silvicrete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snowcem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144.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An increase in water content must be accompanied by an increase in cement content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Angular and rough aggregates reduce the workability of the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Large size aggregates increase the workability due to lesser surface area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slump of the concrete mix decreases due to an increase in temperature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145. To hydrate 500kg of cement full water needed,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110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120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130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140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146. Concrete gains strength due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chemical reaction of cement with sand and coarse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evaporation of water from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hydration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147. If aggregates completely pass through a sieve of size 75 mm and are retained on a sieve of size 60 mm, the particular aggregate will be flaky if its minimum dimension is less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40.5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50.5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148. Non-uniform compaction may cause the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porous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non-homogeneous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reduced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149. Log Angles machine is used to test the aggregate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crushing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impact value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abrasion resistance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water absorption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150. If fineness modulus of sand is 2.5, it is graded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very fine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fine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medium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coarse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very coarse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151. Pozzolanic properties exist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shales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fly ash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pumicite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diatomaceous clay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152. An aggregate which passes through 25 mm I.S. sieve and is retained on 20 mm sieve, is said to be flaky if its least dimension is less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22.5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18.5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16.5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15.5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13.5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153. Expansion joints are provided if the length of concrete structures exceeds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45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154. Workability improved by adding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fly ash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hydrated lime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calcium chloride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bentonite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155. If the slump of a concrete mix is 60 mm, its workability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very low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low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medium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high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156.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Sand obtained from pits, is washed to remove clay and silt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Sand obtained from flooded pits, need not be washed before use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Sea shore sand contains chlorides which cause effloresance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chloride in sea shore sand and shingle may cause corrosion of reinforcement if the concrete is porous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157. The strength and quality of concrete, depend upon: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grading of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surface area of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shape of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surface texture of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158. The process of mixing, transporting, placing and compacting concrete using Ordinary Port land Cement should not take more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 minutes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40 minutes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60 minutes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75 minutes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90 minutes.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159. Pick up the incorrect statement from the following. While performing preliminary test on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proportions of the material and water should be the same as to be used at the work site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cement should be mixed by hand in order to maintain uniformity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concrete mix should be stored in air-tight containers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concrete ingredients should be kept at a temperature of 37° ± 2°C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160. Sand requiring a high water cement ratio, belongs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Zone I</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Zone II</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Zone III</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Zone IV.</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161. Ordinary Portland cement is manufactured from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lime stone and clay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gypsum and lime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pozzolana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lime, pozzolana and clay.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162. A flaky aggregate is said to be elongated if its length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equal to the mean size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twice the mean size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thrice the mean size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four times the mean size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five times the mean size.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163. To prevent segregation, the maximum height for placing concrete,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250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164. If the various concrete ingredients i.e. cement, sand and aggregates are in the ratio of 1:3:6, the grade of concrete,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 100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 150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 200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 250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M 300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165. Water cement ratio is generally expressed in volume of water required per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166. For a good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aggregates should be hard and durable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cement should be sufficient to produce the required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water should be free from organic materials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mixing of ingredients should be done thoroughly so as to produce homogeneity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167. If the effective plan area of a warehouse is 54 sq. m, and maximum height of piles permitted is 270 cm, the number of cement bags to be stored,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2200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2400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2700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3000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168. Gypsum is added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colour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controlling setting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169. A concrete having a slump of 6.5 cm, is said to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earth moist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semi-plastic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plastic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170. Strength of concrete with passage of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increases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decreases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fluctuates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remains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171. Cement used for normal concrete construction, is obtained by burning a mixture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silicious and argillaceous materials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argilaceous and calcareous materials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silicious and catcareous materials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silicious, argillaceous and calcareous materials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172.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concrete gains strength due to hydration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concrete cured at a temperature below 23°C, gains strength up to 28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concrete does not set at freezing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strength of concrete increases with its age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173.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Admixtures accelerate hydration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Admixtures make concrete water proof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Admixtures make concrete acid proof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Admixtures give high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174. Higher workability of concrete is required if the structure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made with cement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thick and reinfored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thin and heavily reinforced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thick and heavily reinfored.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175. Setting time of cement increases by adding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gypsum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hydrogen peroxide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calcium chloride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sodium oxide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176. The dimensions of a 35 litre forma for measuring aggregates by volume, are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length 30 cm, breadth 25 cm, height 30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length 39 cm, breadth 25 cm, height 32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length 27 cm, breadth 27 cm, height 48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length 220 cm, breadth 25 cm, height 40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177. The shuttering of a hall measuring 4 m x 5 m, can be removed 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21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178.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There should not be any loss of cement from the charged drum of the mixer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Cement should be mixed for at least one minute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 of water is placed in the rotating drum before adding dry material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10% of water is added after placing the other ingredients in the drum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179. If 50 kg of fine aggregates and 100 kg of coarse agregates are mixed in a concrete whose water cement ratio is 0.6, the weight of water required for harsh mix,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8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12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14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15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180. The entrained air in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increases workability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decreases workability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decreases resistance to weathering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increases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neither affects workability nor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181.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Tricalcium silicate (C3S) hydrates rapidly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Tricalcium silicate (C3S) generates more heat of hydration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Tricalcium silicate (C3S) develops early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Tricalcium silicate (C3S) has more resistance to sulphate attack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182. Permissible compressive strength of M 200 concrete grade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183. In slump test, each layer of concrete is compacted by a steel rod 60 cm long and of 16 mm diameter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 times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 times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 times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 times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50 times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184. If the average compressive strength is 4000 kg/cm2 and standard deviation is 500, the co-efficient of variation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18.5 %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185. For preparing ordinary concrete, the quantity of water used,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 by weight of aggregates plus 20% of weight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by weight of aggregates plus 10% of weight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 by weight of aggregates plus 30% of weight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30% by weight of aggregates plus 10% of weight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186. According to IS : 382-1963, a good aggregate should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chemically inert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sufficiently strong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hard and durable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187. The 28 days cube strength of mass concrete using aggregates of maximum size 5 cm for gravity dams should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between 150 to 300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between 350 to 600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between 150 to 500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below 200 kg/cm2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188. If P, Y and Z are the weights of cement, fine aggregates and coarse aggregates respetively and W/C is the water cement ratio, the minimum quantity of water to be added to first batch, is obtained by the equation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0.1P + 0.3Y + 0.1Z = W/C x 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0.3P + 0.1Y + 0.01Z = W/C x 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0.4P + 0.2Y + 0.01Z = W/C x 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0.5P + 0.3Y + 0.01Z = W/C x 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0.2P + 0.5Y + 0.1Z = W/C x P</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189. For the construction of thin R.C.C. structures, the type of cement to be avoided,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ordinary Portland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rapid hardening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low heat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blast furnace slag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sulphate resisting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190. Vicat apparatus is used for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fineness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consistency test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test for setting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test for tensile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191.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Space between the exterior walls of a warechouse and bag piles should be 30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Cement bags should preferably be piled on wooden planks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Cement bags should be placed such that bags of one layer does not touch the bags of the adjacent layer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Width and height of the pile should not exceed 3 m and 2.70 m respectively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192. For the construction of the retaining structures, the type of concrete mix to be used,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 3 : 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 : 2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  :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 : l :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 : 4 : 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193. An ideal ware house, is provided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water proof masonry walls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water proof roof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few windows which remain generally closed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15 cm thick concrete floor laid on a dry course of soling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194. Concrete is unsuitable for compaction by a vibrator if it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earth moist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semi-plastic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plastic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195. Inert material of a cement concrete mix,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water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aggregate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196. Sands of zone I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coarse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medium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medium to fine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197. The lower water cement ratio in concrete, introduces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smaller creep and shrinkage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greater density and smaller permeability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improved frost resistance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greater wear resistance and improved bond strength</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198. The cement becomes useless if its absorbed moisture content exceeds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199. A concrete using an air entrained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has strength less than 10% to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has more resistance to weathering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 more plastic and workable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is free from segregation and bleeding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200.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maximum size of a coarse aggregate, is 75 mm and minimum 4.75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maximum size of the fine aggregate, is 4.75 mm and minimum 0.075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material having particles of size varying from 0.06 mm to 0.002 mm, is known as silt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material having particles of size less than 0.002 mm, is known as clay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201. Placing of concrete should preferably be done at a temperature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23°C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27 ± 2°C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202. The aggregate impact value of the aggregate used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building concrete is less than 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road pavement concrete is less than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runway concrete is less than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203. The maximum percentage of chemical ingredient of cement is that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magnesium oxide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iron oxide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aluminium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silica.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204.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Workability of the concrete mix decreases with an increase in the moisture content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Concrete for which preliminary tests are conducted, is called controlled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Bulking of sand depends upon the fineness of grains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Concrete mix 1 : 6 : 12, is used for mass concrete in piers.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205. Sand generally contains salt if it is obtained from: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nala beds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river beds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sea beds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206. The impurity of mixing water which affects the setting time and strength of concrete,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sodium sulphates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sodium chlorides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sodium carbonates and bicarbonates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calcium chorides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calcium bicarbonates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207.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Continuous grading is not necessary for obtaining a minimum of air voids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omission of a certain size of aggregate is shown by a straight horizontal line on the grading curve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omission of a certain size of aggregate in concrete increases the workability but also increases the liability to segregation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208. Di-calcium silicate (C2S)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hydrates rapidly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generates less heat of hydration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hardens rapidly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provides less ultimate strength to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has less resistance to sulphate attack.</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209. On a grading curve, the gap grading is represented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horizontal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vertical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N.W. inclined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 inclined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210. Bulking of sand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mixing of different sizes of sand particles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mixing of lime with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maximum water with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swelling of sand when wetted.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211. Curing of pavements, floors, roofs and slabs, is done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membrane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ponding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covering surface with bags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sprinkling water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shading concrete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212. Pick up the incorrect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With passage of time, the strength of cement increases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With passage of time, the strength of cement decreases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After a period of 24 months, the strength of cement reduces to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concrete made with storage deteriorated cement, gains strength with time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213. The surface where two successive placements of concrete meet,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Contraction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Expansion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Construction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both (6) and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214. An excess of flaky particles in concrete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decreases the workability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increases the quantity of water and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affects the durability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more than 15% are not desirable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215. 1.S.I. has specified the full strength of concrete after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7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14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21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28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35 days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216. For given workability the grading requiring the least amount of water is one that gives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greatest surface area for the given cement and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least surface area for the given cement and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least weight for the given cement and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greatest weight for the given cement and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217. The minimum percentage of chemical ingredient of cement is that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magnesium oxide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iron oxide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alumina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lime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silica.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218. The specifications of a cement bag for storage,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weight 50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height 18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plan area 3000 sq.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volume 35 litres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219. The bulk density of aggregates, depends upon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shape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grading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compaction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220.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bulk density of fine aggregate is usually about 10 per cent more than that of coarse aggregate of similar composition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specific gravity of aggregate is important for the determination of the moisture content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absorption and porosity of an aggregate influence the property of the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highly absorptive aggregate reduces the workability of concrete considerably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221. Horizontal construction joints in concrete walls are generally provided 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soffit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window sill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floor level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222.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Construction joints in columns are provided a few cm below the junction of beam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Construction joints in columns are provided at the bottom haunching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Construction joints in beams and slabs are provided within middel third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Constructionjoints are generally provided in positions subjected to least shear force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223. For a concrete mix 1:3:6 and water cement ratio 0.6 both by weight, the quantity of water required per bag,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14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16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20 kg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224. The concrete mix which causes difficulty in obtaining a smooth finish, possess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segregation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internal friction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harshness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bleeding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225. Le-Chatelier's apparatus is used for testing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soundness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hardness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strength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durability of cement.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226. 'Ware house pack' of cement means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full capacity of the ware house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pressure exertion of the bags of upper layers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pressure compaction of the bags on lower layers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packing the ware house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227. In the method of voids for determination of the quantity of cement paste, it is assumed that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Voids in coarse aggregates are filled by fine aggregates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Voids in fine aggregates are filled by the cement paste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Volume of fine aggregates is equal to total voids in coarse aggregates plus 10% extra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Volume of cement paste required is equal to total volume of voids in fine aggregates plus 15% extra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228. If a grading curve is horizontal bet-wen the portions of 20 mm I.S. Sieve and 4.75 mm I.S. Sieve, the graded aggregates do not contain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 mm particles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 mm particles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4.75 mm particles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229. The size of fine aggregates does not exceed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230. An aggregate is known as cyclopean aggregate if its size is more than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90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231. The main object of compaction of concrete,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to eliminate air holes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to achieve maximum density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to provide initimate contact between the concrete and embedded materials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232.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quality of water governs the strength of concrete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quantity of water required for concreting, depends upon the grading of aggregate amd method of compaction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10% excess of water reduces the strength of concrete by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30% excess of water reduces the strength of concrete by 50%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233. Particles of 0.002 mm size are that of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clay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gravel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sectPr w:rsidR="00FC693F" w:rsidRPr="0006063C" w:rsidSect="00034616">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
    <w:name w:val="a"/>
    <w:rPr>
      <w:rFonts w:ascii="Times New Roman" w:hAnsi="Times New Roman"/>
      <w:b w:val="0"/>
      <w:i w:val="0"/>
      <w:color w:val="000000"/>
      <w:sz w:val="22"/>
      <w:u w:val="none"/>
    </w:rPr>
  </w:style>
  <w:style w:type="paragraph" w:customStyle="1" w:styleId="aa">
    <w:name w:val="aa"/>
    <w:rPr>
      <w:rFonts w:ascii="Times New Roman" w:hAnsi="Times New Roman"/>
      <w:b w:val="0"/>
      <w:i w:val="0"/>
      <w:color w:val="000000"/>
      <w:sz w:val="22"/>
      <w:u w:val="none"/>
    </w:rPr>
  </w:style>
  <w:style w:type="paragraph" w:customStyle="1" w:styleId="aaa">
    <w:name w:val="aaa"/>
    <w:rPr>
      <w:rFonts w:ascii="Times New Roman" w:hAnsi="Times New Roman"/>
      <w:b w:val="0"/>
      <w:i w:val="0"/>
      <w:color w:val="000000"/>
      <w:sz w:val="22"/>
      <w:u w:val="none"/>
    </w:rPr>
  </w:style>
  <w:style w:type="paragraph" w:customStyle="1" w:styleId="aaaa">
    <w:name w:val="aaaa"/>
    <w:rPr>
      <w:rFonts w:ascii="Times New Roman" w:hAnsi="Times New Roman"/>
      <w:b w:val="0"/>
      <w:i w:val="0"/>
      <w:color w:val="000000"/>
      <w:sz w:val="22"/>
      <w:u w:val="none"/>
    </w:rPr>
  </w:style>
  <w:style w:type="paragraph" w:customStyle="1" w:styleId="aaaaa">
    <w:name w:val="aaaaa"/>
    <w:rPr>
      <w:rFonts w:ascii="Times New Roman" w:hAnsi="Times New Roman"/>
      <w:b w:val="0"/>
      <w:i w:val="0"/>
      <w:color w:val="000000"/>
      <w:sz w:val="22"/>
      <w:u w:val="none"/>
    </w:rPr>
  </w:style>
  <w:style w:type="paragraph" w:customStyle="1" w:styleId="aaaaaa">
    <w:name w:val="aaaaaa"/>
    <w:rPr>
      <w:rFonts w:ascii="Times New Roman" w:hAnsi="Times New Roman"/>
      <w:b/>
      <w:i w:val="0"/>
      <w:color w:val="000000"/>
      <w:sz w:val="22"/>
      <w:u w:val="none"/>
    </w:rPr>
  </w:style>
  <w:style w:type="paragraph" w:customStyle="1" w:styleId="aaaaaaa">
    <w:name w:val="aaaaaaa"/>
    <w:rPr>
      <w:rFonts w:ascii="Times New Roman" w:hAnsi="Times New Roman"/>
      <w:b w:val="0"/>
      <w:i w:val="0"/>
      <w:color w:val="000000"/>
      <w:sz w:val="22"/>
      <w:u w:val="none"/>
    </w:rPr>
  </w:style>
  <w:style w:type="paragraph" w:customStyle="1" w:styleId="aaaaaaaa">
    <w:name w:val="aaaaaaaa"/>
    <w:rPr>
      <w:rFonts w:ascii="Times New Roman" w:hAnsi="Times New Roman"/>
      <w:b w:val="0"/>
      <w:i w:val="0"/>
      <w:color w:val="000000"/>
      <w:sz w:val="22"/>
      <w:u w:val="none"/>
    </w:rPr>
  </w:style>
  <w:style w:type="paragraph" w:customStyle="1" w:styleId="aaaaaaaaa">
    <w:name w:val="aaaaaaaaa"/>
    <w:rPr>
      <w:rFonts w:ascii="Times New Roman" w:hAnsi="Times New Roman"/>
      <w:b/>
      <w:i w:val="0"/>
      <w:color w:val="000000"/>
      <w:sz w:val="22"/>
      <w:u w:val="none"/>
    </w:rPr>
  </w:style>
  <w:style w:type="paragraph" w:customStyle="1" w:styleId="aaaaaaaaaa">
    <w:name w:val="aaaaaaaaaa"/>
    <w:rPr>
      <w:rFonts w:ascii="Times New Roman" w:hAnsi="Times New Roman"/>
      <w:b w:val="0"/>
      <w:i w:val="0"/>
      <w:color w:val="000000"/>
      <w:sz w:val="22"/>
      <w:u w:val="none"/>
    </w:rPr>
  </w:style>
  <w:style w:type="paragraph" w:customStyle="1" w:styleId="aaaaaaaaaaa">
    <w:name w:val="aaaaaaaaaaa"/>
    <w:rPr>
      <w:rFonts w:ascii="Times New Roman" w:hAnsi="Times New Roman"/>
      <w:b w:val="0"/>
      <w:i w:val="0"/>
      <w:color w:val="000000"/>
      <w:sz w:val="22"/>
      <w:u w:val="none"/>
    </w:rPr>
  </w:style>
  <w:style w:type="paragraph" w:customStyle="1" w:styleId="aaaaaaaaaaaa">
    <w:name w:val="aaaaaaaaaaaa"/>
    <w:rPr>
      <w:rFonts w:ascii="Times New Roman" w:hAnsi="Times New Roman"/>
      <w:b w:val="0"/>
      <w:i w:val="0"/>
      <w:color w:val="000000"/>
      <w:sz w:val="22"/>
      <w:u w:val="none"/>
    </w:rPr>
  </w:style>
  <w:style w:type="paragraph" w:customStyle="1" w:styleId="aaaaaaaaaaaaa">
    <w:name w:val="aaaaaaaaaaaaa"/>
    <w:rPr>
      <w:rFonts w:ascii="Times New Roman" w:hAnsi="Times New Roman"/>
      <w:b w:val="0"/>
      <w:i w:val="0"/>
      <w:color w:val="000000"/>
      <w:sz w:val="22"/>
      <w:u w:val="none"/>
    </w:rPr>
  </w:style>
  <w:style w:type="paragraph" w:customStyle="1" w:styleId="aaaaaaaaaaaaaa">
    <w:name w:val="aaaaaaaaaaaaaa"/>
    <w:rPr>
      <w:rFonts w:ascii="Times New Roman" w:hAnsi="Times New Roman"/>
      <w:b w:val="0"/>
      <w:i w:val="0"/>
      <w:color w:val="000000"/>
      <w:sz w:val="22"/>
      <w:u w:val="none"/>
    </w:rPr>
  </w:style>
  <w:style w:type="paragraph" w:customStyle="1" w:styleId="aaaaaaaaaaaaaaa">
    <w:name w:val="aaaaaaaaaaaaaaa"/>
    <w:rPr>
      <w:rFonts w:ascii="Times New Roman" w:hAnsi="Times New Roman"/>
      <w:b w:val="0"/>
      <w:i w:val="0"/>
      <w:color w:val="000000"/>
      <w:sz w:val="22"/>
      <w:u w:val="none"/>
    </w:rPr>
  </w:style>
  <w:style w:type="paragraph" w:customStyle="1" w:styleId="aaaaaaaaaaaaaaaa">
    <w:name w:val="aaaaaaaaaaaaaaaa"/>
    <w:rPr>
      <w:rFonts w:ascii="Times New Roman" w:hAnsi="Times New Roman"/>
      <w:b w:val="0"/>
      <w:i w:val="0"/>
      <w:color w:val="000000"/>
      <w:sz w:val="22"/>
      <w:u w:val="none"/>
    </w:rPr>
  </w:style>
  <w:style w:type="paragraph" w:customStyle="1" w:styleId="aaaaaaaaaaaaaaaaa">
    <w:name w:val="aaaaaaaaaaaaaaaaa"/>
    <w:rPr>
      <w:rFonts w:ascii="Times New Roman" w:hAnsi="Times New Roman"/>
      <w:b w:val="0"/>
      <w:i w:val="0"/>
      <w:color w:val="000000"/>
      <w:sz w:val="22"/>
      <w:u w:val="none"/>
    </w:rPr>
  </w:style>
  <w:style w:type="paragraph" w:customStyle="1" w:styleId="aaaaaaaaaaaaaaaaaa">
    <w:name w:val="aaaaaaaaaaaaaaaaaa"/>
    <w:rPr>
      <w:rFonts w:ascii="Times New Roman" w:hAnsi="Times New Roman"/>
      <w:b/>
      <w:i w:val="0"/>
      <w:color w:val="000000"/>
      <w:sz w:val="22"/>
      <w:u w:val="none"/>
    </w:rPr>
  </w:style>
  <w:style w:type="paragraph" w:customStyle="1" w:styleId="aaaaaaaaaaaaaaaaaaa">
    <w:name w:val="aaaaaaaaaaaaaaaaaaa"/>
    <w:rPr>
      <w:rFonts w:ascii="Times New Roman" w:hAnsi="Times New Roman"/>
      <w:b w:val="0"/>
      <w:i w:val="0"/>
      <w:color w:val="000000"/>
      <w:sz w:val="22"/>
      <w:u w:val="none"/>
    </w:rPr>
  </w:style>
  <w:style w:type="paragraph" w:customStyle="1" w:styleId="aaaaaaaaaaaaaaaaaaaa">
    <w:name w:val="aaaaaaaaaaaaaaaaaaaa"/>
    <w:rPr>
      <w:rFonts w:ascii="Times New Roman" w:hAnsi="Times New Roman"/>
      <w:b w:val="0"/>
      <w:i w:val="0"/>
      <w:color w:val="000000"/>
      <w:sz w:val="22"/>
      <w:u w:val="none"/>
    </w:rPr>
  </w:style>
  <w:style w:type="paragraph" w:customStyle="1" w:styleId="aaaaaaaaaaaaaaaaaaaaa">
    <w:name w:val="aaaaaaaaaaaaaaaaaaaaa"/>
    <w:rPr>
      <w:rFonts w:ascii="Times New Roman" w:hAnsi="Times New Roman"/>
      <w:b w:val="0"/>
      <w:i w:val="0"/>
      <w:color w:val="000000"/>
      <w:sz w:val="22"/>
      <w:u w:val="none"/>
    </w:rPr>
  </w:style>
  <w:style w:type="paragraph" w:customStyle="1" w:styleId="aaaaaaaaaaaaaaaaaaaaaa">
    <w:name w:val="aaaaaaaaaaaaaaaaaaaaaa"/>
    <w:rPr>
      <w:rFonts w:ascii="Times New Roman" w:hAnsi="Times New Roman"/>
      <w:b w:val="0"/>
      <w:i w:val="0"/>
      <w:color w:val="000000"/>
      <w:sz w:val="22"/>
      <w:u w:val="none"/>
    </w:rPr>
  </w:style>
  <w:style w:type="paragraph" w:customStyle="1" w:styleId="aaaaaaaaaaaaaaaaaaaaaaa">
    <w:name w:val="aaaaaaaaaaaaaaaaaaaaaaa"/>
    <w:rPr>
      <w:rFonts w:ascii="Times New Roman" w:hAnsi="Times New Roman"/>
      <w:b/>
      <w:i w:val="0"/>
      <w:color w:val="000000"/>
      <w:sz w:val="22"/>
      <w:u w:val="none"/>
    </w:rPr>
  </w:style>
  <w:style w:type="paragraph" w:customStyle="1" w:styleId="aaaaaaaaaaaaaaaaaaaaaaaa">
    <w:name w:val="aaaaaaaaaaaaaaaaaaaaaaaa"/>
    <w:rPr>
      <w:rFonts w:ascii="Times New Roman" w:hAnsi="Times New Roman"/>
      <w:b w:val="0"/>
      <w:i w:val="0"/>
      <w:color w:val="000000"/>
      <w:sz w:val="22"/>
      <w:u w:val="none"/>
    </w:rPr>
  </w:style>
  <w:style w:type="paragraph" w:customStyle="1" w:styleId="aaaaaaaaaaaaaaaaaaaaaaaaa">
    <w:name w:val="aaaaaaaaaaaaaaaaaaaaaaaaa"/>
    <w:rPr>
      <w:rFonts w:ascii="Times New Roman" w:hAnsi="Times New Roman"/>
      <w:b w:val="0"/>
      <w:i w:val="0"/>
      <w:color w:val="000000"/>
      <w:sz w:val="22"/>
      <w:u w:val="none"/>
    </w:rPr>
  </w:style>
  <w:style w:type="paragraph" w:customStyle="1" w:styleId="aaaaaaaaaaaaaaaaaaaaaaaaaa">
    <w:name w:val="aaaaaaaaaaaaaaaaaaaaaaaaaa"/>
    <w:rPr>
      <w:rFonts w:ascii="Times New Roman" w:hAnsi="Times New Roman"/>
      <w:b w:val="0"/>
      <w:i w:val="0"/>
      <w:color w:val="000000"/>
      <w:sz w:val="22"/>
      <w:u w:val="none"/>
    </w:rPr>
  </w:style>
  <w:style w:type="paragraph" w:customStyle="1" w:styleId="aaaaaaaaaaaaaaaaaaaaaaaaaaa">
    <w:name w:val="aaaaaaaaaaaaaaaaaaaaaaaaaaa"/>
    <w:rPr>
      <w:rFonts w:ascii="Times New Roman" w:hAnsi="Times New Roman"/>
      <w:b w:val="0"/>
      <w:i w:val="0"/>
      <w:color w:val="000000"/>
      <w:sz w:val="22"/>
      <w:u w:val="none"/>
    </w:rPr>
  </w:style>
  <w:style w:type="paragraph" w:customStyle="1" w:styleId="aaaaaaaaaaaaaaaaaaaaaaaaaaaa">
    <w:name w:val="aaaaaaaaaaaaaaaaaaaaaaaaaaaa"/>
    <w:rPr>
      <w:rFonts w:ascii="Times New Roman" w:hAnsi="Times New Roman"/>
      <w:b w:val="0"/>
      <w:i w:val="0"/>
      <w:color w:val="000000"/>
      <w:sz w:val="22"/>
      <w:u w:val="none"/>
    </w:rPr>
  </w:style>
  <w:style w:type="paragraph" w:customStyle="1" w:styleId="aaaaaaaaaaaaaaaaaaaaaaaaaaaaa">
    <w:name w:val="aaaaaaaaaaaaaaaaaaaaaaaaaaaaa"/>
    <w:rPr>
      <w:rFonts w:ascii="Times New Roman" w:hAnsi="Times New Roman"/>
      <w:b w:val="0"/>
      <w:i w:val="0"/>
      <w:color w:val="000000"/>
      <w:sz w:val="22"/>
      <w:u w:val="none"/>
    </w:rPr>
  </w:style>
  <w:style w:type="paragraph" w:customStyle="1" w:styleId="aaaaaaaaaaaaaaaaaaaaaaaaaaaaaa">
    <w:name w:val="aaaaaaaaaaaaaaaaaaaaaaaaaaaaaa"/>
    <w:rPr>
      <w:rFonts w:ascii="Times New Roman" w:hAnsi="Times New Roman"/>
      <w:b/>
      <w:i w:val="0"/>
      <w:color w:val="000000"/>
      <w:sz w:val="22"/>
      <w:u w:val="none"/>
    </w:rPr>
  </w:style>
  <w:style w:type="paragraph" w:customStyle="1" w:styleId="aaaaaaaaaaaaaaaaaaaaaaaaaaaaaaa">
    <w:name w:val="aaaaaaaaaaaaaaaaaaaaaaaaaaaaaaa"/>
    <w:rPr>
      <w:rFonts w:ascii="Times New Roman" w:hAnsi="Times New Roman"/>
      <w:b w:val="0"/>
      <w:i w:val="0"/>
      <w:color w:val="000000"/>
      <w:sz w:val="22"/>
      <w:u w:val="none"/>
    </w:rPr>
  </w:style>
  <w:style w:type="paragraph" w:customStyle="1" w:styleId="aaaaaaaaaaaaaaaaaaaaaaaaaaaaaaaa">
    <w:name w:val="aaaaaaaaaaaaaaaaaaaaaaaaaaaaaaaa"/>
    <w:rPr>
      <w:rFonts w:ascii="Times New Roman" w:hAnsi="Times New Roman"/>
      <w:b/>
      <w:i w:val="0"/>
      <w:color w:val="000000"/>
      <w:sz w:val="22"/>
      <w:u w:val="none"/>
    </w:rPr>
  </w:style>
  <w:style w:type="paragraph" w:customStyle="1" w:styleId="aaaaaaaaaaaaaaaaaaaaaaaaaaaaaaaaa">
    <w:name w:val="aaaaaaaaaaaaaaaaaaaaaaaaaaaaaaaaa"/>
    <w:rPr>
      <w:rFonts w:ascii="Times New Roman" w:hAnsi="Times New Roman"/>
      <w:b w:val="0"/>
      <w:i w:val="0"/>
      <w:color w:val="000000"/>
      <w:sz w:val="22"/>
      <w:u w:val="none"/>
    </w:rPr>
  </w:style>
  <w:style w:type="paragraph" w:customStyle="1" w:styleId="aaaaaaaaaaaaaaaaaaaaaaaaaaaaaaaaaa">
    <w:name w:val="aaaaaaaaaaaaaaaaaaaaaaaaaaaaaaaaaa"/>
    <w:rPr>
      <w:rFonts w:ascii="Times New Roman" w:hAnsi="Times New Roman"/>
      <w:b w:val="0"/>
      <w:i w:val="0"/>
      <w:color w:val="000000"/>
      <w:sz w:val="22"/>
      <w:u w:val="none"/>
    </w:rPr>
  </w:style>
  <w:style w:type="paragraph" w:customStyle="1" w:styleId="aaaaaaaaaaaaaaaaaaaaaaaaaaaaaaaaaaa">
    <w:name w:val="aaaaaaaaaaaaaaaaaaaaaaaaaaaaaaaaaaa"/>
    <w:rPr>
      <w:rFonts w:ascii="Times New Roman" w:hAnsi="Times New Roman"/>
      <w:b w:val="0"/>
      <w:i w:val="0"/>
      <w:color w:val="000000"/>
      <w:sz w:val="22"/>
      <w:u w:val="none"/>
    </w:rPr>
  </w:style>
  <w:style w:type="paragraph" w:customStyle="1" w:styleId="aaaaaaaaaaaaaaaaaaaaaaaaaaaaaaaaaaaa">
    <w:name w:val="aaaaaaaaaaaaaaaaaaaaaaaaaaaaaaaaaaaa"/>
    <w:rPr>
      <w:rFonts w:ascii="Times New Roman" w:hAnsi="Times New Roman"/>
      <w:b w:val="0"/>
      <w:i w:val="0"/>
      <w:color w:val="000000"/>
      <w:sz w:val="22"/>
      <w:u w:val="none"/>
    </w:rPr>
  </w:style>
  <w:style w:type="paragraph" w:customStyle="1" w:styleId="aaaaaaaaaaaaaaaaaaaaaaaaaaaaaaaaaaaaa">
    <w:name w:val="aaaaaaaaaaaaaaaaaaaaaaaaaaaaaaaaaaaaa"/>
    <w:rPr>
      <w:rFonts w:ascii="Times New Roman" w:hAnsi="Times New Roman"/>
      <w:b w:val="0"/>
      <w:i w:val="0"/>
      <w:color w:val="000000"/>
      <w:sz w:val="22"/>
      <w:u w:val="none"/>
    </w:rPr>
  </w:style>
  <w:style w:type="paragraph" w:customStyle="1" w:styleId="aaaaaaaaaaaaaaaaaaaaaaaaaaaaaaaaaaaaaa">
    <w:name w:val="aaaaaaaaaaaaaaaaaaaaaaaaaaaaaaaaaaaaaa"/>
    <w:rPr>
      <w:rFonts w:ascii="Times New Roman" w:hAnsi="Times New Roman"/>
      <w:b w:val="0"/>
      <w:i w:val="0"/>
      <w:color w:val="000000"/>
      <w:sz w:val="22"/>
      <w:u w:val="none"/>
    </w:rPr>
  </w:style>
  <w:style w:type="paragraph" w:customStyle="1" w:styleId="aaaaaaaaaaaaaaaaaaaaaaaaaaaaaaaaaaaaaaa">
    <w:name w:val="aaaaaaaaaaaaaaaaaaaaaaaaaaaaaaaaaaaaaaa"/>
    <w:rPr>
      <w:rFonts w:ascii="Times New Roman" w:hAnsi="Times New Roman"/>
      <w:b w:val="0"/>
      <w:i w:val="0"/>
      <w:color w:val="000000"/>
      <w:sz w:val="22"/>
      <w:u w:val="none"/>
    </w:rPr>
  </w:style>
  <w:style w:type="paragraph" w:customStyle="1" w:styleId="aaaaaaaaaaaaaaaaaaaaaaaaaaaaaaaaaaaaaaaa">
    <w:name w:val="aaaaaaaaaaaaaaaaaaaaaaaaaaaaaaaaaaaaaaaa"/>
    <w:rPr>
      <w:rFonts w:ascii="Times New Roman" w:hAnsi="Times New Roman"/>
      <w:b/>
      <w:i w:val="0"/>
      <w:color w:val="000000"/>
      <w:sz w:val="22"/>
      <w:u w:val="none"/>
    </w:rPr>
  </w:style>
  <w:style w:type="paragraph" w:customStyle="1" w:styleId="aaaaaaaaaaaaaaaaaaaaaaaaaaaaaaaaaaaaaaaaa">
    <w:name w:val="aaaaaaaaaaaaaaaaaaaaaaaaaaaaaaaaaaaaaaaaa"/>
    <w:rPr>
      <w:rFonts w:ascii="Times New Roman" w:hAnsi="Times New Roman"/>
      <w:b w:val="0"/>
      <w:i w:val="0"/>
      <w:color w:val="000000"/>
      <w:sz w:val="22"/>
      <w:u w:val="none"/>
    </w:rPr>
  </w:style>
  <w:style w:type="paragraph" w:customStyle="1" w:styleId="aaaaaaaaaaaaaaaaaaaaaaaaaaaaaaaaaaaaaaaaaa">
    <w:name w:val="aaaaaaaaaaaaaaaaaaaaaaaaaaaaaaaaaaaaaaaaaa"/>
    <w:rPr>
      <w:rFonts w:ascii="Times New Roman" w:hAnsi="Times New Roman"/>
      <w:b w:val="0"/>
      <w:i w:val="0"/>
      <w:color w:val="000000"/>
      <w:sz w:val="22"/>
      <w:u w:val="none"/>
    </w:rPr>
  </w:style>
  <w:style w:type="paragraph" w:customStyle="1" w:styleId="aaaaaaaaaaaaaaaaaaaaaaaaaaaaaaaaaaaaaaaaaaa">
    <w:name w:val="aaaaaaaaaaaaaaaaaaaaaaaaaaaaaaaaaaaaaaaaaaa"/>
    <w:rPr>
      <w:rFonts w:ascii="Times New Roman" w:hAnsi="Times New Roman"/>
      <w:b w:val="0"/>
      <w:i w:val="0"/>
      <w:color w:val="000000"/>
      <w:sz w:val="22"/>
      <w:u w:val="none"/>
    </w:rPr>
  </w:style>
  <w:style w:type="paragraph" w:customStyle="1" w:styleId="aaaaaaaaaaaaaaaaaaaaaaaaaaaaaaaaaaaaaaaaaaaa">
    <w:name w:val="aaaaaaaaaaaaaaaaaaaaaaaaaaaaaaaaaaaaaaaaaaaa"/>
    <w:rPr>
      <w:rFonts w:ascii="Times New Roman" w:hAnsi="Times New Roman"/>
      <w:b w:val="0"/>
      <w:i w:val="0"/>
      <w:color w:val="000000"/>
      <w:sz w:val="22"/>
      <w:u w:val="none"/>
    </w:rPr>
  </w:style>
  <w:style w:type="paragraph" w:customStyle="1" w:styleId="aaaaaaaaaaaaaaaaaaaaaaaaaaaaaaaaaaaaaaaaaaaaa">
    <w:name w:val="aaaaaaaaaaaaaaaaaaaaaaaaaaaaaaaaaaaaaaaaaaaaa"/>
    <w:rPr>
      <w:rFonts w:ascii="Times New Roman" w:hAnsi="Times New Roman"/>
      <w:b w:val="0"/>
      <w:i w:val="0"/>
      <w:color w:val="000000"/>
      <w:sz w:val="22"/>
      <w:u w:val="none"/>
    </w:rPr>
  </w:style>
  <w:style w:type="paragraph" w:customStyle="1" w:styleId="aaaaaaaaaaaaaaaaaaaaaaaaaaaaaaaaaaaaaaaaaaaaaa">
    <w:name w:val="aaaaaaaaaaaaaaaaaaaaaaaaaaaaaaaaaaaaaaaaaaaaaa"/>
    <w:rPr>
      <w:rFonts w:ascii="Times New Roman" w:hAnsi="Times New Roman"/>
      <w:b w:val="0"/>
      <w:i w:val="0"/>
      <w:color w:val="000000"/>
      <w:sz w:val="22"/>
      <w:u w:val="none"/>
    </w:rPr>
  </w:style>
  <w:style w:type="paragraph" w:customStyle="1" w:styleId="aaaaaaaaaaaaaaaaaaaaaaaaaaaaaaaaaaaaaaaaaaaaaaa">
    <w:name w:val="aaaaaaaaaaaaaaaaaaaaaaaaaaaaaaaaaaaaaaaaaaaaaaa"/>
    <w:rPr>
      <w:rFonts w:ascii="Times New Roman" w:hAnsi="Times New Roman"/>
      <w:b/>
      <w:i w:val="0"/>
      <w:color w:val="000000"/>
      <w:sz w:val="22"/>
      <w:u w:val="none"/>
    </w:rPr>
  </w:style>
  <w:style w:type="paragraph" w:customStyle="1" w:styleId="aaaaaaaaaaaaaaaaaaaaaaaaaaaaaaaaaaaaaaaaaaaaaaaa">
    <w:name w:val="aaaaaaaaaaaaaaaaaaaaaaaaaaaaaaaaaaaaaaaaaaaaaaaa"/>
    <w:rPr>
      <w:rFonts w:ascii="Times New Roman" w:hAnsi="Times New Roman"/>
      <w:b w:val="0"/>
      <w:i w:val="0"/>
      <w:color w:val="000000"/>
      <w:sz w:val="22"/>
      <w:u w:val="none"/>
    </w:rPr>
  </w:style>
  <w:style w:type="paragraph" w:customStyle="1" w:styleId="aaaaaaaaaaaaaaaaaaaaaaaaaaaaaaaaaaaaaaaaaaaaaaaaa">
    <w:name w:val="aaaaaaaaaaaaaaaaaaaaaaaaaaaaaaaaaaaaaaaaaaaaaaaaa"/>
    <w:rPr>
      <w:rFonts w:ascii="Times New Roman" w:hAnsi="Times New Roman"/>
      <w:b w:val="0"/>
      <w:i w:val="0"/>
      <w:color w:val="000000"/>
      <w:sz w:val="22"/>
      <w:u w:val="none"/>
    </w:rPr>
  </w:style>
  <w:style w:type="paragraph" w:customStyle="1" w:styleId="aaaaaaaaaaaaaaaaaaaaaaaaaaaaaaaaaaaaaaaaaaaaaaaaaa">
    <w:name w:val="aaaaaaaaaaaaaaaaaaaaaaaaaaaaaaaaaaaaaaaaaaaaaaaaaa"/>
    <w:rPr>
      <w:rFonts w:ascii="Times New Roman" w:hAnsi="Times New Roman"/>
      <w:b w:val="0"/>
      <w:i w:val="0"/>
      <w:color w:val="000000"/>
      <w:sz w:val="22"/>
      <w:u w:val="none"/>
    </w:rPr>
  </w:style>
  <w:style w:type="paragraph" w:customStyle="1" w:styleId="aaaaaaaaaaaaaaaaaaaaaaaaaaaaaaaaaaaaaaaaaaaaaaaaaaa">
    <w:name w:val="aaaaaaaaaaaaaaaaaaaaaaaaaaaaaaaaaaaaaaaaaaaaaaaaaaa"/>
    <w:rPr>
      <w:rFonts w:ascii="Times New Roman" w:hAnsi="Times New Roman"/>
      <w:b/>
      <w:i w:val="0"/>
      <w:color w:val="000000"/>
      <w:sz w:val="22"/>
      <w:u w:val="none"/>
    </w:rPr>
  </w:style>
  <w:style w:type="paragraph" w:customStyle="1" w:styleId="aaaaaaaaaaaaaaaaaaaaaaaaaaaaaaaaaaaaaaaaaaaaaaaaaaaa">
    <w:name w:val="aaaaaaaaaaaaaaaaaaaaaaaaaaaaaaaaaaaaaaaaaaaaaaaaaaaa"/>
    <w:rPr>
      <w:rFonts w:ascii="Times New Roman" w:hAnsi="Times New Roman"/>
      <w:b w:val="0"/>
      <w:i w:val="0"/>
      <w:color w:val="000000"/>
      <w:sz w:val="22"/>
      <w:u w:val="none"/>
    </w:rPr>
  </w:style>
  <w:style w:type="paragraph" w:customStyle="1" w:styleId="aaaaaaaaaaaaaaaaaaaaaaaaaaaaaaaaaaaaaaaaaaaaaaaaaaaaa">
    <w:name w:val="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
    <w:name w:val="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
    <w:name w:val="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
    <w:name w:val="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
    <w:name w:val="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
    <w:name w:val="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
    <w:name w:val="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
    <w:name w:val="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
    <w:name w:val="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
    <w:name w:val="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
    <w:name w:val="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
    <w:name w:val="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
    <w:name w:val="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
    <w:name w:val="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
    <w:name w:val="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
    <w:name w:val="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
    <w:name w:val="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
    <w:name w:val="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
    <w:name w:val="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
    <w:name w:val="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
    <w:name w:val="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
    <w:name w:val="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
    <w:name w:val="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
    <w:name w:val="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
    <w:name w:val="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
    <w:name w:val="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
    <w:name w:val="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
    <w:name w:val="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
    <w:name w:val="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
    <w:name w:val="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
    <w:name w:val="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
    <w:name w:val="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
    <w:name w:val="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
    <w:name w:val="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
    <w:name w:val="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
    <w:name w:val="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
    <w:name w:val="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
    <w:name w:val="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
    <w:name w:val="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
    <w:name w:val="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
    <w:name w:val="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
    <w:name w:val="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
    <w:name w:val="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
    <w:name w:val="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
    <w:name w:val="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
    <w:name w:val="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
    <w:name w:val="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
    <w:name w:val="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
    <w:name w:val="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
    <w:name w:val="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
    <w:name w:val="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
    <w:name w:val="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
    <w:name w:val="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
    <w:name w:val="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
    <w:name w:val="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
    <w:name w:val="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
    <w:name w:val="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
    <w:name w:val="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
    <w:name w:val="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
    <w:name w:val="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
    <w:name w:val="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
    <w:name w:val="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
    <w:name w:val="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
    <w:name w:val="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
    <w:name w:val="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
    <w:name w:val="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
    <w:name w:val="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
    <w:name w:val="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
    <w:name w:val="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
    <w:name w:val="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
    <w:name w:val="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
    <w:name w:val="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
    <w:name w:val="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
    <w:name w:val="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
    <w:name w:val="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
    <w:name w:val="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
    <w:name w:val="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
    <w:name w:val="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
    <w:name w:val="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
    <w:name w:val="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
    <w:name w:val="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
    <w:name w:val="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