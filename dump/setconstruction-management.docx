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
        <w:keepNext w:val="0"/>
        <w:keepLines w:val="0"/>
        <w:pageBreakBefore w:val="0"/>
        <w:widowControl/>
        <w:spacing w:before="0" w:after="160"/>
        <w:jc w:val="left"/>
      </w:pPr>
      <w:r>
        <w:t>1. Which one of the following represents an activity</w:t>
      </w:r>
    </w:p>
    <w:p>
      <w:pPr>
        <w:pStyle w:val="aa"/>
        <w:keepNext w:val="0"/>
        <w:keepLines w:val="0"/>
        <w:pageBreakBefore w:val="0"/>
        <w:widowControl/>
        <w:spacing w:before="0" w:after="160"/>
        <w:jc w:val="left"/>
      </w:pPr>
      <w:r>
        <w:t xml:space="preserve">    a. excavation for foundation</w:t>
      </w:r>
    </w:p>
    <w:p>
      <w:pPr>
        <w:pStyle w:val="aaa"/>
        <w:keepNext w:val="0"/>
        <w:keepLines w:val="0"/>
        <w:pageBreakBefore w:val="0"/>
        <w:widowControl/>
        <w:spacing w:before="0" w:after="160"/>
        <w:jc w:val="left"/>
      </w:pPr>
      <w:r>
        <w:t xml:space="preserve">    b. curing of concrete</w:t>
      </w:r>
    </w:p>
    <w:p>
      <w:pPr>
        <w:pStyle w:val="aaaa"/>
        <w:keepNext w:val="0"/>
        <w:keepLines w:val="0"/>
        <w:pageBreakBefore w:val="0"/>
        <w:widowControl/>
        <w:spacing w:before="0" w:after="160"/>
        <w:jc w:val="left"/>
      </w:pPr>
      <w:r>
        <w:t xml:space="preserve">    c. setting of question paper</w:t>
      </w:r>
    </w:p>
    <w:p>
      <w:pPr>
        <w:pStyle w:val="aaaaa"/>
        <w:keepNext w:val="0"/>
        <w:keepLines w:val="0"/>
        <w:pageBreakBefore w:val="0"/>
        <w:widowControl/>
        <w:spacing w:before="0" w:after="160"/>
        <w:jc w:val="left"/>
      </w:pPr>
      <w:r>
        <w:t xml:space="preserve">    d. preparation of breakfast</w:t>
      </w:r>
    </w:p>
    <w:p>
      <w:pPr>
        <w:pStyle w:val="aaaaaa"/>
        <w:keepNext w:val="0"/>
        <w:keepLines w:val="0"/>
        <w:pageBreakBefore w:val="0"/>
        <w:widowControl/>
        <w:spacing w:before="0" w:after="160"/>
        <w:jc w:val="left"/>
      </w:pPr>
      <w:r>
        <w:t xml:space="preserve">    e. all the above.</w:t>
      </w:r>
    </w:p>
    <w:p>
      <w:pPr>
        <w:pStyle w:val="aaaaaaa"/>
        <w:keepNext w:val="0"/>
        <w:keepLines w:val="0"/>
        <w:pageBreakBefore w:val="0"/>
        <w:widowControl/>
        <w:spacing w:before="0" w:after="160"/>
        <w:jc w:val="left"/>
      </w:pPr>
      <w:r>
        <w:t>2. Pick up the incorrect statement from the following:</w:t>
      </w:r>
    </w:p>
    <w:p>
      <w:pPr>
        <w:pStyle w:val="aaaaaaaa"/>
        <w:keepNext w:val="0"/>
        <w:keepLines w:val="0"/>
        <w:pageBreakBefore w:val="0"/>
        <w:widowControl/>
        <w:spacing w:before="0" w:after="160"/>
        <w:jc w:val="left"/>
      </w:pPr>
      <w:r>
        <w:t xml:space="preserve">    a. An activity of a project is denoted by an arrow on the net work</w:t>
      </w:r>
    </w:p>
    <w:p>
      <w:pPr>
        <w:pStyle w:val="aaaaaaaaa"/>
        <w:keepNext w:val="0"/>
        <w:keepLines w:val="0"/>
        <w:pageBreakBefore w:val="0"/>
        <w:widowControl/>
        <w:spacing w:before="0" w:after="160"/>
        <w:jc w:val="left"/>
      </w:pPr>
      <w:r>
        <w:t xml:space="preserve">    b. The tail of the arrow indicates the start of the activity</w:t>
      </w:r>
    </w:p>
    <w:p>
      <w:pPr>
        <w:pStyle w:val="aaaaaaaaaa"/>
        <w:keepNext w:val="0"/>
        <w:keepLines w:val="0"/>
        <w:pageBreakBefore w:val="0"/>
        <w:widowControl/>
        <w:spacing w:before="0" w:after="160"/>
        <w:jc w:val="left"/>
      </w:pPr>
      <w:r>
        <w:t xml:space="preserve">    c. The head of the arrow indicates the end of the activity</w:t>
      </w:r>
    </w:p>
    <w:p>
      <w:pPr>
        <w:pStyle w:val="aaaaaaaaaaa"/>
        <w:keepNext w:val="0"/>
        <w:keepLines w:val="0"/>
        <w:pageBreakBefore w:val="0"/>
        <w:widowControl/>
        <w:spacing w:before="0" w:after="160"/>
        <w:jc w:val="left"/>
      </w:pPr>
      <w:r>
        <w:t xml:space="preserve">    d. The arrows are drawn to scale from left to right</w:t>
      </w:r>
    </w:p>
    <w:p>
      <w:pPr>
        <w:pStyle w:val="aaaaaaaaaaaa"/>
        <w:keepNext w:val="0"/>
        <w:keepLines w:val="0"/>
        <w:pageBreakBefore w:val="0"/>
        <w:widowControl/>
        <w:spacing w:before="0" w:after="160"/>
        <w:jc w:val="left"/>
      </w:pPr>
      <w:r>
        <w:t xml:space="preserve">    e. Each activity consumes a given time.</w:t>
      </w:r>
    </w:p>
    <w:p>
      <w:pPr>
        <w:pStyle w:val="aaaaaaaaaaaaa"/>
        <w:keepNext w:val="0"/>
        <w:keepLines w:val="0"/>
        <w:pageBreakBefore w:val="0"/>
        <w:widowControl/>
        <w:spacing w:before="0" w:after="160"/>
        <w:jc w:val="left"/>
      </w:pPr>
      <w:r>
        <w:t>3. The technique for establishing and maintaining priorities among the various jobs of a project, is known</w:t>
      </w:r>
    </w:p>
    <w:p>
      <w:pPr>
        <w:pStyle w:val="aaaaaaaaaaaaaa"/>
        <w:keepNext w:val="0"/>
        <w:keepLines w:val="0"/>
        <w:pageBreakBefore w:val="0"/>
        <w:widowControl/>
        <w:spacing w:before="0" w:after="160"/>
        <w:jc w:val="left"/>
      </w:pPr>
      <w:r>
        <w:t xml:space="preserve">    a. Event flow scheduling technique</w:t>
      </w:r>
    </w:p>
    <w:p>
      <w:pPr>
        <w:pStyle w:val="aaaaaaaaaaaaaaa"/>
        <w:keepNext w:val="0"/>
        <w:keepLines w:val="0"/>
        <w:pageBreakBefore w:val="0"/>
        <w:widowControl/>
        <w:spacing w:before="0" w:after="160"/>
        <w:jc w:val="left"/>
      </w:pPr>
      <w:r>
        <w:t xml:space="preserve">    b. Critical ratio scheduling</w:t>
      </w:r>
    </w:p>
    <w:p>
      <w:pPr>
        <w:pStyle w:val="aaaaaaaaaaaaaaaa"/>
        <w:keepNext w:val="0"/>
        <w:keepLines w:val="0"/>
        <w:pageBreakBefore w:val="0"/>
        <w:widowControl/>
        <w:spacing w:before="0" w:after="160"/>
        <w:jc w:val="left"/>
      </w:pPr>
      <w:r>
        <w:t xml:space="preserve">    c. Slotting technique for scheduling</w:t>
      </w:r>
    </w:p>
    <w:p>
      <w:pPr>
        <w:pStyle w:val="aaaaaaaaaaaaaaaaa"/>
        <w:keepNext w:val="0"/>
        <w:keepLines w:val="0"/>
        <w:pageBreakBefore w:val="0"/>
        <w:widowControl/>
        <w:spacing w:before="0" w:after="160"/>
        <w:jc w:val="left"/>
      </w:pPr>
      <w:r>
        <w:t xml:space="preserve">    d. Short interval scheduling.</w:t>
      </w:r>
    </w:p>
    <w:p>
      <w:pPr>
        <w:pStyle w:val="aaaaaaaaaaaaaaaaaa"/>
        <w:keepNext w:val="0"/>
        <w:keepLines w:val="0"/>
        <w:pageBreakBefore w:val="0"/>
        <w:widowControl/>
        <w:spacing w:before="0" w:after="160"/>
        <w:jc w:val="left"/>
      </w:pPr>
      <w:r>
        <w:t>4. Mile Stone charts were invented in the year of</w:t>
      </w:r>
    </w:p>
    <w:p>
      <w:pPr>
        <w:pStyle w:val="aaaaaaaaaaaaaaaaaaa"/>
        <w:keepNext w:val="0"/>
        <w:keepLines w:val="0"/>
        <w:pageBreakBefore w:val="0"/>
        <w:widowControl/>
        <w:spacing w:before="0" w:after="160"/>
        <w:jc w:val="left"/>
      </w:pPr>
      <w:r>
        <w:t xml:space="preserve">    a. 1910</w:t>
      </w:r>
    </w:p>
    <w:p>
      <w:pPr>
        <w:pStyle w:val="aaaaaaaaaaaaaaaaaaaa"/>
        <w:keepNext w:val="0"/>
        <w:keepLines w:val="0"/>
        <w:pageBreakBefore w:val="0"/>
        <w:widowControl/>
        <w:spacing w:before="0" w:after="160"/>
        <w:jc w:val="left"/>
      </w:pPr>
      <w:r>
        <w:t xml:space="preserve">    b. 1920</w:t>
      </w:r>
    </w:p>
    <w:p>
      <w:pPr>
        <w:pStyle w:val="aaaaaaaaaaaaaaaaaaaaa"/>
        <w:keepNext w:val="0"/>
        <w:keepLines w:val="0"/>
        <w:pageBreakBefore w:val="0"/>
        <w:widowControl/>
        <w:spacing w:before="0" w:after="160"/>
        <w:jc w:val="left"/>
      </w:pPr>
      <w:r>
        <w:t xml:space="preserve">    c. 1930</w:t>
      </w:r>
    </w:p>
    <w:p>
      <w:pPr>
        <w:pStyle w:val="aaaaaaaaaaaaaaaaaaaaaa"/>
        <w:keepNext w:val="0"/>
        <w:keepLines w:val="0"/>
        <w:pageBreakBefore w:val="0"/>
        <w:widowControl/>
        <w:spacing w:before="0" w:after="160"/>
        <w:jc w:val="left"/>
      </w:pPr>
      <w:r>
        <w:t xml:space="preserve">    d. 1940</w:t>
      </w:r>
    </w:p>
    <w:p>
      <w:pPr>
        <w:pStyle w:val="aaaaaaaaaaaaaaaaaaaaaaa"/>
        <w:keepNext w:val="0"/>
        <w:keepLines w:val="0"/>
        <w:pageBreakBefore w:val="0"/>
        <w:widowControl/>
        <w:spacing w:before="0" w:after="160"/>
        <w:jc w:val="left"/>
      </w:pPr>
      <w:r>
        <w:t xml:space="preserve">    e. 1950</w:t>
      </w:r>
    </w:p>
    <w:p>
      <w:pPr>
        <w:pStyle w:val="aaaaaaaaaaaaaaaaaaaaaaaa"/>
        <w:keepNext w:val="0"/>
        <w:keepLines w:val="0"/>
        <w:pageBreakBefore w:val="0"/>
        <w:widowControl/>
        <w:spacing w:before="0" w:after="160"/>
        <w:jc w:val="left"/>
      </w:pPr>
      <w:r>
        <w:t>5. Frederick W. Taylor introduced a system of working known as</w:t>
      </w:r>
    </w:p>
    <w:p>
      <w:pPr>
        <w:pStyle w:val="aaaaaaaaaaaaaaaaaaaaaaaaa"/>
        <w:keepNext w:val="0"/>
        <w:keepLines w:val="0"/>
        <w:pageBreakBefore w:val="0"/>
        <w:widowControl/>
        <w:spacing w:before="0" w:after="160"/>
        <w:jc w:val="left"/>
      </w:pPr>
      <w:r>
        <w:t xml:space="preserve">    a. line organisation</w:t>
      </w:r>
    </w:p>
    <w:p>
      <w:pPr>
        <w:pStyle w:val="aaaaaaaaaaaaaaaaaaaaaaaaaa"/>
        <w:keepNext w:val="0"/>
        <w:keepLines w:val="0"/>
        <w:pageBreakBefore w:val="0"/>
        <w:widowControl/>
        <w:spacing w:before="0" w:after="160"/>
        <w:jc w:val="left"/>
      </w:pPr>
      <w:r>
        <w:t xml:space="preserve">    b. line and staff organisation</w:t>
      </w:r>
    </w:p>
    <w:p>
      <w:pPr>
        <w:pStyle w:val="aaaaaaaaaaaaaaaaaaaaaaaaaaa"/>
        <w:keepNext w:val="0"/>
        <w:keepLines w:val="0"/>
        <w:pageBreakBefore w:val="0"/>
        <w:widowControl/>
        <w:spacing w:before="0" w:after="160"/>
        <w:jc w:val="left"/>
      </w:pPr>
      <w:r>
        <w:t xml:space="preserve">    c. functional organisation</w:t>
      </w:r>
    </w:p>
    <w:p>
      <w:pPr>
        <w:pStyle w:val="aaaaaaaaaaaaaaaaaaaaaaaaaaaa"/>
        <w:keepNext w:val="0"/>
        <w:keepLines w:val="0"/>
        <w:pageBreakBefore w:val="0"/>
        <w:widowControl/>
        <w:spacing w:before="0" w:after="160"/>
        <w:jc w:val="left"/>
      </w:pPr>
      <w:r>
        <w:t xml:space="preserve">    d. effective organisation.</w:t>
      </w:r>
    </w:p>
    <w:p>
      <w:pPr>
        <w:pStyle w:val="aaaaaaaaaaaaaaaaaaaaaaaaaaaaa"/>
        <w:keepNext w:val="0"/>
        <w:keepLines w:val="0"/>
        <w:pageBreakBefore w:val="0"/>
        <w:widowControl/>
        <w:spacing w:before="0" w:after="160"/>
        <w:jc w:val="left"/>
      </w:pPr>
      <w:r>
        <w:t xml:space="preserve">6. In the given figure, the network of a project represents  </w:t>
      </w:r>
    </w:p>
    <w:p>
      <w:pPr>
        <w:pStyle w:val="aaaaaaaaaaaaaaaaaaaaaaaaaaaaaa"/>
        <w:keepNext w:val="0"/>
        <w:keepLines w:val="0"/>
        <w:pageBreakBefore w:val="0"/>
        <w:widowControl/>
        <w:spacing w:before="0" w:after="160"/>
        <w:jc w:val="left"/>
      </w:pPr>
      <w:r>
        <w:t xml:space="preserve">    a. activity of an excavation of a footing</w:t>
      </w:r>
    </w:p>
    <w:p>
      <w:pPr>
        <w:pStyle w:val="aaaaaaaaaaaaaaaaaaaaaaaaaaaaaaa"/>
        <w:keepNext w:val="0"/>
        <w:keepLines w:val="0"/>
        <w:pageBreakBefore w:val="0"/>
        <w:widowControl/>
        <w:spacing w:before="0" w:after="160"/>
        <w:jc w:val="left"/>
      </w:pPr>
      <w:r>
        <w:t xml:space="preserve">    b. activity of an excavation which starts at event No. 1 and ends at even No. 2</w:t>
      </w:r>
    </w:p>
    <w:p>
      <w:pPr>
        <w:pStyle w:val="aaaaaaaaaaaaaaaaaaaaaaaaaaaaaaaa"/>
        <w:keepNext w:val="0"/>
        <w:keepLines w:val="0"/>
        <w:pageBreakBefore w:val="0"/>
        <w:widowControl/>
        <w:spacing w:before="0" w:after="160"/>
        <w:jc w:val="left"/>
      </w:pPr>
      <w:r>
        <w:t xml:space="preserve">    c. activity of excavation which takes 8 units of time</w:t>
      </w:r>
    </w:p>
    <w:p>
      <w:pPr>
        <w:pStyle w:val="aaaaaaaaaaaaaaaaaaaaaaaaaaaaaaaaa"/>
        <w:keepNext w:val="0"/>
        <w:keepLines w:val="0"/>
        <w:pageBreakBefore w:val="0"/>
        <w:widowControl/>
        <w:spacing w:before="0" w:after="160"/>
        <w:jc w:val="left"/>
      </w:pPr>
      <w:r>
        <w:t xml:space="preserve">    d. none of these.</w:t>
      </w:r>
    </w:p>
    <w:p>
      <w:pPr>
        <w:pStyle w:val="aaaaaaaaaaaaaaaaaaaaaaaaaaaaaaaaaa"/>
        <w:keepNext w:val="0"/>
        <w:keepLines w:val="0"/>
        <w:pageBreakBefore w:val="0"/>
        <w:widowControl/>
        <w:spacing w:before="0" w:after="160"/>
        <w:jc w:val="left"/>
      </w:pPr>
      <w:r>
        <w:t>7. Pick up the PERT event from the following:</w:t>
      </w:r>
    </w:p>
    <w:p>
      <w:pPr>
        <w:pStyle w:val="aaaaaaaaaaaaaaaaaaaaaaaaaaaaaaaaaaa"/>
        <w:keepNext w:val="0"/>
        <w:keepLines w:val="0"/>
        <w:pageBreakBefore w:val="0"/>
        <w:widowControl/>
        <w:spacing w:before="0" w:after="160"/>
        <w:jc w:val="left"/>
      </w:pPr>
      <w:r>
        <w:t xml:space="preserve">    a. Digging of foundation started</w:t>
      </w:r>
    </w:p>
    <w:p>
      <w:pPr>
        <w:pStyle w:val="aaaaaaaaaaaaaaaaaaaaaaaaaaaaaaaaaaaa"/>
        <w:keepNext w:val="0"/>
        <w:keepLines w:val="0"/>
        <w:pageBreakBefore w:val="0"/>
        <w:widowControl/>
        <w:spacing w:before="0" w:after="160"/>
        <w:jc w:val="left"/>
      </w:pPr>
      <w:r>
        <w:t xml:space="preserve">    b. Digging of foundation completed</w:t>
      </w:r>
    </w:p>
    <w:p>
      <w:pPr>
        <w:pStyle w:val="aaaaaaaaaaaaaaaaaaaaaaaaaaaaaaaaaaaaa"/>
        <w:keepNext w:val="0"/>
        <w:keepLines w:val="0"/>
        <w:pageBreakBefore w:val="0"/>
        <w:widowControl/>
        <w:spacing w:before="0" w:after="160"/>
        <w:jc w:val="left"/>
      </w:pPr>
      <w:r>
        <w:t xml:space="preserve">    c. Laying of concrete started</w:t>
      </w:r>
    </w:p>
    <w:p>
      <w:pPr>
        <w:pStyle w:val="aaaaaaaaaaaaaaaaaaaaaaaaaaaaaaaaaaaaaa"/>
        <w:keepNext w:val="0"/>
        <w:keepLines w:val="0"/>
        <w:pageBreakBefore w:val="0"/>
        <w:widowControl/>
        <w:spacing w:before="0" w:after="160"/>
        <w:jc w:val="left"/>
      </w:pPr>
      <w:r>
        <w:t xml:space="preserve">    d. Laying of concrete completed</w:t>
      </w:r>
    </w:p>
    <w:p>
      <w:pPr>
        <w:pStyle w:val="aaaaaaaaaaaaaaaaaaaaaaaaaaaaaaaaaaaaaaa"/>
        <w:keepNext w:val="0"/>
        <w:keepLines w:val="0"/>
        <w:pageBreakBefore w:val="0"/>
        <w:widowControl/>
        <w:spacing w:before="0" w:after="160"/>
        <w:jc w:val="left"/>
      </w:pPr>
      <w:r>
        <w:t xml:space="preserve">    e. All the above.</w:t>
      </w:r>
    </w:p>
    <w:p>
      <w:pPr>
        <w:pStyle w:val="aaaaaaaaaaaaaaaaaaaaaaaaaaaaaaaaaaaaaaaa"/>
        <w:keepNext w:val="0"/>
        <w:keepLines w:val="0"/>
        <w:pageBreakBefore w:val="0"/>
        <w:widowControl/>
        <w:spacing w:before="0" w:after="160"/>
        <w:jc w:val="left"/>
      </w:pPr>
      <w:r>
        <w:t>8. If D is the duration, ES and EF are the earliest start and finish, LS and LF are latest start and latest finish time, then the following relation holds good</w:t>
      </w:r>
    </w:p>
    <w:p>
      <w:pPr>
        <w:pStyle w:val="aaaaaaaaaaaaaaaaaaaaaaaaaaaaaaaaaaaaaaaaa"/>
        <w:keepNext w:val="0"/>
        <w:keepLines w:val="0"/>
        <w:pageBreakBefore w:val="0"/>
        <w:widowControl/>
        <w:spacing w:before="0" w:after="160"/>
        <w:jc w:val="left"/>
      </w:pPr>
      <w:r>
        <w:t xml:space="preserve">    a. EF = ES + D</w:t>
      </w:r>
    </w:p>
    <w:p>
      <w:pPr>
        <w:pStyle w:val="aaaaaaaaaaaaaaaaaaaaaaaaaaaaaaaaaaaaaaaaaa"/>
        <w:keepNext w:val="0"/>
        <w:keepLines w:val="0"/>
        <w:pageBreakBefore w:val="0"/>
        <w:widowControl/>
        <w:spacing w:before="0" w:after="160"/>
        <w:jc w:val="left"/>
      </w:pPr>
      <w:r>
        <w:t xml:space="preserve">    b. LS = LF - D</w:t>
      </w:r>
    </w:p>
    <w:p>
      <w:pPr>
        <w:pStyle w:val="aaaaaaaaaaaaaaaaaaaaaaaaaaaaaaaaaaaaaaaaaaa"/>
        <w:keepNext w:val="0"/>
        <w:keepLines w:val="0"/>
        <w:pageBreakBefore w:val="0"/>
        <w:widowControl/>
        <w:spacing w:before="0" w:after="160"/>
        <w:jc w:val="left"/>
      </w:pPr>
      <w:r>
        <w:t xml:space="preserve">    c. LF = LS + D</w:t>
      </w:r>
    </w:p>
    <w:p>
      <w:pPr>
        <w:pStyle w:val="aaaaaaaaaaaaaaaaaaaaaaaaaaaaaaaaaaaaaaaaaaaa"/>
        <w:keepNext w:val="0"/>
        <w:keepLines w:val="0"/>
        <w:pageBreakBefore w:val="0"/>
        <w:widowControl/>
        <w:spacing w:before="0" w:after="160"/>
        <w:jc w:val="left"/>
      </w:pPr>
      <w:r>
        <w:t xml:space="preserve">    d. D = EF - ES</w:t>
      </w:r>
    </w:p>
    <w:p>
      <w:pPr>
        <w:pStyle w:val="aaaaaaaaaaaaaaaaaaaaaaaaaaaaaaaaaaaaaaaaaaaaa"/>
        <w:keepNext w:val="0"/>
        <w:keepLines w:val="0"/>
        <w:pageBreakBefore w:val="0"/>
        <w:widowControl/>
        <w:spacing w:before="0" w:after="160"/>
        <w:jc w:val="left"/>
      </w:pPr>
      <w:r>
        <w:t xml:space="preserve">    e. all the above.</w:t>
      </w:r>
    </w:p>
    <w:p>
      <w:pPr>
        <w:pStyle w:val="aaaaaaaaaaaaaaaaaaaaaaaaaaaaaaaaaaaaaaaaaaaaaa"/>
        <w:keepNext w:val="0"/>
        <w:keepLines w:val="0"/>
        <w:pageBreakBefore w:val="0"/>
        <w:widowControl/>
        <w:spacing w:before="0" w:after="160"/>
        <w:jc w:val="left"/>
      </w:pPr>
      <w:r>
        <w:t>9. Final technical authority of a project lies with</w:t>
      </w:r>
    </w:p>
    <w:p>
      <w:pPr>
        <w:pStyle w:val="aaaaaaaaaaaaaaaaaaaaaaaaaaaaaaaaaaaaaaaaaaaaaaa"/>
        <w:keepNext w:val="0"/>
        <w:keepLines w:val="0"/>
        <w:pageBreakBefore w:val="0"/>
        <w:widowControl/>
        <w:spacing w:before="0" w:after="160"/>
        <w:jc w:val="left"/>
      </w:pPr>
      <w:r>
        <w:t xml:space="preserve">    a. Assistant Engineer</w:t>
      </w:r>
    </w:p>
    <w:p>
      <w:pPr>
        <w:pStyle w:val="aaaaaaaaaaaaaaaaaaaaaaaaaaaaaaaaaaaaaaaaaaaaaaaa"/>
        <w:keepNext w:val="0"/>
        <w:keepLines w:val="0"/>
        <w:pageBreakBefore w:val="0"/>
        <w:widowControl/>
        <w:spacing w:before="0" w:after="160"/>
        <w:jc w:val="left"/>
      </w:pPr>
      <w:r>
        <w:t xml:space="preserve">    b. Executive Engineer</w:t>
      </w:r>
    </w:p>
    <w:p>
      <w:pPr>
        <w:pStyle w:val="aaaaaaaaaaaaaaaaaaaaaaaaaaaaaaaaaaaaaaaaaaaaaaaaa"/>
        <w:keepNext w:val="0"/>
        <w:keepLines w:val="0"/>
        <w:pageBreakBefore w:val="0"/>
        <w:widowControl/>
        <w:spacing w:before="0" w:after="160"/>
        <w:jc w:val="left"/>
      </w:pPr>
      <w:r>
        <w:t xml:space="preserve">    c. Superintending Engineer</w:t>
      </w:r>
    </w:p>
    <w:p>
      <w:pPr>
        <w:pStyle w:val="aaaaaaaaaaaaaaaaaaaaaaaaaaaaaaaaaaaaaaaaaaaaaaaaaa"/>
        <w:keepNext w:val="0"/>
        <w:keepLines w:val="0"/>
        <w:pageBreakBefore w:val="0"/>
        <w:widowControl/>
        <w:spacing w:before="0" w:after="160"/>
        <w:jc w:val="left"/>
      </w:pPr>
      <w:r>
        <w:t xml:space="preserve">    d. Chief Engineer.</w:t>
      </w:r>
    </w:p>
    <w:p>
      <w:pPr>
        <w:pStyle w:val="aaaaaaaaaaaaaaaaaaaaaaaaaaaaaaaaaaaaaaaaaaaaaaaaaaa"/>
        <w:keepNext w:val="0"/>
        <w:keepLines w:val="0"/>
        <w:pageBreakBefore w:val="0"/>
        <w:widowControl/>
        <w:spacing w:before="0" w:after="160"/>
        <w:jc w:val="left"/>
      </w:pPr>
      <w:r>
        <w:t>10. The performance of a specific task in CPM, is known</w:t>
      </w:r>
    </w:p>
    <w:p>
      <w:pPr>
        <w:pStyle w:val="aaaaaaaaaaaaaaaaaaaaaaaaaaaaaaaaaaaaaaaaaaaaaaaaaaaa"/>
        <w:keepNext w:val="0"/>
        <w:keepLines w:val="0"/>
        <w:pageBreakBefore w:val="0"/>
        <w:widowControl/>
        <w:spacing w:before="0" w:after="160"/>
        <w:jc w:val="left"/>
      </w:pPr>
      <w:r>
        <w:t xml:space="preserve">    a. Dummy</w:t>
      </w:r>
    </w:p>
    <w:p>
      <w:pPr>
        <w:pStyle w:val="aaaaaaaaaaaaaaaaaaaaaaaaaaaaaaaaaaaaaaaaaaaaaaaaaaaaa"/>
        <w:keepNext w:val="0"/>
        <w:keepLines w:val="0"/>
        <w:pageBreakBefore w:val="0"/>
        <w:widowControl/>
        <w:spacing w:before="0" w:after="160"/>
        <w:jc w:val="left"/>
      </w:pPr>
      <w:r>
        <w:t xml:space="preserve">    b. Event</w:t>
      </w:r>
    </w:p>
    <w:p>
      <w:pPr>
        <w:pStyle w:val="aaaaaaaaaaaaaaaaaaaaaaaaaaaaaaaaaaaaaaaaaaaaaaaaaaaaaa"/>
        <w:keepNext w:val="0"/>
        <w:keepLines w:val="0"/>
        <w:pageBreakBefore w:val="0"/>
        <w:widowControl/>
        <w:spacing w:before="0" w:after="160"/>
        <w:jc w:val="left"/>
      </w:pPr>
      <w:r>
        <w:t xml:space="preserve">    c. Activity</w:t>
      </w:r>
    </w:p>
    <w:p>
      <w:pPr>
        <w:pStyle w:val="aaaaaaaaaaaaaaaaaaaaaaaaaaaaaaaaaaaaaaaaaaaaaaaaaaaaaaa"/>
        <w:keepNext w:val="0"/>
        <w:keepLines w:val="0"/>
        <w:pageBreakBefore w:val="0"/>
        <w:widowControl/>
        <w:spacing w:before="0" w:after="160"/>
        <w:jc w:val="left"/>
      </w:pPr>
      <w:r>
        <w:t xml:space="preserve">    d. Contract.</w:t>
      </w:r>
    </w:p>
    <w:p>
      <w:pPr>
        <w:pStyle w:val="aaaaaaaaaaaaaaaaaaaaaaaaaaaaaaaaaaaaaaaaaaaaaaaaaaaaaaaa"/>
        <w:keepNext w:val="0"/>
        <w:keepLines w:val="0"/>
        <w:pageBreakBefore w:val="0"/>
        <w:widowControl/>
        <w:spacing w:before="0" w:after="160"/>
        <w:jc w:val="left"/>
      </w:pPr>
      <w:r>
        <w:t>11. Pick up the correct statement from the following:</w:t>
      </w:r>
    </w:p>
    <w:p>
      <w:pPr>
        <w:pStyle w:val="aaaaaaaaaaaaaaaaaaaaaaaaaaaaaaaaaaaaaaaaaaaaaaaaaaaaaaaaa"/>
        <w:keepNext w:val="0"/>
        <w:keepLines w:val="0"/>
        <w:pageBreakBefore w:val="0"/>
        <w:widowControl/>
        <w:spacing w:before="0" w:after="160"/>
        <w:jc w:val="left"/>
      </w:pPr>
      <w:r>
        <w:t xml:space="preserve">    a. The float may be positive, zero or negative</w:t>
      </w:r>
    </w:p>
    <w:p>
      <w:pPr>
        <w:pStyle w:val="aaaaaaaaaaaaaaaaaaaaaaaaaaaaaaaaaaaaaaaaaaaaaaaaaaaaaaaaaa"/>
        <w:keepNext w:val="0"/>
        <w:keepLines w:val="0"/>
        <w:pageBreakBefore w:val="0"/>
        <w:widowControl/>
        <w:spacing w:before="0" w:after="160"/>
        <w:jc w:val="left"/>
      </w:pPr>
      <w:r>
        <w:t xml:space="preserve">    b. If the float is positive and the activity is delayed by a period equal to its total float, the completion of project is not delayed</w:t>
      </w:r>
    </w:p>
    <w:p>
      <w:pPr>
        <w:pStyle w:val="aaaaaaaaaaaaaaaaaaaaaaaaaaaaaaaaaaaaaaaaaaaaaaaaaaaaaaaaaaa"/>
        <w:keepNext w:val="0"/>
        <w:keepLines w:val="0"/>
        <w:pageBreakBefore w:val="0"/>
        <w:widowControl/>
        <w:spacing w:before="0" w:after="160"/>
        <w:jc w:val="left"/>
      </w:pPr>
      <w:r>
        <w:t xml:space="preserve">    c. If the float of an activity is negative, delay in its performance is bound to delay the completion of project</w:t>
      </w:r>
    </w:p>
    <w:p>
      <w:pPr>
        <w:pStyle w:val="aaaaaaaaaaaaaaaaaaaaaaaaaaaaaaaaaaaaaaaaaaaaaaaaaaaaaaaaaaaa"/>
        <w:keepNext w:val="0"/>
        <w:keepLines w:val="0"/>
        <w:pageBreakBefore w:val="0"/>
        <w:widowControl/>
        <w:spacing w:before="0" w:after="160"/>
        <w:jc w:val="left"/>
      </w:pPr>
      <w:r>
        <w:t xml:space="preserve">    d. If the float of an activity is zero, the activity is critical and any delay in its performance will delay the whole project</w:t>
      </w:r>
    </w:p>
    <w:p>
      <w:pPr>
        <w:pStyle w:val="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
        <w:keepNext w:val="0"/>
        <w:keepLines w:val="0"/>
        <w:pageBreakBefore w:val="0"/>
        <w:widowControl/>
        <w:spacing w:before="0" w:after="160"/>
        <w:jc w:val="left"/>
      </w:pPr>
      <w:r>
        <w:t>12. A Milestone chart</w:t>
      </w:r>
    </w:p>
    <w:p>
      <w:pPr>
        <w:pStyle w:val="aaaaaaaaaaaaaaaaaaaaaaaaaaaaaaaaaaaaaaaaaaaaaaaaaaaaaaaaaaaaaaa"/>
        <w:keepNext w:val="0"/>
        <w:keepLines w:val="0"/>
        <w:pageBreakBefore w:val="0"/>
        <w:widowControl/>
        <w:spacing w:before="0" w:after="160"/>
        <w:jc w:val="left"/>
      </w:pPr>
      <w:r>
        <w:t xml:space="preserve">    a. shows the interdependencies of various jobs</w:t>
      </w:r>
    </w:p>
    <w:p>
      <w:pPr>
        <w:pStyle w:val="aaaaaaaaaaaaaaaaaaaaaaaaaaaaaaaaaaaaaaaaaaaaaaaaaaaaaaaaaaaaaaaa"/>
        <w:keepNext w:val="0"/>
        <w:keepLines w:val="0"/>
        <w:pageBreakBefore w:val="0"/>
        <w:widowControl/>
        <w:spacing w:before="0" w:after="160"/>
        <w:jc w:val="left"/>
      </w:pPr>
      <w:r>
        <w:t xml:space="preserve">    b. depicts the delay of jobs, if any</w:t>
      </w:r>
    </w:p>
    <w:p>
      <w:pPr>
        <w:pStyle w:val="aaaaaaaaaaaaaaaaaaaaaaaaaaaaaaaaaaaaaaaaaaaaaaaaaaaaaaaaaaaaaaaaa"/>
        <w:keepNext w:val="0"/>
        <w:keepLines w:val="0"/>
        <w:pageBreakBefore w:val="0"/>
        <w:widowControl/>
        <w:spacing w:before="0" w:after="160"/>
        <w:jc w:val="left"/>
      </w:pPr>
      <w:r>
        <w:t xml:space="preserve">    c. points outgoing ahead of schedule of jobs, if any</w:t>
      </w:r>
    </w:p>
    <w:p>
      <w:pPr>
        <w:pStyle w:val="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
        <w:keepNext w:val="0"/>
        <w:keepLines w:val="0"/>
        <w:pageBreakBefore w:val="0"/>
        <w:widowControl/>
        <w:spacing w:before="0" w:after="160"/>
        <w:jc w:val="left"/>
      </w:pPr>
      <w:r>
        <w:t>13. Completion of an activity on CPM network diagram, is generally known</w:t>
      </w:r>
    </w:p>
    <w:p>
      <w:pPr>
        <w:pStyle w:val="aaaaaaaaaaaaaaaaaaaaaaaaaaaaaaaaaaaaaaaaaaaaaaaaaaaaaaaaaaaaaaaaaaaa"/>
        <w:keepNext w:val="0"/>
        <w:keepLines w:val="0"/>
        <w:pageBreakBefore w:val="0"/>
        <w:widowControl/>
        <w:spacing w:before="0" w:after="160"/>
        <w:jc w:val="left"/>
      </w:pPr>
      <w:r>
        <w:t xml:space="preserve">    a. Event</w:t>
      </w:r>
    </w:p>
    <w:p>
      <w:pPr>
        <w:pStyle w:val="aaaaaaaaaaaaaaaaaaaaaaaaaaaaaaaaaaaaaaaaaaaaaaaaaaaaaaaaaaaaaaaaaaaaa"/>
        <w:keepNext w:val="0"/>
        <w:keepLines w:val="0"/>
        <w:pageBreakBefore w:val="0"/>
        <w:widowControl/>
        <w:spacing w:before="0" w:after="160"/>
        <w:jc w:val="left"/>
      </w:pPr>
      <w:r>
        <w:t xml:space="preserve">    b. Node</w:t>
      </w:r>
    </w:p>
    <w:p>
      <w:pPr>
        <w:pStyle w:val="aaaaaaaaaaaaaaaaaaaaaaaaaaaaaaaaaaaaaaaaaaaaaaaaaaaaaaaaaaaaaaaaaaaaaa"/>
        <w:keepNext w:val="0"/>
        <w:keepLines w:val="0"/>
        <w:pageBreakBefore w:val="0"/>
        <w:widowControl/>
        <w:spacing w:before="0" w:after="160"/>
        <w:jc w:val="left"/>
      </w:pPr>
      <w:r>
        <w:t xml:space="preserve">    c. Connector</w:t>
      </w:r>
    </w:p>
    <w:p>
      <w:pPr>
        <w:pStyle w:val="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
        <w:keepNext w:val="0"/>
        <w:keepLines w:val="0"/>
        <w:pageBreakBefore w:val="0"/>
        <w:widowControl/>
        <w:spacing w:before="0" w:after="160"/>
        <w:jc w:val="left"/>
      </w:pPr>
      <w:r>
        <w:t>14. A dummy activity</w:t>
      </w:r>
    </w:p>
    <w:p>
      <w:pPr>
        <w:pStyle w:val="aaaaaaaaaaaaaaaaaaaaaaaaaaaaaaaaaaaaaaaaaaaaaaaaaaaaaaaaaaaaaaaaaaaaaaaaa"/>
        <w:keepNext w:val="0"/>
        <w:keepLines w:val="0"/>
        <w:pageBreakBefore w:val="0"/>
        <w:widowControl/>
        <w:spacing w:before="0" w:after="160"/>
        <w:jc w:val="left"/>
      </w:pPr>
      <w:r>
        <w:t xml:space="preserve">    a. is artificially introduced</w:t>
      </w:r>
    </w:p>
    <w:p>
      <w:pPr>
        <w:pStyle w:val="aaaaaaaaaaaaaaaaaaaaaaaaaaaaaaaaaaaaaaaaaaaaaaaaaaaaaaaaaaaaaaaaaaaaaaaaaa"/>
        <w:keepNext w:val="0"/>
        <w:keepLines w:val="0"/>
        <w:pageBreakBefore w:val="0"/>
        <w:widowControl/>
        <w:spacing w:before="0" w:after="160"/>
        <w:jc w:val="left"/>
      </w:pPr>
      <w:r>
        <w:t xml:space="preserve">    b. is represented by a dotted line</w:t>
      </w:r>
    </w:p>
    <w:p>
      <w:pPr>
        <w:pStyle w:val="aaaaaaaaaaaaaaaaaaaaaaaaaaaaaaaaaaaaaaaaaaaaaaaaaaaaaaaaaaaaaaaaaaaaaaaaaaa"/>
        <w:keepNext w:val="0"/>
        <w:keepLines w:val="0"/>
        <w:pageBreakBefore w:val="0"/>
        <w:widowControl/>
        <w:spacing w:before="0" w:after="160"/>
        <w:jc w:val="left"/>
      </w:pPr>
      <w:r>
        <w:t xml:space="preserve">    c. does not consume time</w:t>
      </w:r>
    </w:p>
    <w:p>
      <w:pPr>
        <w:pStyle w:val="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
        <w:keepNext w:val="0"/>
        <w:keepLines w:val="0"/>
        <w:pageBreakBefore w:val="0"/>
        <w:widowControl/>
        <w:spacing w:before="0" w:after="160"/>
        <w:jc w:val="left"/>
      </w:pPr>
      <w:r>
        <w:t>15. Military organisation is known as</w:t>
      </w:r>
    </w:p>
    <w:p>
      <w:pPr>
        <w:pStyle w:val="aaaaaaaaaaaaaaaaaaaaaaaaaaaaaaaaaaaaaaaaaaaaaaaaaaaaaaaaaaaaaaaaaaaaaaaaaaaaaa"/>
        <w:keepNext w:val="0"/>
        <w:keepLines w:val="0"/>
        <w:pageBreakBefore w:val="0"/>
        <w:widowControl/>
        <w:spacing w:before="0" w:after="160"/>
        <w:jc w:val="left"/>
      </w:pPr>
      <w:r>
        <w:t xml:space="preserve">    a. line organisation</w:t>
      </w:r>
    </w:p>
    <w:p>
      <w:pPr>
        <w:pStyle w:val="aaaaaaaaaaaaaaaaaaaaaaaaaaaaaaaaaaaaaaaaaaaaaaaaaaaaaaaaaaaaaaaaaaaaaaaaaaaaaaa"/>
        <w:keepNext w:val="0"/>
        <w:keepLines w:val="0"/>
        <w:pageBreakBefore w:val="0"/>
        <w:widowControl/>
        <w:spacing w:before="0" w:after="160"/>
        <w:jc w:val="left"/>
      </w:pPr>
      <w:r>
        <w:t xml:space="preserve">    b. line and staff organisation</w:t>
      </w:r>
    </w:p>
    <w:p>
      <w:pPr>
        <w:pStyle w:val="aaaaaaaaaaaaaaaaaaaaaaaaaaaaaaaaaaaaaaaaaaaaaaaaaaaaaaaaaaaaaaaaaaaaaaaaaaaaaaaa"/>
        <w:keepNext w:val="0"/>
        <w:keepLines w:val="0"/>
        <w:pageBreakBefore w:val="0"/>
        <w:widowControl/>
        <w:spacing w:before="0" w:after="160"/>
        <w:jc w:val="left"/>
      </w:pPr>
      <w:r>
        <w:t xml:space="preserve">    c. functional organisation</w:t>
      </w:r>
    </w:p>
    <w:p>
      <w:pPr>
        <w:pStyle w:val="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
        <w:keepNext w:val="0"/>
        <w:keepLines w:val="0"/>
        <w:pageBreakBefore w:val="0"/>
        <w:widowControl/>
        <w:spacing w:before="0" w:after="160"/>
        <w:jc w:val="left"/>
      </w:pPr>
      <w:r>
        <w:t>16. Pick up the incorrect statement from the following:</w:t>
      </w:r>
    </w:p>
    <w:p>
      <w:pPr>
        <w:pStyle w:val="aaaaaaaaaaaaaaaaaaaaaaaaaaaaaaaaaaaaaaaaaaaaaaaaaaaaaaaaaaaaaaaaaaaaaaaaaaaaaaaaaaa"/>
        <w:keepNext w:val="0"/>
        <w:keepLines w:val="0"/>
        <w:pageBreakBefore w:val="0"/>
        <w:widowControl/>
        <w:spacing w:before="0" w:after="160"/>
        <w:jc w:val="left"/>
      </w:pPr>
      <w:r>
        <w:t xml:space="preserve">    a. The activity is the time consuming part of a project</w:t>
      </w:r>
    </w:p>
    <w:p>
      <w:pPr>
        <w:pStyle w:val="aaaaaaaaaaaaaaaaaaaaaaaaaaaaaaaaaaaaaaaaaaaaaaaaaaaaaaaaaaaaaaaaaaaaaaaaaaaaaaaaaaaa"/>
        <w:keepNext w:val="0"/>
        <w:keepLines w:val="0"/>
        <w:pageBreakBefore w:val="0"/>
        <w:widowControl/>
        <w:spacing w:before="0" w:after="160"/>
        <w:jc w:val="left"/>
      </w:pPr>
      <w:r>
        <w:t xml:space="preserve">    b. The beginning and end of a job, are called events</w:t>
      </w:r>
    </w:p>
    <w:p>
      <w:pPr>
        <w:pStyle w:val="aaaaaaaaaaaaaaaaaaaaaaaaaaaaaaaaaaaaaaaaaaaaaaaaaaaaaaaaaaaaaaaaaaaaaaaaaaaaaaaaaaaaa"/>
        <w:keepNext w:val="0"/>
        <w:keepLines w:val="0"/>
        <w:pageBreakBefore w:val="0"/>
        <w:widowControl/>
        <w:spacing w:before="0" w:after="160"/>
        <w:jc w:val="left"/>
      </w:pPr>
      <w:r>
        <w:t xml:space="preserve">    c. The activity which consumes maximum time, is called a node</w:t>
      </w:r>
    </w:p>
    <w:p>
      <w:pPr>
        <w:pStyle w:val="aaaaaaaaaaaaaaaaaaaaaaaaaaaaaaaaaaaaaaaaaaaaaaaaaaaaaaaaaaaaaaaaaaaaaaaaaaaaaaaaaaaaaa"/>
        <w:keepNext w:val="0"/>
        <w:keepLines w:val="0"/>
        <w:pageBreakBefore w:val="0"/>
        <w:widowControl/>
        <w:spacing w:before="0" w:after="160"/>
        <w:jc w:val="left"/>
      </w:pPr>
      <w:r>
        <w:t xml:space="preserve">    d. Logically and sequentially connected activities and events form a network</w:t>
      </w:r>
    </w:p>
    <w:p>
      <w:pPr>
        <w:pStyle w:val="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
        <w:keepNext w:val="0"/>
        <w:keepLines w:val="0"/>
        <w:pageBreakBefore w:val="0"/>
        <w:widowControl/>
        <w:spacing w:before="0" w:after="160"/>
        <w:jc w:val="left"/>
      </w:pPr>
      <w:r>
        <w:t>17. Various activities of a project, are shown on bar charts by</w:t>
      </w:r>
    </w:p>
    <w:p>
      <w:pPr>
        <w:pStyle w:val="aaaaaaaaaaaaaaaaaaaaaaaaaaaaaaaaaaaaaaaaaaaaaaaaaaaaaaaaaaaaaaaaaaaaaaaaaaaaaaaaaaaaaaaaa"/>
        <w:keepNext w:val="0"/>
        <w:keepLines w:val="0"/>
        <w:pageBreakBefore w:val="0"/>
        <w:widowControl/>
        <w:spacing w:before="0" w:after="160"/>
        <w:jc w:val="left"/>
      </w:pPr>
      <w:r>
        <w:t xml:space="preserve">    a. vertical lines</w:t>
      </w:r>
    </w:p>
    <w:p>
      <w:pPr>
        <w:pStyle w:val="aaaaaaaaaaaaaaaaaaaaaaaaaaaaaaaaaaaaaaaaaaaaaaaaaaaaaaaaaaaaaaaaaaaaaaaaaaaaaaaaaaaaaaaaaa"/>
        <w:keepNext w:val="0"/>
        <w:keepLines w:val="0"/>
        <w:pageBreakBefore w:val="0"/>
        <w:widowControl/>
        <w:spacing w:before="0" w:after="160"/>
        <w:jc w:val="left"/>
      </w:pPr>
      <w:r>
        <w:t xml:space="preserve">    b. horizontal lines</w:t>
      </w:r>
    </w:p>
    <w:p>
      <w:pPr>
        <w:pStyle w:val="aaaaaaaaaaaaaaaaaaaaaaaaaaaaaaaaaaaaaaaaaaaaaaaaaaaaaaaaaaaaaaaaaaaaaaaaaaaaaaaaaaaaaaaaaaa"/>
        <w:keepNext w:val="0"/>
        <w:keepLines w:val="0"/>
        <w:pageBreakBefore w:val="0"/>
        <w:widowControl/>
        <w:spacing w:before="0" w:after="160"/>
        <w:jc w:val="left"/>
      </w:pPr>
      <w:r>
        <w:t xml:space="preserve">    c. dots</w:t>
      </w:r>
    </w:p>
    <w:p>
      <w:pPr>
        <w:pStyle w:val="aaaaaaaaaaaaaaaaaaaaaaaaaaaaaaaaaaaaaaaaaaaaaaaaaaaaaaaaaaaaaaaaaaaaaaaaaaaaaaaaaaaaaaaaaaaa"/>
        <w:keepNext w:val="0"/>
        <w:keepLines w:val="0"/>
        <w:pageBreakBefore w:val="0"/>
        <w:widowControl/>
        <w:spacing w:before="0" w:after="160"/>
        <w:jc w:val="left"/>
      </w:pPr>
      <w:r>
        <w:t xml:space="preserve">    d. crosses.</w:t>
      </w:r>
    </w:p>
    <w:p>
      <w:pPr>
        <w:pStyle w:val="aaaaaaaaaaaaaaaaaaaaaaaaaaaaaaaaaaaaaaaaaaaaaaaaaaaaaaaaaaaaaaaaaaaaaaaaaaaaaaaaaaaaaaaaaaaaa"/>
        <w:keepNext w:val="0"/>
        <w:keepLines w:val="0"/>
        <w:pageBreakBefore w:val="0"/>
        <w:widowControl/>
        <w:spacing w:before="0" w:after="160"/>
        <w:jc w:val="left"/>
      </w:pPr>
      <w:r>
        <w:t>18. Time and progress chart of a construction, is also known as</w:t>
      </w:r>
    </w:p>
    <w:p>
      <w:pPr>
        <w:pStyle w:val="aaaaaaaaaaaaaaaaaaaaaaaaaaaaaaaaaaaaaaaaaaaaaaaaaaaaaaaaaaaaaaaaaaaaaaaaaaaaaaaaaaaaaaaaaaaaaa"/>
        <w:keepNext w:val="0"/>
        <w:keepLines w:val="0"/>
        <w:pageBreakBefore w:val="0"/>
        <w:widowControl/>
        <w:spacing w:before="0" w:after="160"/>
        <w:jc w:val="left"/>
      </w:pPr>
      <w:r>
        <w:t xml:space="preserve">    a. Bar chart</w:t>
      </w:r>
    </w:p>
    <w:p>
      <w:pPr>
        <w:pStyle w:val="aaaaaaaaaaaaaaaaaaaaaaaaaaaaaaaaaaaaaaaaaaaaaaaaaaaaaaaaaaaaaaaaaaaaaaaaaaaaaaaaaaaaaaaaaaaaaaa"/>
        <w:keepNext w:val="0"/>
        <w:keepLines w:val="0"/>
        <w:pageBreakBefore w:val="0"/>
        <w:widowControl/>
        <w:spacing w:before="0" w:after="160"/>
        <w:jc w:val="left"/>
      </w:pPr>
      <w:r>
        <w:t xml:space="preserve">    b. Gantt chart</w:t>
      </w:r>
    </w:p>
    <w:p>
      <w:pPr>
        <w:pStyle w:val="aaaaaaaaaaaaaaaaaaaaaaaaaaaaaaaaaaaaaaaaaaaaaaaaaaaaaaaaaaaaaaaaaaaaaaaaaaaaaaaaaaaaaaaaaaaaaaaa"/>
        <w:keepNext w:val="0"/>
        <w:keepLines w:val="0"/>
        <w:pageBreakBefore w:val="0"/>
        <w:widowControl/>
        <w:spacing w:before="0" w:after="160"/>
        <w:jc w:val="left"/>
      </w:pPr>
      <w:r>
        <w:t xml:space="preserve">    c. Modified Mile stone chart</w:t>
      </w:r>
    </w:p>
    <w:p>
      <w:pPr>
        <w:pStyle w:val="aaaaaaaaaaaaaaaaaaaaaaaaaaaaaaaaaaaaaaaaaaaaaaaaaaaaaaaaaaaaaaaaaaaaaaaaaaaaaaaaaaaaaaaaaaaaaaaaa"/>
        <w:keepNext w:val="0"/>
        <w:keepLines w:val="0"/>
        <w:pageBreakBefore w:val="0"/>
        <w:widowControl/>
        <w:spacing w:before="0" w:after="160"/>
        <w:jc w:val="left"/>
      </w:pPr>
      <w:r>
        <w:t xml:space="preserve">    d. Critical path method chart</w:t>
      </w:r>
    </w:p>
    <w:p>
      <w:pPr>
        <w:pStyle w:val="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
        <w:keepNext w:val="0"/>
        <w:keepLines w:val="0"/>
        <w:pageBreakBefore w:val="0"/>
        <w:widowControl/>
        <w:spacing w:before="0" w:after="160"/>
        <w:jc w:val="left"/>
      </w:pPr>
      <w:r>
        <w:t>19. Critical Path Net Work helps an engineer</w:t>
      </w:r>
    </w:p>
    <w:p>
      <w:pPr>
        <w:pStyle w:val="aaaaaaaaaaaaaaaaaaaaaaaaaaaaaaaaaaaaaaaaaaaaaaaaaaaaaaaaaaaaaaaaaaaaaaaaaaaaaaaaaaaaaaaaaaaaaaaaaaaa"/>
        <w:keepNext w:val="0"/>
        <w:keepLines w:val="0"/>
        <w:pageBreakBefore w:val="0"/>
        <w:widowControl/>
        <w:spacing w:before="0" w:after="160"/>
        <w:jc w:val="left"/>
      </w:pPr>
      <w:r>
        <w:t xml:space="preserve">    a. to concentrate his attention on critical activities</w:t>
      </w:r>
    </w:p>
    <w:p>
      <w:pPr>
        <w:pStyle w:val="aaaaaaaaaaaaaaaaaaaaaaaaaaaaaaaaaaaaaaaaaaaaaaaaaaaaaaaaaaaaaaaaaaaaaaaaaaaaaaaaaaaaaaaaaaaaaaaaaaaaa"/>
        <w:keepNext w:val="0"/>
        <w:keepLines w:val="0"/>
        <w:pageBreakBefore w:val="0"/>
        <w:widowControl/>
        <w:spacing w:before="0" w:after="160"/>
        <w:jc w:val="left"/>
      </w:pPr>
      <w:r>
        <w:t xml:space="preserve">    b. to divert the resources from non-critical advanced activities to critical activities</w:t>
      </w:r>
    </w:p>
    <w:p>
      <w:pPr>
        <w:pStyle w:val="aaaaaaaaaaaaaaaaaaaaaaaaaaaaaaaaaaaaaaaaaaaaaaaaaaaaaaaaaaaaaaaaaaaaaaaaaaaaaaaaaaaaaaaaaaaaaaaaaaaaaa"/>
        <w:keepNext w:val="0"/>
        <w:keepLines w:val="0"/>
        <w:pageBreakBefore w:val="0"/>
        <w:widowControl/>
        <w:spacing w:before="0" w:after="160"/>
        <w:jc w:val="left"/>
      </w:pPr>
      <w:r>
        <w:t xml:space="preserve">    c. to be cautious for avoiding any delay in the critical activities to avoid delay of the whole project</w:t>
      </w:r>
    </w:p>
    <w:p>
      <w:pPr>
        <w:pStyle w:val="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
        <w:keepNext w:val="0"/>
        <w:keepLines w:val="0"/>
        <w:pageBreakBefore w:val="0"/>
        <w:widowControl/>
        <w:spacing w:before="0" w:after="160"/>
        <w:jc w:val="left"/>
      </w:pPr>
      <w:r>
        <w:t>20. The time by which activity completion time can be delayed without affecting the start of succeeding activities, is known as</w:t>
      </w:r>
    </w:p>
    <w:p>
      <w:pPr>
        <w:pStyle w:val="aaaaaaaaaaaaaaaaaaaaaaaaaaaaaaaaaaaaaaaaaaaaaaaaaaaaaaaaaaaaaaaaaaaaaaaaaaaaaaaaaaaaaaaaaaaaaaaaaaaaaaaaa"/>
        <w:keepNext w:val="0"/>
        <w:keepLines w:val="0"/>
        <w:pageBreakBefore w:val="0"/>
        <w:widowControl/>
        <w:spacing w:before="0" w:after="160"/>
        <w:jc w:val="left"/>
      </w:pPr>
      <w:r>
        <w:t xml:space="preserve">    a. duration</w:t>
      </w:r>
    </w:p>
    <w:p>
      <w:pPr>
        <w:pStyle w:val="aaaaaaaaaaaaaaaaaaaaaaaaaaaaaaaaaaaaaaaaaaaaaaaaaaaaaaaaaaaaaaaaaaaaaaaaaaaaaaaaaaaaaaaaaaaaaaaaaaaaaaaaaa"/>
        <w:keepNext w:val="0"/>
        <w:keepLines w:val="0"/>
        <w:pageBreakBefore w:val="0"/>
        <w:widowControl/>
        <w:spacing w:before="0" w:after="160"/>
        <w:jc w:val="left"/>
      </w:pPr>
      <w:r>
        <w:t xml:space="preserve">    b. total flat</w:t>
      </w:r>
    </w:p>
    <w:p>
      <w:pPr>
        <w:pStyle w:val="aaaaaaaaaaaaaaaaaaaaaaaaaaaaaaaaaaaaaaaaaaaaaaaaaaaaaaaaaaaaaaaaaaaaaaaaaaaaaaaaaaaaaaaaaaaaaaaaaaaaaaaaaaa"/>
        <w:keepNext w:val="0"/>
        <w:keepLines w:val="0"/>
        <w:pageBreakBefore w:val="0"/>
        <w:widowControl/>
        <w:spacing w:before="0" w:after="160"/>
        <w:jc w:val="left"/>
      </w:pPr>
      <w:r>
        <w:t xml:space="preserve">    c. free float</w:t>
      </w:r>
    </w:p>
    <w:p>
      <w:pPr>
        <w:pStyle w:val="aaaaaaaaaaaaaaaaaaaaaaaaaaaaaaaaaaaaaaaaaaaaaaaaaaaaaaaaaaaaaaaaaaaaaaaaaaaaaaaaaaaaaaaaaaaaaaaaaaaaaaaaaaaa"/>
        <w:keepNext w:val="0"/>
        <w:keepLines w:val="0"/>
        <w:pageBreakBefore w:val="0"/>
        <w:widowControl/>
        <w:spacing w:before="0" w:after="160"/>
        <w:jc w:val="left"/>
      </w:pPr>
      <w:r>
        <w:t xml:space="preserve">    d. interfering float.</w:t>
      </w:r>
    </w:p>
    <w:p>
      <w:pPr>
        <w:pStyle w:val="aaaaaaaaaaaaaaaaaaaaaaaaaaaaaaaaaaaaaaaaaaaaaaaaaaaaaaaaaaaaaaaaaaaaaaaaaaaaaaaaaaaaaaaaaaaaaaaaaaaaaaaaaaaaa"/>
        <w:keepNext w:val="0"/>
        <w:keepLines w:val="0"/>
        <w:pageBreakBefore w:val="0"/>
        <w:widowControl/>
        <w:spacing w:before="0" w:after="160"/>
        <w:jc w:val="left"/>
      </w:pPr>
      <w:r>
        <w:t>21. The artificial activity which indicates that an activity following it, cannot be started unless the preceding activity is complete, is known as</w:t>
      </w:r>
    </w:p>
    <w:p>
      <w:pPr>
        <w:pStyle w:val="aaaaaaaaaaaaaaaaaaaaaaaaaaaaaaaaaaaaaaaaaaaaaaaaaaaaaaaaaaaaaaaaaaaaaaaaaaaaaaaaaaaaaaaaaaaaaaaaaaaaaaaaaaaaaa"/>
        <w:keepNext w:val="0"/>
        <w:keepLines w:val="0"/>
        <w:pageBreakBefore w:val="0"/>
        <w:widowControl/>
        <w:spacing w:before="0" w:after="160"/>
        <w:jc w:val="left"/>
      </w:pPr>
      <w:r>
        <w:t xml:space="preserve">    a. event</w:t>
      </w:r>
    </w:p>
    <w:p>
      <w:pPr>
        <w:pStyle w:val="aaaaaaaaaaaaaaaaaaaaaaaaaaaaaaaaaaaaaaaaaaaaaaaaaaaaaaaaaaaaaaaaaaaaaaaaaaaaaaaaaaaaaaaaaaaaaaaaaaaaaaaaaaaaaaa"/>
        <w:keepNext w:val="0"/>
        <w:keepLines w:val="0"/>
        <w:pageBreakBefore w:val="0"/>
        <w:widowControl/>
        <w:spacing w:before="0" w:after="160"/>
        <w:jc w:val="left"/>
      </w:pPr>
      <w:r>
        <w:t xml:space="preserve">    b. free float</w:t>
      </w:r>
    </w:p>
    <w:p>
      <w:pPr>
        <w:pStyle w:val="aaaaaaaaaaaaaaaaaaaaaaaaaaaaaaaaaaaaaaaaaaaaaaaaaaaaaaaaaaaaaaaaaaaaaaaaaaaaaaaaaaaaaaaaaaaaaaaaaaaaaaaaaaaaaaaa"/>
        <w:keepNext w:val="0"/>
        <w:keepLines w:val="0"/>
        <w:pageBreakBefore w:val="0"/>
        <w:widowControl/>
        <w:spacing w:before="0" w:after="160"/>
        <w:jc w:val="left"/>
      </w:pPr>
      <w:r>
        <w:t xml:space="preserve">    c. dummy</w:t>
      </w:r>
    </w:p>
    <w:p>
      <w:pPr>
        <w:pStyle w:val="aaaaaaaaaaaaaaaaaaaaaaaaaaaaaaaaaaaaaaaaaaaaaaaaaaaaaaaaaaaaaaaaaaaaaaaaaaaaaaaaaaaaaaaaaaaaaaaaaaaaaaaaaaaaaaaaa"/>
        <w:keepNext w:val="0"/>
        <w:keepLines w:val="0"/>
        <w:pageBreakBefore w:val="0"/>
        <w:widowControl/>
        <w:spacing w:before="0" w:after="160"/>
        <w:jc w:val="left"/>
      </w:pPr>
      <w:r>
        <w:t xml:space="preserve">    d. constant</w:t>
      </w:r>
    </w:p>
    <w:p>
      <w:pPr>
        <w:pStyle w:val="aaaaaaaaaaaaaaaaaaaaaaaaaaaaaaaaaaaaaaaaaaaaaaaaaaaaaaaaaaaaaaaaaaaaaaaaaaaaaaaaaaaaaaaaaaaaaaaaaaaaaaaaaaaaaaaaaa"/>
        <w:keepNext w:val="0"/>
        <w:keepLines w:val="0"/>
        <w:pageBreakBefore w:val="0"/>
        <w:widowControl/>
        <w:spacing w:before="0" w:after="160"/>
        <w:jc w:val="left"/>
      </w:pPr>
      <w:r>
        <w:t>22. Henry Gantt developed Bar charts for planning and scheduling of projects in</w:t>
      </w:r>
    </w:p>
    <w:p>
      <w:pPr>
        <w:pStyle w:val="aaaaaaaaaaaaaaaaaaaaaaaaaaaaaaaaaaaaaaaaaaaaaaaaaaaaaaaaaaaaaaaaaaaaaaaaaaaaaaaaaaaaaaaaaaaaaaaaaaaaaaaaaaaaaaaaaaa"/>
        <w:keepNext w:val="0"/>
        <w:keepLines w:val="0"/>
        <w:pageBreakBefore w:val="0"/>
        <w:widowControl/>
        <w:spacing w:before="0" w:after="160"/>
        <w:jc w:val="left"/>
      </w:pPr>
      <w:r>
        <w:t xml:space="preserve">    a. 1880</w:t>
      </w:r>
    </w:p>
    <w:p>
      <w:pPr>
        <w:pStyle w:val="aaaaaaaaaaaaaaaaaaaaaaaaaaaaaaaaaaaaaaaaaaaaaaaaaaaaaaaaaaaaaaaaaaaaaaaaaaaaaaaaaaaaaaaaaaaaaaaaaaaaaaaaaaaaaaaaaaaa"/>
        <w:keepNext w:val="0"/>
        <w:keepLines w:val="0"/>
        <w:pageBreakBefore w:val="0"/>
        <w:widowControl/>
        <w:spacing w:before="0" w:after="160"/>
        <w:jc w:val="left"/>
      </w:pPr>
      <w:r>
        <w:t xml:space="preserve">    b. 1900</w:t>
      </w:r>
    </w:p>
    <w:p>
      <w:pPr>
        <w:pStyle w:val="aaaaaaaaaaaaaaaaaaaaaaaaaaaaaaaaaaaaaaaaaaaaaaaaaaaaaaaaaaaaaaaaaaaaaaaaaaaaaaaaaaaaaaaaaaaaaaaaaaaaaaaaaaaaaaaaaaaaa"/>
        <w:keepNext w:val="0"/>
        <w:keepLines w:val="0"/>
        <w:pageBreakBefore w:val="0"/>
        <w:widowControl/>
        <w:spacing w:before="0" w:after="160"/>
        <w:jc w:val="left"/>
      </w:pPr>
      <w:r>
        <w:t xml:space="preserve">    c. 1920</w:t>
      </w:r>
    </w:p>
    <w:p>
      <w:pPr>
        <w:pStyle w:val="aaaaaaaaaaaaaaaaaaaaaaaaaaaaaaaaaaaaaaaaaaaaaaaaaaaaaaaaaaaaaaaaaaaaaaaaaaaaaaaaaaaaaaaaaaaaaaaaaaaaaaaaaaaaaaaaaaaaaa"/>
        <w:keepNext w:val="0"/>
        <w:keepLines w:val="0"/>
        <w:pageBreakBefore w:val="0"/>
        <w:widowControl/>
        <w:spacing w:before="0" w:after="160"/>
        <w:jc w:val="left"/>
      </w:pPr>
      <w:r>
        <w:t xml:space="preserve">    d. 1940</w:t>
      </w:r>
    </w:p>
    <w:p>
      <w:pPr>
        <w:pStyle w:val="aaaaaaaaaaaaaaaaaaaaaaaaaaaaaaaaaaaaaaaaaaaaaaaaaaaaaaaaaaaaaaaaaaaaaaaaaaaaaaaaaaaaaaaaaaaaaaaaaaaaaaaaaaaaaaaaaaaaaaa"/>
        <w:keepNext w:val="0"/>
        <w:keepLines w:val="0"/>
        <w:pageBreakBefore w:val="0"/>
        <w:widowControl/>
        <w:spacing w:before="0" w:after="160"/>
        <w:jc w:val="left"/>
      </w:pPr>
      <w:r>
        <w:t xml:space="preserve">    e. 1950</w:t>
      </w:r>
    </w:p>
    <w:p>
      <w:pPr>
        <w:pStyle w:val="aaaaaaaaaaaaaaaaaaaaaaaaaaaaaaaaaaaaaaaaaaaaaaaaaaaaaaaaaaaaaaaaaaaaaaaaaaaaaaaaaaaaaaaaaaaaaaaaaaaaaaaaaaaaaaaaaaaaaaaa"/>
        <w:keepNext w:val="0"/>
        <w:keepLines w:val="0"/>
        <w:pageBreakBefore w:val="0"/>
        <w:widowControl/>
        <w:spacing w:before="0" w:after="160"/>
        <w:jc w:val="left"/>
      </w:pPr>
      <w:r>
        <w:t>23. The most popular type of organisation used for Civil Engineering Constructions, is</w:t>
      </w:r>
    </w:p>
    <w:p>
      <w:pPr>
        <w:pStyle w:val="aaaaaaaaaaaaaaaaaaaaaaaaaaaaaaaaaaaaaaaaaaaaaaaaaaaaaaaaaaaaaaaaaaaaaaaaaaaaaaaaaaaaaaaaaaaaaaaaaaaaaaaaaaaaaaaaaaaaaaaaa"/>
        <w:keepNext w:val="0"/>
        <w:keepLines w:val="0"/>
        <w:pageBreakBefore w:val="0"/>
        <w:widowControl/>
        <w:spacing w:before="0" w:after="160"/>
        <w:jc w:val="left"/>
      </w:pPr>
      <w:r>
        <w:t xml:space="preserve">    a. line organisation</w:t>
      </w:r>
    </w:p>
    <w:p>
      <w:pPr>
        <w:pStyle w:val="aaaaaaaaaaaaaaaaaaaaaaaaaaaaaaaaaaaaaaaaaaaaaaaaaaaaaaaaaaaaaaaaaaaaaaaaaaaaaaaaaaaaaaaaaaaaaaaaaaaaaaaaaaaaaaaaaaaaaaaaaa"/>
        <w:keepNext w:val="0"/>
        <w:keepLines w:val="0"/>
        <w:pageBreakBefore w:val="0"/>
        <w:widowControl/>
        <w:spacing w:before="0" w:after="160"/>
        <w:jc w:val="left"/>
      </w:pPr>
      <w:r>
        <w:t xml:space="preserve">    b. line and staff organisation</w:t>
      </w:r>
    </w:p>
    <w:p>
      <w:pPr>
        <w:pStyle w:val="aaaaaaaaaaaaaaaaaaaaaaaaaaaaaaaaaaaaaaaaaaaaaaaaaaaaaaaaaaaaaaaaaaaaaaaaaaaaaaaaaaaaaaaaaaaaaaaaaaaaaaaaaaaaaaaaaaaaaaaaaaa"/>
        <w:keepNext w:val="0"/>
        <w:keepLines w:val="0"/>
        <w:pageBreakBefore w:val="0"/>
        <w:widowControl/>
        <w:spacing w:before="0" w:after="160"/>
        <w:jc w:val="left"/>
      </w:pPr>
      <w:r>
        <w:t xml:space="preserve">    c. functional organisation</w:t>
      </w:r>
    </w:p>
    <w:p>
      <w:pPr>
        <w:pStyle w:val="aaaaaaaaaaaaaaaaaaaaaaaaaaaaaaaaaaaaaaaaaaaaaaaaaaaaaaaaaaaaaaaaaaaaaaaaaaaaaaaaaaaaaaaaaaaaaaaaaaaaaaaaaaaaaaaaaaaaaaaaaaaa"/>
        <w:keepNext w:val="0"/>
        <w:keepLines w:val="0"/>
        <w:pageBreakBefore w:val="0"/>
        <w:widowControl/>
        <w:spacing w:before="0" w:after="160"/>
        <w:jc w:val="left"/>
      </w:pPr>
      <w:r>
        <w:t xml:space="preserve">    d. effective organisation.</w:t>
      </w:r>
    </w:p>
    <w:p>
      <w:pPr>
        <w:pStyle w:val="aaaaaaaaaaaaaaaaaaaaaaaaaaaaaaaaaaaaaaaaaaaaaaaaaaaaaaaaaaaaaaaaaaaaaaaaaaaaaaaaaaaaaaaaaaaaaaaaaaaaaaaaaaaaaaaaaaaaaaaaaaaaa"/>
        <w:keepNext w:val="0"/>
        <w:keepLines w:val="0"/>
        <w:pageBreakBefore w:val="0"/>
        <w:widowControl/>
        <w:spacing w:before="0" w:after="160"/>
        <w:jc w:val="left"/>
      </w:pPr>
      <w:r>
        <w:t>24. The difference between the time avail-to do a job and the time required to do the job, is known as</w:t>
      </w:r>
    </w:p>
    <w:p>
      <w:pPr>
        <w:pStyle w:val="aaaaaaaaaaaaaaaaaaaaaaaaaaaaaaaaaaaaaaaaaaaaaaaaaaaaaaaaaaaaaaaaaaaaaaaaaaaaaaaaaaaaaaaaaaaaaaaaaaaaaaaaaaaaaaaaaaaaaaaaaaaaaa"/>
        <w:keepNext w:val="0"/>
        <w:keepLines w:val="0"/>
        <w:pageBreakBefore w:val="0"/>
        <w:widowControl/>
        <w:spacing w:before="0" w:after="160"/>
        <w:jc w:val="left"/>
      </w:pPr>
      <w:r>
        <w:t xml:space="preserve">    a. event</w:t>
      </w:r>
    </w:p>
    <w:p>
      <w:pPr>
        <w:pStyle w:val="aaaaaaaaaaaaaaaaaaaaaaaaaaaaaaaaaaaaaaaaaaaaaaaaaaaaaaaaaaaaaaaaaaaaaaaaaaaaaaaaaaaaaaaaaaaaaaaaaaaaaaaaaaaaaaaaaaaaaaaaaaaaaaa"/>
        <w:keepNext w:val="0"/>
        <w:keepLines w:val="0"/>
        <w:pageBreakBefore w:val="0"/>
        <w:widowControl/>
        <w:spacing w:before="0" w:after="160"/>
        <w:jc w:val="left"/>
      </w:pPr>
      <w:r>
        <w:t xml:space="preserve">    b. float</w:t>
      </w:r>
    </w:p>
    <w:p>
      <w:pPr>
        <w:pStyle w:val="aaaaaaaaaaaaaaaaaaaaaaaaaaaaaaaaaaaaaaaaaaaaaaaaaaaaaaaaaaaaaaaaaaaaaaaaaaaaaaaaaaaaaaaaaaaaaaaaaaaaaaaaaaaaaaaaaaaaaaaaaaaaaaaa"/>
        <w:keepNext w:val="0"/>
        <w:keepLines w:val="0"/>
        <w:pageBreakBefore w:val="0"/>
        <w:widowControl/>
        <w:spacing w:before="0" w:after="160"/>
        <w:jc w:val="left"/>
      </w:pPr>
      <w:r>
        <w:t xml:space="preserve">    c. duration</w:t>
      </w:r>
    </w:p>
    <w:p>
      <w:pPr>
        <w:pStyle w:val="aaaaaaaaaaaaaaaaaaaaaaaaaaaaaaaaaaaaaaaaaaaaaaaaaaaaaaaaaaaaaaaaaaaaaaaaaaaaaaaaaaaaaaaaaaaaaaaaaaaaaaaaaaaaaaaaaaaaaaaaaaaaaaaaa"/>
        <w:keepNext w:val="0"/>
        <w:keepLines w:val="0"/>
        <w:pageBreakBefore w:val="0"/>
        <w:widowControl/>
        <w:spacing w:before="0" w:after="160"/>
        <w:jc w:val="left"/>
      </w:pPr>
      <w:r>
        <w:t xml:space="preserve">    d. constraint.</w:t>
      </w:r>
    </w:p>
    <w:p>
      <w:pPr>
        <w:pStyle w:val="aaaaaaaaaaaaaaaaaaaaaaaaaaaaaaaaaaaaaaaaaaaaaaaaaaaaaaaaaaaaaaaaaaaaaaaaaaaaaaaaaaaaaaaaaaaaaaaaaaaaaaaaaaaaaaaaaaaaaaaaaaaaaaaaaa"/>
        <w:keepNext w:val="0"/>
        <w:keepLines w:val="0"/>
        <w:pageBreakBefore w:val="0"/>
        <w:widowControl/>
        <w:spacing w:before="0" w:after="160"/>
        <w:jc w:val="left"/>
      </w:pPr>
      <w:r>
        <w:t>25. The object of technical planning, is</w:t>
      </w:r>
    </w:p>
    <w:p>
      <w:pPr>
        <w:pStyle w:val="aaaaaaaaaaaaaaaaaaaaaaaaaaaaaaaaaaaaaaaaaaaaaaaaaaaaaaaaaaaaaaaaaaaaaaaaaaaaaaaaaaaaaaaaaaaaaaaaaaaaaaaaaaaaaaaaaaaaaaaaaaaaaaaaaaa"/>
        <w:keepNext w:val="0"/>
        <w:keepLines w:val="0"/>
        <w:pageBreakBefore w:val="0"/>
        <w:widowControl/>
        <w:spacing w:before="0" w:after="160"/>
        <w:jc w:val="left"/>
      </w:pPr>
      <w:r>
        <w:t xml:space="preserve">    a. preparation of specifications</w:t>
      </w:r>
    </w:p>
    <w:p>
      <w:pPr>
        <w:pStyle w:val="aaaaaaaaaaaaaaaaaaaaaaaaaaaaaaaaaaaaaaaaaaaaaaaaaaaaaaaaaaaaaaaaaaaaaaaaaaaaaaaaaaaaaaaaaaaaaaaaaaaaaaaaaaaaaaaaaaaaaaaaaaaaaaaaaaaa"/>
        <w:keepNext w:val="0"/>
        <w:keepLines w:val="0"/>
        <w:pageBreakBefore w:val="0"/>
        <w:widowControl/>
        <w:spacing w:before="0" w:after="160"/>
        <w:jc w:val="left"/>
      </w:pPr>
      <w:r>
        <w:t xml:space="preserve">    b. preparation of estimates</w:t>
      </w:r>
    </w:p>
    <w:p>
      <w:pPr>
        <w:pStyle w:val="aaaaaaaaaaaaaaaaaaaaaaaaaaaaaaaaaaaaaaaaaaaaaaaaaaaaaaaaaaaaaaaaaaaaaaaaaaaaaaaaaaaaaaaaaaaaaaaaaaaaaaaaaaaaaaaaaaaaaaaaaaaaaaaaaaaaa"/>
        <w:keepNext w:val="0"/>
        <w:keepLines w:val="0"/>
        <w:pageBreakBefore w:val="0"/>
        <w:widowControl/>
        <w:spacing w:before="0" w:after="160"/>
        <w:jc w:val="left"/>
      </w:pPr>
      <w:r>
        <w:t xml:space="preserve">    c. initiating the procurement action of resources</w:t>
      </w:r>
    </w:p>
    <w:p>
      <w:pPr>
        <w:pStyle w:val="aaaaaaaaaaaaaaaaaaaaaaaaaaaaaaaaaaaaaaaaaaaaaaaaaaaaaaaaaaaaaaaaaaaaaaaaaaaaaaaaaaaaaaaaaaaaaaaaaaaaaaaaaaaaaaaaaaaaaaaaaaaaaaaaaaaaaa"/>
        <w:keepNext w:val="0"/>
        <w:keepLines w:val="0"/>
        <w:pageBreakBefore w:val="0"/>
        <w:widowControl/>
        <w:spacing w:before="0" w:after="160"/>
        <w:jc w:val="left"/>
      </w:pPr>
      <w:r>
        <w:t xml:space="preserve">    d. taking remedial action for likely bottleneck in the execution</w:t>
      </w:r>
    </w:p>
    <w:p>
      <w:pPr>
        <w:pStyle w:val="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
        <w:keepNext w:val="0"/>
        <w:keepLines w:val="0"/>
        <w:pageBreakBefore w:val="0"/>
        <w:widowControl/>
        <w:spacing w:before="0" w:after="160"/>
        <w:jc w:val="left"/>
      </w:pPr>
      <w:r>
        <w:t>26. The salient feature of functional organisation is</w:t>
      </w:r>
    </w:p>
    <w:p>
      <w:pPr>
        <w:pStyle w:val="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strict adherence to specifications</w:t>
      </w:r>
    </w:p>
    <w:p>
      <w:pPr>
        <w:pStyle w:val="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separation of planning and design part</w:t>
      </w:r>
    </w:p>
    <w:p>
      <w:pPr>
        <w:pStyle w:val="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each individual maintains functional efficiency</w:t>
      </w:r>
    </w:p>
    <w:p>
      <w:pPr>
        <w:pStyle w:val="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work is properly planned and distributed</w:t>
      </w:r>
    </w:p>
    <w:p>
      <w:pPr>
        <w:pStyle w:val="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
        <w:keepNext w:val="0"/>
        <w:keepLines w:val="0"/>
        <w:pageBreakBefore w:val="0"/>
        <w:widowControl/>
        <w:spacing w:before="0" w:after="160"/>
        <w:jc w:val="left"/>
      </w:pPr>
      <w:r>
        <w:t>27. Critical path method</w:t>
      </w:r>
    </w:p>
    <w:p>
      <w:pPr>
        <w:pStyle w:val="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is an improvement upon bar chart method</w:t>
      </w:r>
    </w:p>
    <w:p>
      <w:pPr>
        <w:pStyle w:val="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provides a realistic approach to daily problems</w:t>
      </w:r>
    </w:p>
    <w:p>
      <w:pPr>
        <w:pStyle w:val="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avoids delays which are very common in bar charts</w:t>
      </w:r>
    </w:p>
    <w:p>
      <w:pPr>
        <w:pStyle w:val="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was invented by Morgan R. Walker of Dupot and James E. Kalley or Remington U.S.A. in 1957</w:t>
      </w:r>
    </w:p>
    <w:p>
      <w:pPr>
        <w:pStyle w:val="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
        <w:keepNext w:val="0"/>
        <w:keepLines w:val="0"/>
        <w:pageBreakBefore w:val="0"/>
        <w:widowControl/>
        <w:spacing w:before="0" w:after="160"/>
        <w:jc w:val="left"/>
      </w:pPr>
      <w:r>
        <w:t>28. CPM is</w:t>
      </w:r>
    </w:p>
    <w:p>
      <w:pPr>
        <w:pStyle w:val="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synthesising in concepts</w:t>
      </w:r>
    </w:p>
    <w:p>
      <w:pPr>
        <w:pStyle w:val="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is built of activities oriented programme</w:t>
      </w:r>
    </w:p>
    <w:p>
      <w:pPr>
        <w:pStyle w:val="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is based on time estimate</w:t>
      </w:r>
    </w:p>
    <w:p>
      <w:pPr>
        <w:pStyle w:val="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is used for repetitive works</w:t>
      </w:r>
    </w:p>
    <w:p>
      <w:pPr>
        <w:pStyle w:val="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
        <w:keepNext w:val="0"/>
        <w:keepLines w:val="0"/>
        <w:pageBreakBefore w:val="0"/>
        <w:widowControl/>
        <w:spacing w:before="0" w:after="160"/>
        <w:jc w:val="left"/>
      </w:pPr>
      <w:r>
        <w:t>29. Critical path lies along the activities having total float</w:t>
      </w:r>
    </w:p>
    <w:p>
      <w:pPr>
        <w:pStyle w:val="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positive</w:t>
      </w:r>
    </w:p>
    <w:p>
      <w:pPr>
        <w:pStyle w:val="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negative</w:t>
      </w:r>
    </w:p>
    <w:p>
      <w:pPr>
        <w:pStyle w:val="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zero</w:t>
      </w:r>
    </w:p>
    <w:p>
      <w:pPr>
        <w:pStyle w:val="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same.</w:t>
      </w:r>
    </w:p>
    <w:p>
      <w:pPr>
        <w:pStyle w:val="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30. Construction team means</w:t>
      </w:r>
    </w:p>
    <w:p>
      <w:pPr>
        <w:pStyle w:val="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an engineer</w:t>
      </w:r>
    </w:p>
    <w:p>
      <w:pPr>
        <w:pStyle w:val="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an architect</w:t>
      </w:r>
    </w:p>
    <w:p>
      <w:pPr>
        <w:pStyle w:val="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an owner</w:t>
      </w:r>
    </w:p>
    <w:p>
      <w:pPr>
        <w:pStyle w:val="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 contractor</w:t>
      </w:r>
    </w:p>
    <w:p>
      <w:pPr>
        <w:pStyle w:val="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 Pick up the correct network for the activities of pouring concrete, erection of form work, removal of form work and curing of concrete from the following:</w:t>
      </w:r>
    </w:p>
    <w:p>
      <w:pPr>
        <w:pStyle w:val="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Pouring of Concrete  2. Erection of form work 3. Curing of concrete 4. Removal of form work</w:t>
      </w:r>
    </w:p>
    <w:p>
      <w:pPr>
        <w:pStyle w:val="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 Erection of form work 2. Pouring of concrete 3. Curing of concrete 4. Removal of form work</w:t>
      </w:r>
    </w:p>
    <w:p>
      <w:pPr>
        <w:pStyle w:val="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 Removal of form work  2. Erection of form work 3. Pouring of concrete 4. Curing of concrete</w:t>
      </w:r>
    </w:p>
    <w:p>
      <w:pPr>
        <w:pStyle w:val="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 Pouring of concrete 2. Curing of concrete 3. Erection of form work 4. Removal of form work</w:t>
      </w:r>
    </w:p>
    <w:p>
      <w:pPr>
        <w:pStyle w:val="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 A construction schedule is prepared after collecting</w:t>
      </w:r>
    </w:p>
    <w:p>
      <w:pPr>
        <w:pStyle w:val="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number of operations</w:t>
      </w:r>
    </w:p>
    <w:p>
      <w:pPr>
        <w:pStyle w:val="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output of labour</w:t>
      </w:r>
    </w:p>
    <w:p>
      <w:pPr>
        <w:pStyle w:val="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output of machinery</w:t>
      </w:r>
    </w:p>
    <w:p>
      <w:pPr>
        <w:pStyle w:val="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quantity of various items</w:t>
      </w:r>
    </w:p>
    <w:p>
      <w:pPr>
        <w:pStyle w:val="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 Site order book is used for recording</w:t>
      </w:r>
    </w:p>
    <w:p>
      <w:pPr>
        <w:pStyle w:val="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instructions by the executive engineers</w:t>
      </w:r>
    </w:p>
    <w:p>
      <w:pPr>
        <w:pStyle w:val="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construction measurements</w:t>
      </w:r>
    </w:p>
    <w:p>
      <w:pPr>
        <w:pStyle w:val="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issue of store equipments</w:t>
      </w:r>
    </w:p>
    <w:p>
      <w:pPr>
        <w:pStyle w:val="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names of the casual labour.</w:t>
      </w:r>
    </w:p>
    <w:p>
      <w:pPr>
        <w:pStyle w:val="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34. An Executive Engineer may have powers upto</w:t>
      </w:r>
    </w:p>
    <w:p>
      <w:pPr>
        <w:pStyle w:val="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Rs. 25,000</w:t>
      </w:r>
    </w:p>
    <w:p>
      <w:pPr>
        <w:pStyle w:val="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Rs. 50,000</w:t>
      </w:r>
    </w:p>
    <w:p>
      <w:pPr>
        <w:pStyle w:val="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Rs. 100,000</w:t>
      </w:r>
    </w:p>
    <w:p>
      <w:pPr>
        <w:pStyle w:val="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Rs. 200,000</w:t>
      </w:r>
    </w:p>
    <w:p>
      <w:pPr>
        <w:pStyle w:val="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Rs. 500,000</w:t>
      </w:r>
    </w:p>
    <w:p>
      <w:pPr>
        <w:pStyle w:val="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35. The main principle of an organisation, is</w:t>
      </w:r>
    </w:p>
    <w:p>
      <w:pPr>
        <w:pStyle w:val="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unity of command</w:t>
      </w:r>
    </w:p>
    <w:p>
      <w:pPr>
        <w:pStyle w:val="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cohegency</w:t>
      </w:r>
    </w:p>
    <w:p>
      <w:pPr>
        <w:pStyle w:val="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effective control at all levels</w:t>
      </w:r>
    </w:p>
    <w:p>
      <w:pPr>
        <w:pStyle w:val="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delegation of authority</w:t>
      </w:r>
    </w:p>
    <w:p>
      <w:pPr>
        <w:pStyle w:val="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36. The estimated time required to perform an activity, is known as</w:t>
      </w:r>
    </w:p>
    <w:p>
      <w:pPr>
        <w:pStyle w:val="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event</w:t>
      </w:r>
    </w:p>
    <w:p>
      <w:pPr>
        <w:pStyle w:val="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dummy</w:t>
      </w:r>
    </w:p>
    <w:p>
      <w:pPr>
        <w:pStyle w:val="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duration</w:t>
      </w:r>
    </w:p>
    <w:p>
      <w:pPr>
        <w:pStyle w:val="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float.</w:t>
      </w:r>
    </w:p>
    <w:p>
      <w:pPr>
        <w:pStyle w:val="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37. A CPM family includes</w:t>
      </w:r>
    </w:p>
    <w:p>
      <w:pPr>
        <w:pStyle w:val="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CPA (Critical Path Analysis)</w:t>
      </w:r>
    </w:p>
    <w:p>
      <w:pPr>
        <w:pStyle w:val="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CPP (Critical Path Plotted)</w:t>
      </w:r>
    </w:p>
    <w:p>
      <w:pPr>
        <w:pStyle w:val="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MCE (Minimum Cost Expenditure)</w:t>
      </w:r>
    </w:p>
    <w:p>
      <w:pPr>
        <w:pStyle w:val="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CPS (Critical Path Scheduling)</w:t>
      </w:r>
    </w:p>
    <w:p>
      <w:pPr>
        <w:pStyle w:val="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38. The time which results in the leasi, possible construction cost of an activity, is known</w:t>
      </w:r>
    </w:p>
    <w:p>
      <w:pPr>
        <w:pStyle w:val="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normal time</w:t>
      </w:r>
    </w:p>
    <w:p>
      <w:pPr>
        <w:pStyle w:val="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slow time</w:t>
      </w:r>
    </w:p>
    <w:p>
      <w:pPr>
        <w:pStyle w:val="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crash time</w:t>
      </w:r>
    </w:p>
    <w:p>
      <w:pPr>
        <w:pStyle w:val="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standard time.</w:t>
      </w:r>
    </w:p>
    <w:p>
      <w:pPr>
        <w:pStyle w:val="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39. If the total float and duration of an activity are 5 and 10 days respectively, the particular activity can be</w:t>
      </w:r>
    </w:p>
    <w:p>
      <w:pPr>
        <w:pStyle w:val="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started 5 days later</w:t>
      </w:r>
    </w:p>
    <w:p>
      <w:pPr>
        <w:pStyle w:val="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completed 5 days later</w:t>
      </w:r>
    </w:p>
    <w:p>
      <w:pPr>
        <w:pStyle w:val="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performed at slower rate in 15 days</w:t>
      </w:r>
    </w:p>
    <w:p>
      <w:pPr>
        <w:pStyle w:val="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40. Works costing less than Rs. 20,000 are treated as</w:t>
      </w:r>
    </w:p>
    <w:p>
      <w:pPr>
        <w:pStyle w:val="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projects</w:t>
      </w:r>
    </w:p>
    <w:p>
      <w:pPr>
        <w:pStyle w:val="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major projects</w:t>
      </w:r>
    </w:p>
    <w:p>
      <w:pPr>
        <w:pStyle w:val="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minor projects</w:t>
      </w:r>
    </w:p>
    <w:p>
      <w:pPr>
        <w:pStyle w:val="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41. A critical ratio scheduling</w:t>
      </w:r>
    </w:p>
    <w:p>
      <w:pPr>
        <w:pStyle w:val="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establishes the relative priorities among various activities on a common basis</w:t>
      </w:r>
    </w:p>
    <w:p>
      <w:pPr>
        <w:pStyle w:val="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determines the status of each activity</w:t>
      </w:r>
    </w:p>
    <w:p>
      <w:pPr>
        <w:pStyle w:val="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adjusts automatically changes in activity progress</w:t>
      </w:r>
    </w:p>
    <w:p>
      <w:pPr>
        <w:pStyle w:val="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is a dynamic system</w:t>
      </w:r>
    </w:p>
    <w:p>
      <w:pPr>
        <w:pStyle w:val="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42. Bar charts are suitable for</w:t>
      </w:r>
    </w:p>
    <w:p>
      <w:pPr>
        <w:pStyle w:val="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minor works</w:t>
      </w:r>
    </w:p>
    <w:p>
      <w:pPr>
        <w:pStyle w:val="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major works</w:t>
      </w:r>
    </w:p>
    <w:p>
      <w:pPr>
        <w:pStyle w:val="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large projects</w:t>
      </w:r>
    </w:p>
    <w:p>
      <w:pPr>
        <w:pStyle w:val="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43. The first method invented for planning projects, was</w:t>
      </w:r>
    </w:p>
    <w:p>
      <w:pPr>
        <w:pStyle w:val="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Bar chart method</w:t>
      </w:r>
    </w:p>
    <w:p>
      <w:pPr>
        <w:pStyle w:val="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Milestone chart</w:t>
      </w:r>
    </w:p>
    <w:p>
      <w:pPr>
        <w:pStyle w:val="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Critical path method (CPM)</w:t>
      </w:r>
    </w:p>
    <w:p>
      <w:pPr>
        <w:pStyle w:val="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Programme Evaluation and Review Technique (PERT)</w:t>
      </w:r>
    </w:p>
    <w:p>
      <w:pPr>
        <w:pStyle w:val="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44. If TL is the latest allowable event occurrence time, total activity slack(s), is equal to</w:t>
      </w:r>
    </w:p>
    <w:p>
      <w:pPr>
        <w:pStyle w:val="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LST-EST</w:t>
      </w:r>
    </w:p>
    <w:p>
      <w:pPr>
        <w:pStyle w:val="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LFT-EFT</w:t>
      </w:r>
    </w:p>
    <w:p>
      <w:pPr>
        <w:pStyle w:val="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TL-EFT</w:t>
      </w:r>
    </w:p>
    <w:p>
      <w:pPr>
        <w:pStyle w:val="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45. The Overall in-charge of an organisation at the site responsible for the execution of the works, is</w:t>
      </w:r>
    </w:p>
    <w:p>
      <w:pPr>
        <w:pStyle w:val="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Executive Engineer</w:t>
      </w:r>
    </w:p>
    <w:p>
      <w:pPr>
        <w:pStyle w:val="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Engineer</w:t>
      </w:r>
    </w:p>
    <w:p>
      <w:pPr>
        <w:pStyle w:val="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Junior Engineer</w:t>
      </w:r>
    </w:p>
    <w:p>
      <w:pPr>
        <w:pStyle w:val="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Sub overseer</w:t>
      </w:r>
    </w:p>
    <w:p>
      <w:pPr>
        <w:pStyle w:val="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Assistant Engineer.</w:t>
      </w:r>
    </w:p>
    <w:p>
      <w:pPr>
        <w:pStyle w:val="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46. Modular co-ordination of construction means proper</w:t>
      </w:r>
    </w:p>
    <w:p>
      <w:pPr>
        <w:pStyle w:val="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planning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designing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execution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47.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CPM analysis is activity oriented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PERT analysis is event oriented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CPM does not make any allowance for the uncertainties in the duration of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 CPM, the time is related to cost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48. If t is the duration of an activity, t1 is the latest finish possible moment of its preceding activity and t2 is the earliest start possible moment, the independent float of the activity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(t1 - t2) - 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 - (t1 - t2)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(t1 + t2) - 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 + (t1 - t2)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49.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Earliest expected time is denoted by 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Latest occurrence time is denoted by TL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Contractual obligation time is denoted by 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Latest occurrence time is taken as contractual obligation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50. For the supply of materials for concrete, form work reinforcing and placing of concrete, removal of form work and curing of concrete, number of bar(s) required on bar chart,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51. For the execution of a project, a contractor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person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firm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an agency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52. Railway projects are treated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light construction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heavy construction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industrial construction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53.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Optimistic time estimate refers to activities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Pessimistic time estimate refers to activities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Most likely time estimate refers to activities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Expected time estimate refers to activities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54. The critical activity has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maximum float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minimum float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zero float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55. The main disadvantage of line organisation,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rigid structure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extraordinary delay in communications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top level executions over work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56.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difference of latest occurence time and earliest expected time, is called slack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activities connecting the events having zero slack, lie on the critical path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critical path consumes the maximum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57. Pre-tender stage requires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acquisition of land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selection of site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formalisation of alignment of work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formalisation of designs and preparation of estimate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58. The final selection of a construction site, is done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departmental representative or user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local civil authority representative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representative of engineer authority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representative of administration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59.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duration between the earliest start time of the preceding event and latest finish time of the succeeding event, is called 'float'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duration of time by which an activity can be delayed without affecting the succeeding activity, is called free float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float which affects neither the processor nor the successor activities, is called independent float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difference between total float and free float, is called interfering float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60. The first stage of a construction,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preparation of estimate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survey of the site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initiation of proposal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preparation of tender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allotment of funds.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61. PERT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an analytic in concept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limited of event oriented diagrams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used for research and development projects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based on three time estimates for activities linking up two events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62. Residential buildings are treated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light construction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heavy construction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industrial construction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private construction.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63. The main advantage of line organisation,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effective command and control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defined responsibilities at all levels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rigid discipline in the organisation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ability of quick decision at all levels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64. PERT analysis is based 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optimistic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pessimistic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most likely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65. For completion of a project, the critical path of the network represents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minimum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maximum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maximum cost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minimum cost.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66. In CPM analysis,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emphasis is given to activities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uncertainties are not allowed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activities are represented by arrows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beginning and end of an activity, are denoted by nodes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67. A goiden rule for the procurement of construction stones, suggests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100% at the site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67% at the site and 33% under procurement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50% at the site and 50% under procurement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33% at the site and 67% under procurement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68. Power stations are generally treated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light construction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heavy construction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industrial construction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electrical construction.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69. An event is indicated on the network by a number enclosed 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circle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square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triangle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an ellipse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70. Pick up the incorrect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difference between the earliest start time and latest finish time of any activity, is the maximum time available for the activity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difference between the maximum time available for the job and actual time it consumes, is called total float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difference between the latest start time and earliest start time of an activity, is called total float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difference between the earliest finish time of an activity and the earliest start time of its successor activity, is called free float of the activity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71. While scheduling a project by C.P.M.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project is divided into various activities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required time for each activity is established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sequence of various activities is made according to their importance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net work is drawn by connecting the activities and the events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72. Pick up the correct statement from the following with regards to C.P.M. network analysis of projects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Earliest occurrence time of the event from which the activity arrow' originates, is called earliest start time of the activity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Earliest occurrence time of the event from which the activity arrow originates plus the duration of the activity, is called earliest finish time of the activity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latest occurrence time of the node of which the activity arrow terminates minus the duration of the activity, is called latest start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latest occurrence time for the node at which the activity arrow terminates, is called latest finish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73.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Forward pass is used for calculating earliest expected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Backward pass is used for calculating the latest occurence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Maximum value of earliest expected time is used if there are more than one value of any event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Minimum value of latest occurrence time is used if there are more than one value of any event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74. Which one of the following represents an event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concrete cured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fixing of door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plastering of walls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selecting sites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75. Pick up the incorrect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various functions under each activity, are shown by one bar on Bar Charts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Bar chart establishes the interdependency of one event on another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Only approximate percentage of the completed work is reported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76. For the network shown in the given figure, the expected time for the activity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1-2 is 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2-3 is 7</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3-4 is 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77. Frequency distribution curves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having a single lump, are called uninodal curves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if symmetrical, are called normal curves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if not symmetrical, are called skew curves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78.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Programme Evaluation and Review Technique, is event oriented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Programme Evaluation and Review Technique is not event oriented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Critical Path Method is event oriented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Critical Path method is event oriented.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79. The three time estimates for the activities of the network shown in the given figure are shown above their arrows. The earliest expected time for the event 4,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19</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80. Optimistic time, most likely time and pessimistic times for the activities of a network in the given figure are written above their arrows. If the contractual obligation time for the project is 75, the latest occurrence time for the event 2,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81. While filling the tender for any work, the contractor considers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site survey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availability of construction materials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availability of labour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study of specifications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sectPr w:rsidR="00FC693F" w:rsidRPr="0006063C" w:rsidSect="00034616">
      <w:pgSz w:w="12240" w:h="15840"/>
      <w:pgMar w:top="1440" w:right="1440" w:bottom="1440" w:left="144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
    <w:name w:val="a"/>
    <w:rPr>
      <w:rFonts w:ascii="Times New Roman" w:hAnsi="Times New Roman"/>
      <w:b w:val="0"/>
      <w:i w:val="0"/>
      <w:color w:val="000000"/>
      <w:sz w:val="22"/>
      <w:u w:val="none"/>
    </w:rPr>
  </w:style>
  <w:style w:type="paragraph" w:customStyle="1" w:styleId="aa">
    <w:name w:val="aa"/>
    <w:rPr>
      <w:rFonts w:ascii="Times New Roman" w:hAnsi="Times New Roman"/>
      <w:b w:val="0"/>
      <w:i w:val="0"/>
      <w:color w:val="000000"/>
      <w:sz w:val="22"/>
      <w:u w:val="none"/>
    </w:rPr>
  </w:style>
  <w:style w:type="paragraph" w:customStyle="1" w:styleId="aaa">
    <w:name w:val="aaa"/>
    <w:rPr>
      <w:rFonts w:ascii="Times New Roman" w:hAnsi="Times New Roman"/>
      <w:b w:val="0"/>
      <w:i w:val="0"/>
      <w:color w:val="000000"/>
      <w:sz w:val="22"/>
      <w:u w:val="none"/>
    </w:rPr>
  </w:style>
  <w:style w:type="paragraph" w:customStyle="1" w:styleId="aaaa">
    <w:name w:val="aaaa"/>
    <w:rPr>
      <w:rFonts w:ascii="Times New Roman" w:hAnsi="Times New Roman"/>
      <w:b w:val="0"/>
      <w:i w:val="0"/>
      <w:color w:val="000000"/>
      <w:sz w:val="22"/>
      <w:u w:val="none"/>
    </w:rPr>
  </w:style>
  <w:style w:type="paragraph" w:customStyle="1" w:styleId="aaaaa">
    <w:name w:val="aaaaa"/>
    <w:rPr>
      <w:rFonts w:ascii="Times New Roman" w:hAnsi="Times New Roman"/>
      <w:b w:val="0"/>
      <w:i w:val="0"/>
      <w:color w:val="000000"/>
      <w:sz w:val="22"/>
      <w:u w:val="none"/>
    </w:rPr>
  </w:style>
  <w:style w:type="paragraph" w:customStyle="1" w:styleId="aaaaaa">
    <w:name w:val="aaaaaa"/>
    <w:rPr>
      <w:rFonts w:ascii="Times New Roman" w:hAnsi="Times New Roman"/>
      <w:b/>
      <w:i w:val="0"/>
      <w:color w:val="000000"/>
      <w:sz w:val="22"/>
      <w:u w:val="none"/>
    </w:rPr>
  </w:style>
  <w:style w:type="paragraph" w:customStyle="1" w:styleId="aaaaaaa">
    <w:name w:val="aaaaaaa"/>
    <w:rPr>
      <w:rFonts w:ascii="Times New Roman" w:hAnsi="Times New Roman"/>
      <w:b w:val="0"/>
      <w:i w:val="0"/>
      <w:color w:val="000000"/>
      <w:sz w:val="22"/>
      <w:u w:val="none"/>
    </w:rPr>
  </w:style>
  <w:style w:type="paragraph" w:customStyle="1" w:styleId="aaaaaaaa">
    <w:name w:val="aaaaaaaa"/>
    <w:rPr>
      <w:rFonts w:ascii="Times New Roman" w:hAnsi="Times New Roman"/>
      <w:b w:val="0"/>
      <w:i w:val="0"/>
      <w:color w:val="000000"/>
      <w:sz w:val="22"/>
      <w:u w:val="none"/>
    </w:rPr>
  </w:style>
  <w:style w:type="paragraph" w:customStyle="1" w:styleId="aaaaaaaaa">
    <w:name w:val="aaaaaaaaa"/>
    <w:rPr>
      <w:rFonts w:ascii="Times New Roman" w:hAnsi="Times New Roman"/>
      <w:b w:val="0"/>
      <w:i w:val="0"/>
      <w:color w:val="000000"/>
      <w:sz w:val="22"/>
      <w:u w:val="none"/>
    </w:rPr>
  </w:style>
  <w:style w:type="paragraph" w:customStyle="1" w:styleId="aaaaaaaaaa">
    <w:name w:val="aaaaaaaaaa"/>
    <w:rPr>
      <w:rFonts w:ascii="Times New Roman" w:hAnsi="Times New Roman"/>
      <w:b w:val="0"/>
      <w:i w:val="0"/>
      <w:color w:val="000000"/>
      <w:sz w:val="22"/>
      <w:u w:val="none"/>
    </w:rPr>
  </w:style>
  <w:style w:type="paragraph" w:customStyle="1" w:styleId="aaaaaaaaaaa">
    <w:name w:val="aaaaaaaaaaa"/>
    <w:rPr>
      <w:rFonts w:ascii="Times New Roman" w:hAnsi="Times New Roman"/>
      <w:b/>
      <w:i w:val="0"/>
      <w:color w:val="000000"/>
      <w:sz w:val="22"/>
      <w:u w:val="none"/>
    </w:rPr>
  </w:style>
  <w:style w:type="paragraph" w:customStyle="1" w:styleId="aaaaaaaaaaaa">
    <w:name w:val="aaaaaaaaaaaa"/>
    <w:rPr>
      <w:rFonts w:ascii="Times New Roman" w:hAnsi="Times New Roman"/>
      <w:b w:val="0"/>
      <w:i w:val="0"/>
      <w:color w:val="000000"/>
      <w:sz w:val="22"/>
      <w:u w:val="none"/>
    </w:rPr>
  </w:style>
  <w:style w:type="paragraph" w:customStyle="1" w:styleId="aaaaaaaaaaaaa">
    <w:name w:val="aaaaaaaaaaaaa"/>
    <w:rPr>
      <w:rFonts w:ascii="Times New Roman" w:hAnsi="Times New Roman"/>
      <w:b w:val="0"/>
      <w:i w:val="0"/>
      <w:color w:val="000000"/>
      <w:sz w:val="22"/>
      <w:u w:val="none"/>
    </w:rPr>
  </w:style>
  <w:style w:type="paragraph" w:customStyle="1" w:styleId="aaaaaaaaaaaaaa">
    <w:name w:val="aaaaaaaaaaaaaa"/>
    <w:rPr>
      <w:rFonts w:ascii="Times New Roman" w:hAnsi="Times New Roman"/>
      <w:b w:val="0"/>
      <w:i w:val="0"/>
      <w:color w:val="000000"/>
      <w:sz w:val="22"/>
      <w:u w:val="none"/>
    </w:rPr>
  </w:style>
  <w:style w:type="paragraph" w:customStyle="1" w:styleId="aaaaaaaaaaaaaaa">
    <w:name w:val="aaaaaaaaaaaaaaa"/>
    <w:rPr>
      <w:rFonts w:ascii="Times New Roman" w:hAnsi="Times New Roman"/>
      <w:b/>
      <w:i w:val="0"/>
      <w:color w:val="000000"/>
      <w:sz w:val="22"/>
      <w:u w:val="none"/>
    </w:rPr>
  </w:style>
  <w:style w:type="paragraph" w:customStyle="1" w:styleId="aaaaaaaaaaaaaaaa">
    <w:name w:val="aaaaaaaaaaaaaaaa"/>
    <w:rPr>
      <w:rFonts w:ascii="Times New Roman" w:hAnsi="Times New Roman"/>
      <w:b w:val="0"/>
      <w:i w:val="0"/>
      <w:color w:val="000000"/>
      <w:sz w:val="22"/>
      <w:u w:val="none"/>
    </w:rPr>
  </w:style>
  <w:style w:type="paragraph" w:customStyle="1" w:styleId="aaaaaaaaaaaaaaaaa">
    <w:name w:val="aaaaaaaaaaaaaaaaa"/>
    <w:rPr>
      <w:rFonts w:ascii="Times New Roman" w:hAnsi="Times New Roman"/>
      <w:b w:val="0"/>
      <w:i w:val="0"/>
      <w:color w:val="000000"/>
      <w:sz w:val="22"/>
      <w:u w:val="none"/>
    </w:rPr>
  </w:style>
  <w:style w:type="paragraph" w:customStyle="1" w:styleId="aaaaaaaaaaaaaaaaaa">
    <w:name w:val="aaaaaaaaaaaaaaaaaa"/>
    <w:rPr>
      <w:rFonts w:ascii="Times New Roman" w:hAnsi="Times New Roman"/>
      <w:b w:val="0"/>
      <w:i w:val="0"/>
      <w:color w:val="000000"/>
      <w:sz w:val="22"/>
      <w:u w:val="none"/>
    </w:rPr>
  </w:style>
  <w:style w:type="paragraph" w:customStyle="1" w:styleId="aaaaaaaaaaaaaaaaaaa">
    <w:name w:val="aaaaaaaaaaaaaaaaaaa"/>
    <w:rPr>
      <w:rFonts w:ascii="Times New Roman" w:hAnsi="Times New Roman"/>
      <w:b w:val="0"/>
      <w:i w:val="0"/>
      <w:color w:val="000000"/>
      <w:sz w:val="22"/>
      <w:u w:val="none"/>
    </w:rPr>
  </w:style>
  <w:style w:type="paragraph" w:customStyle="1" w:styleId="aaaaaaaaaaaaaaaaaaaa">
    <w:name w:val="aaaaaaaaaaaaaaaaaaaa"/>
    <w:rPr>
      <w:rFonts w:ascii="Times New Roman" w:hAnsi="Times New Roman"/>
      <w:b w:val="0"/>
      <w:i w:val="0"/>
      <w:color w:val="000000"/>
      <w:sz w:val="22"/>
      <w:u w:val="none"/>
    </w:rPr>
  </w:style>
  <w:style w:type="paragraph" w:customStyle="1" w:styleId="aaaaaaaaaaaaaaaaaaaaa">
    <w:name w:val="aaaaaaaaaaaaaaaaaaaaa"/>
    <w:rPr>
      <w:rFonts w:ascii="Times New Roman" w:hAnsi="Times New Roman"/>
      <w:b w:val="0"/>
      <w:i w:val="0"/>
      <w:color w:val="000000"/>
      <w:sz w:val="22"/>
      <w:u w:val="none"/>
    </w:rPr>
  </w:style>
  <w:style w:type="paragraph" w:customStyle="1" w:styleId="aaaaaaaaaaaaaaaaaaaaaa">
    <w:name w:val="aaaaaaaaaaaaaaaaaaaaaa"/>
    <w:rPr>
      <w:rFonts w:ascii="Times New Roman" w:hAnsi="Times New Roman"/>
      <w:b/>
      <w:i w:val="0"/>
      <w:color w:val="000000"/>
      <w:sz w:val="22"/>
      <w:u w:val="none"/>
    </w:rPr>
  </w:style>
  <w:style w:type="paragraph" w:customStyle="1" w:styleId="aaaaaaaaaaaaaaaaaaaaaaa">
    <w:name w:val="aaaaaaaaaaaaaaaaaaaaaaa"/>
    <w:rPr>
      <w:rFonts w:ascii="Times New Roman" w:hAnsi="Times New Roman"/>
      <w:b w:val="0"/>
      <w:i w:val="0"/>
      <w:color w:val="000000"/>
      <w:sz w:val="22"/>
      <w:u w:val="none"/>
    </w:rPr>
  </w:style>
  <w:style w:type="paragraph" w:customStyle="1" w:styleId="aaaaaaaaaaaaaaaaaaaaaaaa">
    <w:name w:val="aaaaaaaaaaaaaaaaaaaaaaaa"/>
    <w:rPr>
      <w:rFonts w:ascii="Times New Roman" w:hAnsi="Times New Roman"/>
      <w:b w:val="0"/>
      <w:i w:val="0"/>
      <w:color w:val="000000"/>
      <w:sz w:val="22"/>
      <w:u w:val="none"/>
    </w:rPr>
  </w:style>
  <w:style w:type="paragraph" w:customStyle="1" w:styleId="aaaaaaaaaaaaaaaaaaaaaaaaa">
    <w:name w:val="aaaaaaaaaaaaaaaaaaaaaaaaa"/>
    <w:rPr>
      <w:rFonts w:ascii="Times New Roman" w:hAnsi="Times New Roman"/>
      <w:b w:val="0"/>
      <w:i w:val="0"/>
      <w:color w:val="000000"/>
      <w:sz w:val="22"/>
      <w:u w:val="none"/>
    </w:rPr>
  </w:style>
  <w:style w:type="paragraph" w:customStyle="1" w:styleId="aaaaaaaaaaaaaaaaaaaaaaaaaa">
    <w:name w:val="aaaaaaaaaaaaaaaaaaaaaaaaaa"/>
    <w:rPr>
      <w:rFonts w:ascii="Times New Roman" w:hAnsi="Times New Roman"/>
      <w:b w:val="0"/>
      <w:i w:val="0"/>
      <w:color w:val="000000"/>
      <w:sz w:val="22"/>
      <w:u w:val="none"/>
    </w:rPr>
  </w:style>
  <w:style w:type="paragraph" w:customStyle="1" w:styleId="aaaaaaaaaaaaaaaaaaaaaaaaaaa">
    <w:name w:val="aaaaaaaaaaaaaaaaaaaaaaaaaaa"/>
    <w:rPr>
      <w:rFonts w:ascii="Times New Roman" w:hAnsi="Times New Roman"/>
      <w:b/>
      <w:i w:val="0"/>
      <w:color w:val="000000"/>
      <w:sz w:val="22"/>
      <w:u w:val="none"/>
    </w:rPr>
  </w:style>
  <w:style w:type="paragraph" w:customStyle="1" w:styleId="aaaaaaaaaaaaaaaaaaaaaaaaaaaa">
    <w:name w:val="aaaaaaaaaaaaaaaaaaaaaaaaaaaa"/>
    <w:rPr>
      <w:rFonts w:ascii="Times New Roman" w:hAnsi="Times New Roman"/>
      <w:b w:val="0"/>
      <w:i w:val="0"/>
      <w:color w:val="000000"/>
      <w:sz w:val="22"/>
      <w:u w:val="none"/>
    </w:rPr>
  </w:style>
  <w:style w:type="paragraph" w:customStyle="1" w:styleId="aaaaaaaaaaaaaaaaaaaaaaaaaaaaa">
    <w:name w:val="aaaaaaaaaaaaaaaaaaaaaaaaaaaaa"/>
    <w:rPr>
      <w:rFonts w:ascii="Times New Roman" w:hAnsi="Times New Roman"/>
      <w:b w:val="0"/>
      <w:i w:val="0"/>
      <w:color w:val="000000"/>
      <w:sz w:val="22"/>
      <w:u w:val="none"/>
    </w:rPr>
  </w:style>
  <w:style w:type="paragraph" w:customStyle="1" w:styleId="aaaaaaaaaaaaaaaaaaaaaaaaaaaaaa">
    <w:name w:val="aaaaaaaaaaaaaaaaaaaaaaaaaaaaaa"/>
    <w:rPr>
      <w:rFonts w:ascii="Times New Roman" w:hAnsi="Times New Roman"/>
      <w:b w:val="0"/>
      <w:i w:val="0"/>
      <w:color w:val="000000"/>
      <w:sz w:val="22"/>
      <w:u w:val="none"/>
    </w:rPr>
  </w:style>
  <w:style w:type="paragraph" w:customStyle="1" w:styleId="aaaaaaaaaaaaaaaaaaaaaaaaaaaaaaa">
    <w:name w:val="aaaaaaaaaaaaaaaaaaaaaaaaaaaaaaa"/>
    <w:rPr>
      <w:rFonts w:ascii="Times New Roman" w:hAnsi="Times New Roman"/>
      <w:b w:val="0"/>
      <w:i w:val="0"/>
      <w:color w:val="000000"/>
      <w:sz w:val="22"/>
      <w:u w:val="none"/>
    </w:rPr>
  </w:style>
  <w:style w:type="paragraph" w:customStyle="1" w:styleId="aaaaaaaaaaaaaaaaaaaaaaaaaaaaaaaa">
    <w:name w:val="aaaaaaaaaaaaaaaaaaaaaaaaaaaaaaaa"/>
    <w:rPr>
      <w:rFonts w:ascii="Times New Roman" w:hAnsi="Times New Roman"/>
      <w:b/>
      <w:i w:val="0"/>
      <w:color w:val="000000"/>
      <w:sz w:val="22"/>
      <w:u w:val="none"/>
    </w:rPr>
  </w:style>
  <w:style w:type="paragraph" w:customStyle="1" w:styleId="aaaaaaaaaaaaaaaaaaaaaaaaaaaaaaaaa">
    <w:name w:val="aaaaaaaaaaaaaaaaaaaaaaaaaaaaaaaaa"/>
    <w:rPr>
      <w:rFonts w:ascii="Times New Roman" w:hAnsi="Times New Roman"/>
      <w:b w:val="0"/>
      <w:i w:val="0"/>
      <w:color w:val="000000"/>
      <w:sz w:val="22"/>
      <w:u w:val="none"/>
    </w:rPr>
  </w:style>
  <w:style w:type="paragraph" w:customStyle="1" w:styleId="aaaaaaaaaaaaaaaaaaaaaaaaaaaaaaaaaa">
    <w:name w:val="aaaaaaaaaaaaaaaaaaaaaaaaaaaaaaaaaa"/>
    <w:rPr>
      <w:rFonts w:ascii="Times New Roman" w:hAnsi="Times New Roman"/>
      <w:b w:val="0"/>
      <w:i w:val="0"/>
      <w:color w:val="000000"/>
      <w:sz w:val="22"/>
      <w:u w:val="none"/>
    </w:rPr>
  </w:style>
  <w:style w:type="paragraph" w:customStyle="1" w:styleId="aaaaaaaaaaaaaaaaaaaaaaaaaaaaaaaaaaa">
    <w:name w:val="aaaaaaaaaaaaaaaaaaaaaaaaaaaaaaaaaaa"/>
    <w:rPr>
      <w:rFonts w:ascii="Times New Roman" w:hAnsi="Times New Roman"/>
      <w:b w:val="0"/>
      <w:i w:val="0"/>
      <w:color w:val="000000"/>
      <w:sz w:val="22"/>
      <w:u w:val="none"/>
    </w:rPr>
  </w:style>
  <w:style w:type="paragraph" w:customStyle="1" w:styleId="aaaaaaaaaaaaaaaaaaaaaaaaaaaaaaaaaaaa">
    <w:name w:val="aaaaaaaaaaaaaaaaaaaaaaaaaaaaaaaaaaaa"/>
    <w:rPr>
      <w:rFonts w:ascii="Times New Roman" w:hAnsi="Times New Roman"/>
      <w:b w:val="0"/>
      <w:i w:val="0"/>
      <w:color w:val="000000"/>
      <w:sz w:val="22"/>
      <w:u w:val="none"/>
    </w:rPr>
  </w:style>
  <w:style w:type="paragraph" w:customStyle="1" w:styleId="aaaaaaaaaaaaaaaaaaaaaaaaaaaaaaaaaaaaa">
    <w:name w:val="aaaaaaaaaaaaaaaaaaaaaaaaaaaaaaaaaaaaa"/>
    <w:rPr>
      <w:rFonts w:ascii="Times New Roman" w:hAnsi="Times New Roman"/>
      <w:b w:val="0"/>
      <w:i w:val="0"/>
      <w:color w:val="000000"/>
      <w:sz w:val="22"/>
      <w:u w:val="none"/>
    </w:rPr>
  </w:style>
  <w:style w:type="paragraph" w:customStyle="1" w:styleId="aaaaaaaaaaaaaaaaaaaaaaaaaaaaaaaaaaaaaa">
    <w:name w:val="aaaaaaaaaaaaaaaaaaaaaaaaaaaaaaaaaaaaaa"/>
    <w:rPr>
      <w:rFonts w:ascii="Times New Roman" w:hAnsi="Times New Roman"/>
      <w:b w:val="0"/>
      <w:i w:val="0"/>
      <w:color w:val="000000"/>
      <w:sz w:val="22"/>
      <w:u w:val="none"/>
    </w:rPr>
  </w:style>
  <w:style w:type="paragraph" w:customStyle="1" w:styleId="aaaaaaaaaaaaaaaaaaaaaaaaaaaaaaaaaaaaaaa">
    <w:name w:val="aaaaaaaaaaaaaaaaaaaaaaaaaaaaaaaaaaaaaaa"/>
    <w:rPr>
      <w:rFonts w:ascii="Times New Roman" w:hAnsi="Times New Roman"/>
      <w:b/>
      <w:i w:val="0"/>
      <w:color w:val="000000"/>
      <w:sz w:val="22"/>
      <w:u w:val="none"/>
    </w:rPr>
  </w:style>
  <w:style w:type="paragraph" w:customStyle="1" w:styleId="aaaaaaaaaaaaaaaaaaaaaaaaaaaaaaaaaaaaaaaa">
    <w:name w:val="aaaaaaaaaaaaaaaaaaaaaaaaaaaaaaaaaaaaaaaa"/>
    <w:rPr>
      <w:rFonts w:ascii="Times New Roman" w:hAnsi="Times New Roman"/>
      <w:b w:val="0"/>
      <w:i w:val="0"/>
      <w:color w:val="000000"/>
      <w:sz w:val="22"/>
      <w:u w:val="none"/>
    </w:rPr>
  </w:style>
  <w:style w:type="paragraph" w:customStyle="1" w:styleId="aaaaaaaaaaaaaaaaaaaaaaaaaaaaaaaaaaaaaaaaa">
    <w:name w:val="aaaaaaaaaaaaaaaaaaaaaaaaaaaaaaaaaaaaaaaaa"/>
    <w:rPr>
      <w:rFonts w:ascii="Times New Roman" w:hAnsi="Times New Roman"/>
      <w:b w:val="0"/>
      <w:i w:val="0"/>
      <w:color w:val="000000"/>
      <w:sz w:val="22"/>
      <w:u w:val="none"/>
    </w:rPr>
  </w:style>
  <w:style w:type="paragraph" w:customStyle="1" w:styleId="aaaaaaaaaaaaaaaaaaaaaaaaaaaaaaaaaaaaaaaaaa">
    <w:name w:val="aaaaaaaaaaaaaaaaaaaaaaaaaaaaaaaaaaaaaaaaaa"/>
    <w:rPr>
      <w:rFonts w:ascii="Times New Roman" w:hAnsi="Times New Roman"/>
      <w:b w:val="0"/>
      <w:i w:val="0"/>
      <w:color w:val="000000"/>
      <w:sz w:val="22"/>
      <w:u w:val="none"/>
    </w:rPr>
  </w:style>
  <w:style w:type="paragraph" w:customStyle="1" w:styleId="aaaaaaaaaaaaaaaaaaaaaaaaaaaaaaaaaaaaaaaaaaa">
    <w:name w:val="aaaaaaaaaaaaaaaaaaaaaaaaaaaaaaaaaaaaaaaaaaa"/>
    <w:rPr>
      <w:rFonts w:ascii="Times New Roman" w:hAnsi="Times New Roman"/>
      <w:b w:val="0"/>
      <w:i w:val="0"/>
      <w:color w:val="000000"/>
      <w:sz w:val="22"/>
      <w:u w:val="none"/>
    </w:rPr>
  </w:style>
  <w:style w:type="paragraph" w:customStyle="1" w:styleId="aaaaaaaaaaaaaaaaaaaaaaaaaaaaaaaaaaaaaaaaaaaa">
    <w:name w:val="aaaaaaaaaaaaaaaaaaaaaaaaaaaaaaaaaaaaaaaaaaaa"/>
    <w:rPr>
      <w:rFonts w:ascii="Times New Roman" w:hAnsi="Times New Roman"/>
      <w:b w:val="0"/>
      <w:i w:val="0"/>
      <w:color w:val="000000"/>
      <w:sz w:val="22"/>
      <w:u w:val="none"/>
    </w:rPr>
  </w:style>
  <w:style w:type="paragraph" w:customStyle="1" w:styleId="aaaaaaaaaaaaaaaaaaaaaaaaaaaaaaaaaaaaaaaaaaaaa">
    <w:name w:val="aaaaaaaaaaaaaaaaaaaaaaaaaaaaaaaaaaaaaaaaaaaaa"/>
    <w:rPr>
      <w:rFonts w:ascii="Times New Roman" w:hAnsi="Times New Roman"/>
      <w:b/>
      <w:i w:val="0"/>
      <w:color w:val="000000"/>
      <w:sz w:val="22"/>
      <w:u w:val="none"/>
    </w:rPr>
  </w:style>
  <w:style w:type="paragraph" w:customStyle="1" w:styleId="aaaaaaaaaaaaaaaaaaaaaaaaaaaaaaaaaaaaaaaaaaaaaa">
    <w:name w:val="aaaaaaaaaaaaaaaaaaaaaaaaaaaaaaaaaaaaaaaaaaaaaa"/>
    <w:rPr>
      <w:rFonts w:ascii="Times New Roman" w:hAnsi="Times New Roman"/>
      <w:b w:val="0"/>
      <w:i w:val="0"/>
      <w:color w:val="000000"/>
      <w:sz w:val="22"/>
      <w:u w:val="none"/>
    </w:rPr>
  </w:style>
  <w:style w:type="paragraph" w:customStyle="1" w:styleId="aaaaaaaaaaaaaaaaaaaaaaaaaaaaaaaaaaaaaaaaaaaaaaa">
    <w:name w:val="aaaaaaaaaaaaaaaaaaaaaaaaaaaaaaaaaaaaaaaaaaaaaaa"/>
    <w:rPr>
      <w:rFonts w:ascii="Times New Roman" w:hAnsi="Times New Roman"/>
      <w:b w:val="0"/>
      <w:i w:val="0"/>
      <w:color w:val="000000"/>
      <w:sz w:val="22"/>
      <w:u w:val="none"/>
    </w:rPr>
  </w:style>
  <w:style w:type="paragraph" w:customStyle="1" w:styleId="aaaaaaaaaaaaaaaaaaaaaaaaaaaaaaaaaaaaaaaaaaaaaaaa">
    <w:name w:val="aaaaaaaaaaaaaaaaaaaaaaaaaaaaaaaaaaaaaaaaaaaaaaaa"/>
    <w:rPr>
      <w:rFonts w:ascii="Times New Roman" w:hAnsi="Times New Roman"/>
      <w:b w:val="0"/>
      <w:i w:val="0"/>
      <w:color w:val="000000"/>
      <w:sz w:val="22"/>
      <w:u w:val="none"/>
    </w:rPr>
  </w:style>
  <w:style w:type="paragraph" w:customStyle="1" w:styleId="aaaaaaaaaaaaaaaaaaaaaaaaaaaaaaaaaaaaaaaaaaaaaaaaa">
    <w:name w:val="aaaaaaaaaaaaaaaaaaaaaaaaaaaaaaaaaaaaaaaaaaaaaaaaa"/>
    <w:rPr>
      <w:rFonts w:ascii="Times New Roman" w:hAnsi="Times New Roman"/>
      <w:b w:val="0"/>
      <w:i w:val="0"/>
      <w:color w:val="000000"/>
      <w:sz w:val="22"/>
      <w:u w:val="none"/>
    </w:rPr>
  </w:style>
  <w:style w:type="paragraph" w:customStyle="1" w:styleId="aaaaaaaaaaaaaaaaaaaaaaaaaaaaaaaaaaaaaaaaaaaaaaaaaa">
    <w:name w:val="aaaaaaaaaaaaaaaaaaaaaaaaaaaaaaaaaaaaaaaaaaaaaaaaaa"/>
    <w:rPr>
      <w:rFonts w:ascii="Times New Roman" w:hAnsi="Times New Roman"/>
      <w:b/>
      <w:i w:val="0"/>
      <w:color w:val="000000"/>
      <w:sz w:val="22"/>
      <w:u w:val="none"/>
    </w:rPr>
  </w:style>
  <w:style w:type="paragraph" w:customStyle="1" w:styleId="aaaaaaaaaaaaaaaaaaaaaaaaaaaaaaaaaaaaaaaaaaaaaaaaaaa">
    <w:name w:val="aaaaaaaaaaaaaaaaaaaaaaaaaaaaaaaaaaaaaaaaaaaaaaaaaaa"/>
    <w:rPr>
      <w:rFonts w:ascii="Times New Roman" w:hAnsi="Times New Roman"/>
      <w:b w:val="0"/>
      <w:i w:val="0"/>
      <w:color w:val="000000"/>
      <w:sz w:val="22"/>
      <w:u w:val="none"/>
    </w:rPr>
  </w:style>
  <w:style w:type="paragraph" w:customStyle="1" w:styleId="aaaaaaaaaaaaaaaaaaaaaaaaaaaaaaaaaaaaaaaaaaaaaaaaaaaa">
    <w:name w:val="aaaaaaaaaaaaaaaaaaaaaaaaaaaaaaaaaaaaaaaaaaaaaaaaaaaa"/>
    <w:rPr>
      <w:rFonts w:ascii="Times New Roman" w:hAnsi="Times New Roman"/>
      <w:b w:val="0"/>
      <w:i w:val="0"/>
      <w:color w:val="000000"/>
      <w:sz w:val="22"/>
      <w:u w:val="none"/>
    </w:rPr>
  </w:style>
  <w:style w:type="paragraph" w:customStyle="1" w:styleId="aaaaaaaaaaaaaaaaaaaaaaaaaaaaaaaaaaaaaaaaaaaaaaaaaaaaa">
    <w:name w:val="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
    <w:name w:val="aaaaaaaaaaaaaaaaaaaaaaaaaaaaaaaaaaaaaaaaaaaaaaaaaaaaaa"/>
    <w:rPr>
      <w:rFonts w:ascii="Times New Roman" w:hAnsi="Times New Roman"/>
      <w:b/>
      <w:i w:val="0"/>
      <w:color w:val="000000"/>
      <w:sz w:val="22"/>
      <w:u w:val="none"/>
    </w:rPr>
  </w:style>
  <w:style w:type="paragraph" w:customStyle="1" w:styleId="aaaaaaaaaaaaaaaaaaaaaaaaaaaaaaaaaaaaaaaaaaaaaaaaaaaaaaa">
    <w:name w:val="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
    <w:name w:val="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
    <w:name w:val="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
    <w:name w:val="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
    <w:name w:val="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
    <w:name w:val="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
    <w:name w:val="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
    <w:name w:val="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
    <w:name w:val="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
    <w:name w:val="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
    <w:name w:val="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
    <w:name w:val="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
    <w:name w:val="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
    <w:name w:val="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
    <w:name w:val="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
    <w:name w:val="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
    <w:name w:val="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
    <w:name w:val="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
    <w:name w:val="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
    <w:name w:val="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
    <w:name w:val="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
    <w:name w:val="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
    <w:name w:val="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
    <w:name w:val="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
    <w:name w:val="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
    <w:name w:val="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
    <w:name w:val="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
    <w:name w:val="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
    <w:name w:val="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
    <w:name w:val="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
    <w:name w:val="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
    <w:name w:val="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
    <w:name w:val="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
    <w:name w:val="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
    <w:name w:val="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
    <w:name w:val="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
    <w:name w:val="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
    <w:name w:val="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
    <w:name w:val="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
    <w:name w:val="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
    <w:name w:val="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
    <w:name w:val="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
    <w:name w:val="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
    <w:name w:val="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
    <w:name w:val="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
    <w:name w:val="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
    <w:name w:val="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
    <w:name w:val="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
    <w:name w:val="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
    <w:name w:val="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
    <w:name w:val="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
    <w:name w:val="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
    <w:name w:val="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
    <w:name w:val="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
    <w:name w:val="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
    <w:name w:val="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
    <w:name w:val="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
    <w:name w:val="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
    <w:name w:val="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
    <w:name w:val="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
    <w:name w:val="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
    <w:name w:val="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
    <w:name w:val="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
    <w:name w:val="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
    <w:name w:val="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
    <w:name w:val="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
    <w:name w:val="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
    <w:name w:val="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
    <w:name w:val="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
    <w:name w:val="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
    <w:name w:val="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
    <w:name w:val="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
    <w:name w:val="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
    <w:name w:val="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
    <w:name w:val="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
    <w:name w:val="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
    <w:name w:val="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
    <w:name w:val="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
    <w:name w:val="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
    <w:name w:val="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