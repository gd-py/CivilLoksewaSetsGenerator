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
        <w:keepNext w:val="0"/>
        <w:keepLines w:val="0"/>
        <w:pageBreakBefore w:val="0"/>
        <w:widowControl/>
        <w:spacing w:before="0" w:after="160"/>
        <w:jc w:val="left"/>
      </w:pPr>
      <w:r>
        <w:t>1. The assumption in the theory of bending of beams, is :</w:t>
      </w:r>
    </w:p>
    <w:p>
      <w:pPr>
        <w:pStyle w:val="aa"/>
        <w:keepNext w:val="0"/>
        <w:keepLines w:val="0"/>
        <w:pageBreakBefore w:val="0"/>
        <w:widowControl/>
        <w:spacing w:before="0" w:after="160"/>
        <w:jc w:val="left"/>
      </w:pPr>
      <w:r>
        <w:t xml:space="preserve">    a. material is homogeneous</w:t>
      </w:r>
    </w:p>
    <w:p>
      <w:pPr>
        <w:pStyle w:val="aaa"/>
        <w:keepNext w:val="0"/>
        <w:keepLines w:val="0"/>
        <w:pageBreakBefore w:val="0"/>
        <w:widowControl/>
        <w:spacing w:before="0" w:after="160"/>
        <w:jc w:val="left"/>
      </w:pPr>
      <w:r>
        <w:t xml:space="preserve">    b. material is isotropic</w:t>
      </w:r>
    </w:p>
    <w:p>
      <w:pPr>
        <w:pStyle w:val="aaaa"/>
        <w:keepNext w:val="0"/>
        <w:keepLines w:val="0"/>
        <w:pageBreakBefore w:val="0"/>
        <w:widowControl/>
        <w:spacing w:before="0" w:after="160"/>
        <w:jc w:val="left"/>
      </w:pPr>
      <w:r>
        <w:t xml:space="preserve">    c. Young's modulus is same in tension as well as in compression</w:t>
      </w:r>
    </w:p>
    <w:p>
      <w:pPr>
        <w:pStyle w:val="aaaaa"/>
        <w:keepNext w:val="0"/>
        <w:keepLines w:val="0"/>
        <w:pageBreakBefore w:val="0"/>
        <w:widowControl/>
        <w:spacing w:before="0" w:after="160"/>
        <w:jc w:val="left"/>
      </w:pPr>
      <w:r>
        <w:t xml:space="preserve">    d. each layer is independent to expand or to contract</w:t>
      </w:r>
    </w:p>
    <w:p>
      <w:pPr>
        <w:pStyle w:val="aaaaaa"/>
        <w:keepNext w:val="0"/>
        <w:keepLines w:val="0"/>
        <w:pageBreakBefore w:val="0"/>
        <w:widowControl/>
        <w:spacing w:before="0" w:after="160"/>
        <w:jc w:val="left"/>
      </w:pPr>
      <w:r>
        <w:t xml:space="preserve">    e. all the above.</w:t>
      </w:r>
    </w:p>
    <w:p>
      <w:pPr>
        <w:pStyle w:val="aaaaaaa"/>
        <w:keepNext w:val="0"/>
        <w:keepLines w:val="0"/>
        <w:pageBreakBefore w:val="0"/>
        <w:widowControl/>
        <w:spacing w:before="0" w:after="160"/>
        <w:jc w:val="left"/>
      </w:pPr>
      <w:r>
        <w:t>2. The shape factor of standard rolled beam section varies from</w:t>
      </w:r>
    </w:p>
    <w:p>
      <w:pPr>
        <w:pStyle w:val="aaaaaaaa"/>
        <w:keepNext w:val="0"/>
        <w:keepLines w:val="0"/>
        <w:pageBreakBefore w:val="0"/>
        <w:widowControl/>
        <w:spacing w:before="0" w:after="160"/>
        <w:jc w:val="left"/>
      </w:pPr>
      <w:r>
        <w:t xml:space="preserve">    a. 1.10 to 1.20</w:t>
      </w:r>
    </w:p>
    <w:p>
      <w:pPr>
        <w:pStyle w:val="aaaaaaaaa"/>
        <w:keepNext w:val="0"/>
        <w:keepLines w:val="0"/>
        <w:pageBreakBefore w:val="0"/>
        <w:widowControl/>
        <w:spacing w:before="0" w:after="160"/>
        <w:jc w:val="left"/>
      </w:pPr>
      <w:r>
        <w:t xml:space="preserve">    b. 1.20 to 1.30</w:t>
      </w:r>
    </w:p>
    <w:p>
      <w:pPr>
        <w:pStyle w:val="aaaaaaaaaa"/>
        <w:keepNext w:val="0"/>
        <w:keepLines w:val="0"/>
        <w:pageBreakBefore w:val="0"/>
        <w:widowControl/>
        <w:spacing w:before="0" w:after="160"/>
        <w:jc w:val="left"/>
      </w:pPr>
      <w:r>
        <w:t xml:space="preserve">    c. 1.30 to 1.40</w:t>
      </w:r>
    </w:p>
    <w:p>
      <w:pPr>
        <w:pStyle w:val="aaaaaaaaaaa"/>
        <w:keepNext w:val="0"/>
        <w:keepLines w:val="0"/>
        <w:pageBreakBefore w:val="0"/>
        <w:widowControl/>
        <w:spacing w:before="0" w:after="160"/>
        <w:jc w:val="left"/>
      </w:pPr>
      <w:r>
        <w:t xml:space="preserve">    d. 1.40 to 1.50</w:t>
      </w:r>
    </w:p>
    <w:p>
      <w:pPr>
        <w:pStyle w:val="aaaaaaaaaaaa"/>
        <w:keepNext w:val="0"/>
        <w:keepLines w:val="0"/>
        <w:pageBreakBefore w:val="0"/>
        <w:widowControl/>
        <w:spacing w:before="0" w:after="160"/>
        <w:jc w:val="left"/>
      </w:pPr>
      <w:r>
        <w:t>3. Shear strain energy theory for the failure of a material at elastic limit, is due to</w:t>
      </w:r>
    </w:p>
    <w:p>
      <w:pPr>
        <w:pStyle w:val="aaaaaaaaaaaaa"/>
        <w:keepNext w:val="0"/>
        <w:keepLines w:val="0"/>
        <w:pageBreakBefore w:val="0"/>
        <w:widowControl/>
        <w:spacing w:before="0" w:after="160"/>
        <w:jc w:val="left"/>
      </w:pPr>
      <w:r>
        <w:t xml:space="preserve">    a. Rankine</w:t>
      </w:r>
    </w:p>
    <w:p>
      <w:pPr>
        <w:pStyle w:val="aaaaaaaaaaaaaa"/>
        <w:keepNext w:val="0"/>
        <w:keepLines w:val="0"/>
        <w:pageBreakBefore w:val="0"/>
        <w:widowControl/>
        <w:spacing w:before="0" w:after="160"/>
        <w:jc w:val="left"/>
      </w:pPr>
      <w:r>
        <w:t xml:space="preserve">    b. Guest or Trecas</w:t>
      </w:r>
    </w:p>
    <w:p>
      <w:pPr>
        <w:pStyle w:val="aaaaaaaaaaaaaaa"/>
        <w:keepNext w:val="0"/>
        <w:keepLines w:val="0"/>
        <w:pageBreakBefore w:val="0"/>
        <w:widowControl/>
        <w:spacing w:before="0" w:after="160"/>
        <w:jc w:val="left"/>
      </w:pPr>
      <w:r>
        <w:t xml:space="preserve">    c. St. Venant</w:t>
      </w:r>
    </w:p>
    <w:p>
      <w:pPr>
        <w:pStyle w:val="aaaaaaaaaaaaaaaa"/>
        <w:keepNext w:val="0"/>
        <w:keepLines w:val="0"/>
        <w:pageBreakBefore w:val="0"/>
        <w:widowControl/>
        <w:spacing w:before="0" w:after="160"/>
        <w:jc w:val="left"/>
      </w:pPr>
      <w:r>
        <w:t xml:space="preserve">    d. Haig</w:t>
      </w:r>
    </w:p>
    <w:p>
      <w:pPr>
        <w:pStyle w:val="aaaaaaaaaaaaaaaaa"/>
        <w:keepNext w:val="0"/>
        <w:keepLines w:val="0"/>
        <w:pageBreakBefore w:val="0"/>
        <w:widowControl/>
        <w:spacing w:before="0" w:after="160"/>
        <w:jc w:val="left"/>
      </w:pPr>
      <w:r>
        <w:t xml:space="preserve">    e. Von Mises.</w:t>
      </w:r>
    </w:p>
    <w:p>
      <w:pPr>
        <w:pStyle w:val="aaaaaaaaaaaaaaaaaa"/>
        <w:keepNext w:val="0"/>
        <w:keepLines w:val="0"/>
        <w:pageBreakBefore w:val="0"/>
        <w:widowControl/>
        <w:spacing w:before="0" w:after="160"/>
        <w:jc w:val="left"/>
      </w:pPr>
      <w:r>
        <w:t>4. The point of contraflexure is the point where</w:t>
      </w:r>
    </w:p>
    <w:p>
      <w:pPr>
        <w:pStyle w:val="aaaaaaaaaaaaaaaaaaa"/>
        <w:keepNext w:val="0"/>
        <w:keepLines w:val="0"/>
        <w:pageBreakBefore w:val="0"/>
        <w:widowControl/>
        <w:spacing w:before="0" w:after="160"/>
        <w:jc w:val="left"/>
      </w:pPr>
      <w:r>
        <w:t xml:space="preserve">    a. B.M. changes sign</w:t>
      </w:r>
    </w:p>
    <w:p>
      <w:pPr>
        <w:pStyle w:val="aaaaaaaaaaaaaaaaaaaa"/>
        <w:keepNext w:val="0"/>
        <w:keepLines w:val="0"/>
        <w:pageBreakBefore w:val="0"/>
        <w:widowControl/>
        <w:spacing w:before="0" w:after="160"/>
        <w:jc w:val="left"/>
      </w:pPr>
      <w:r>
        <w:t xml:space="preserve">    b. B.M. is maximum</w:t>
      </w:r>
    </w:p>
    <w:p>
      <w:pPr>
        <w:pStyle w:val="aaaaaaaaaaaaaaaaaaaaa"/>
        <w:keepNext w:val="0"/>
        <w:keepLines w:val="0"/>
        <w:pageBreakBefore w:val="0"/>
        <w:widowControl/>
        <w:spacing w:before="0" w:after="160"/>
        <w:jc w:val="left"/>
      </w:pPr>
      <w:r>
        <w:t xml:space="preserve">    c. B.M. is minimum</w:t>
      </w:r>
    </w:p>
    <w:p>
      <w:pPr>
        <w:pStyle w:val="aaaaaaaaaaaaaaaaaaaaaa"/>
        <w:keepNext w:val="0"/>
        <w:keepLines w:val="0"/>
        <w:pageBreakBefore w:val="0"/>
        <w:widowControl/>
        <w:spacing w:before="0" w:after="160"/>
        <w:jc w:val="left"/>
      </w:pPr>
      <w:r>
        <w:t xml:space="preserve">    d. S.F. is zero.</w:t>
      </w:r>
    </w:p>
    <w:p>
      <w:pPr>
        <w:pStyle w:val="aaaaaaaaaaaaaaaaaaaaaaa"/>
        <w:keepNext w:val="0"/>
        <w:keepLines w:val="0"/>
        <w:pageBreakBefore w:val="0"/>
        <w:widowControl/>
        <w:spacing w:before="0" w:after="160"/>
        <w:jc w:val="left"/>
      </w:pPr>
      <w:r>
        <w:t>5. The normal component of a force inclined through θ° is obtained by multiplying the force by</w:t>
      </w:r>
    </w:p>
    <w:p>
      <w:pPr>
        <w:pStyle w:val="aaaaaaaaaaaaaaaaaaaaaaaa"/>
        <w:keepNext w:val="0"/>
        <w:keepLines w:val="0"/>
        <w:pageBreakBefore w:val="0"/>
        <w:widowControl/>
        <w:spacing w:before="0" w:after="160"/>
        <w:jc w:val="left"/>
      </w:pPr>
      <w:r>
        <w:t xml:space="preserve">    a. sin θ</w:t>
      </w:r>
    </w:p>
    <w:p>
      <w:pPr>
        <w:pStyle w:val="aaaaaaaaaaaaaaaaaaaaaaaaa"/>
        <w:keepNext w:val="0"/>
        <w:keepLines w:val="0"/>
        <w:pageBreakBefore w:val="0"/>
        <w:widowControl/>
        <w:spacing w:before="0" w:after="160"/>
        <w:jc w:val="left"/>
      </w:pPr>
      <w:r>
        <w:t xml:space="preserve">    b. cos θ</w:t>
      </w:r>
    </w:p>
    <w:p>
      <w:pPr>
        <w:pStyle w:val="aaaaaaaaaaaaaaaaaaaaaaaaaa"/>
        <w:keepNext w:val="0"/>
        <w:keepLines w:val="0"/>
        <w:pageBreakBefore w:val="0"/>
        <w:widowControl/>
        <w:spacing w:before="0" w:after="160"/>
        <w:jc w:val="left"/>
      </w:pPr>
      <w:r>
        <w:t xml:space="preserve">    c. tan θ</w:t>
      </w:r>
    </w:p>
    <w:p>
      <w:pPr>
        <w:pStyle w:val="aaaaaaaaaaaaaaaaaaaaaaaaaaa"/>
        <w:keepNext w:val="0"/>
        <w:keepLines w:val="0"/>
        <w:pageBreakBefore w:val="0"/>
        <w:widowControl/>
        <w:spacing w:before="0" w:after="160"/>
        <w:jc w:val="left"/>
      </w:pPr>
      <w:r>
        <w:t xml:space="preserve">    d. sin θ cos θ</w:t>
      </w:r>
    </w:p>
    <w:p>
      <w:pPr>
        <w:pStyle w:val="aaaaaaaaaaaaaaaaaaaaaaaaaaaa"/>
        <w:keepNext w:val="0"/>
        <w:keepLines w:val="0"/>
        <w:pageBreakBefore w:val="0"/>
        <w:widowControl/>
        <w:spacing w:before="0" w:after="160"/>
        <w:jc w:val="left"/>
      </w:pPr>
      <w:r>
        <w:t xml:space="preserve">    e. sin2θ</w:t>
      </w:r>
    </w:p>
    <w:p>
      <w:pPr>
        <w:pStyle w:val="aaaaaaaaaaaaaaaaaaaaaaaaaaaaa"/>
        <w:keepNext w:val="0"/>
        <w:keepLines w:val="0"/>
        <w:pageBreakBefore w:val="0"/>
        <w:widowControl/>
        <w:spacing w:before="0" w:after="160"/>
        <w:jc w:val="left"/>
      </w:pPr>
      <w:r>
        <w:t>6. A material which obeys Hook's law, is subjected to direct stress σ0. At its elastic limit, the following statement is true,</w:t>
      </w:r>
    </w:p>
    <w:p>
      <w:pPr>
        <w:pStyle w:val="aaaaaaaaaaaaaaaaaaaaaaaaaaaaaa"/>
        <w:keepNext w:val="0"/>
        <w:keepLines w:val="0"/>
        <w:pageBreakBefore w:val="0"/>
        <w:widowControl/>
        <w:spacing w:before="0" w:after="160"/>
        <w:jc w:val="left"/>
      </w:pPr>
      <w:r>
        <w:t xml:space="preserve">    a. Strain is equal to </w:t>
      </w:r>
    </w:p>
    <w:p>
      <w:pPr>
        <w:pStyle w:val="aaaaaaaaaaaaaaaaaaaaaaaaaaaaaaa"/>
        <w:keepNext w:val="0"/>
        <w:keepLines w:val="0"/>
        <w:pageBreakBefore w:val="0"/>
        <w:widowControl/>
        <w:spacing w:before="0" w:after="160"/>
        <w:jc w:val="left"/>
      </w:pPr>
      <w:r>
        <w:t xml:space="preserve">    b. Maximum shear stress =</w:t>
      </w:r>
    </w:p>
    <w:p>
      <w:pPr>
        <w:pStyle w:val="aaaaaaaaaaaaaaaaaaaaaaaaaaaaaaaa"/>
        <w:keepNext w:val="0"/>
        <w:keepLines w:val="0"/>
        <w:pageBreakBefore w:val="0"/>
        <w:widowControl/>
        <w:spacing w:before="0" w:after="160"/>
        <w:jc w:val="left"/>
      </w:pPr>
      <w:r>
        <w:t xml:space="preserve">    c. Strain energy =</w:t>
      </w:r>
    </w:p>
    <w:p>
      <w:pPr>
        <w:pStyle w:val="aaaaaaaaaaaaaaaaaaaaaaaaaaaaaaaaa"/>
        <w:keepNext w:val="0"/>
        <w:keepLines w:val="0"/>
        <w:pageBreakBefore w:val="0"/>
        <w:widowControl/>
        <w:spacing w:before="0" w:after="160"/>
        <w:jc w:val="left"/>
      </w:pPr>
      <w:r>
        <w:t xml:space="preserve">    d. Shear strain energy =</w:t>
      </w:r>
    </w:p>
    <w:p>
      <w:pPr>
        <w:pStyle w:val="aaaaaaaaaaaaaaaaaaaaaaaaaaaaaaaaaa"/>
        <w:keepNext w:val="0"/>
        <w:keepLines w:val="0"/>
        <w:pageBreakBefore w:val="0"/>
        <w:widowControl/>
        <w:spacing w:before="0" w:after="160"/>
        <w:jc w:val="left"/>
      </w:pPr>
      <w:r>
        <w:t xml:space="preserve">    e. All the above.</w:t>
      </w:r>
    </w:p>
    <w:p>
      <w:pPr>
        <w:pStyle w:val="aaaaaaaaaaaaaaaaaaaaaaaaaaaaaaaaaaa"/>
        <w:keepNext w:val="0"/>
        <w:keepLines w:val="0"/>
        <w:pageBreakBefore w:val="0"/>
        <w:widowControl/>
        <w:spacing w:before="0" w:after="160"/>
        <w:jc w:val="left"/>
      </w:pPr>
      <w:r>
        <w:t xml:space="preserve">7. In the truss shown in the given figure, the force in member BC is </w:t>
      </w:r>
    </w:p>
    <w:p>
      <w:pPr>
        <w:pStyle w:val="aaaaaaaaaaaaaaaaaaaaaaaaaaaaaaaaaaaa"/>
        <w:keepNext w:val="0"/>
        <w:keepLines w:val="0"/>
        <w:pageBreakBefore w:val="0"/>
        <w:widowControl/>
        <w:spacing w:before="0" w:after="160"/>
        <w:jc w:val="left"/>
      </w:pPr>
      <w:r>
        <w:t xml:space="preserve">    a. 100 t compressive</w:t>
      </w:r>
    </w:p>
    <w:p>
      <w:pPr>
        <w:pStyle w:val="aaaaaaaaaaaaaaaaaaaaaaaaaaaaaaaaaaaaa"/>
        <w:keepNext w:val="0"/>
        <w:keepLines w:val="0"/>
        <w:pageBreakBefore w:val="0"/>
        <w:widowControl/>
        <w:spacing w:before="0" w:after="160"/>
        <w:jc w:val="left"/>
      </w:pPr>
      <w:r>
        <w:t xml:space="preserve">    b. 100 t tensile</w:t>
      </w:r>
    </w:p>
    <w:p>
      <w:pPr>
        <w:pStyle w:val="aaaaaaaaaaaaaaaaaaaaaaaaaaaaaaaaaaaaaa"/>
        <w:keepNext w:val="0"/>
        <w:keepLines w:val="0"/>
        <w:pageBreakBefore w:val="0"/>
        <w:widowControl/>
        <w:spacing w:before="0" w:after="160"/>
        <w:jc w:val="left"/>
      </w:pPr>
      <w:r>
        <w:t xml:space="preserve">    c. zero</w:t>
      </w:r>
    </w:p>
    <w:p>
      <w:pPr>
        <w:pStyle w:val="aaaaaaaaaaaaaaaaaaaaaaaaaaaaaaaaaaaaaaa"/>
        <w:keepNext w:val="0"/>
        <w:keepLines w:val="0"/>
        <w:pageBreakBefore w:val="0"/>
        <w:widowControl/>
        <w:spacing w:before="0" w:after="160"/>
        <w:jc w:val="left"/>
      </w:pPr>
      <w:r>
        <w:t xml:space="preserve">    d. indeterminate</w:t>
      </w:r>
    </w:p>
    <w:p>
      <w:pPr>
        <w:pStyle w:val="aaaaaaaaaaaaaaaaaaaaaaaaaaaaaaaaaaaaaaaa"/>
        <w:keepNext w:val="0"/>
        <w:keepLines w:val="0"/>
        <w:pageBreakBefore w:val="0"/>
        <w:widowControl/>
        <w:spacing w:before="0" w:after="160"/>
        <w:jc w:val="left"/>
      </w:pPr>
      <w:r>
        <w:t>8. Stress may be defined as</w:t>
      </w:r>
    </w:p>
    <w:p>
      <w:pPr>
        <w:pStyle w:val="aaaaaaaaaaaaaaaaaaaaaaaaaaaaaaaaaaaaaaaaa"/>
        <w:keepNext w:val="0"/>
        <w:keepLines w:val="0"/>
        <w:pageBreakBefore w:val="0"/>
        <w:widowControl/>
        <w:spacing w:before="0" w:after="160"/>
        <w:jc w:val="left"/>
      </w:pPr>
      <w:r>
        <w:t xml:space="preserve">    a. force per unit length</w:t>
      </w:r>
    </w:p>
    <w:p>
      <w:pPr>
        <w:pStyle w:val="aaaaaaaaaaaaaaaaaaaaaaaaaaaaaaaaaaaaaaaaaa"/>
        <w:keepNext w:val="0"/>
        <w:keepLines w:val="0"/>
        <w:pageBreakBefore w:val="0"/>
        <w:widowControl/>
        <w:spacing w:before="0" w:after="160"/>
        <w:jc w:val="left"/>
      </w:pPr>
      <w:r>
        <w:t xml:space="preserve">    b. force per unit volume</w:t>
      </w:r>
    </w:p>
    <w:p>
      <w:pPr>
        <w:pStyle w:val="aaaaaaaaaaaaaaaaaaaaaaaaaaaaaaaaaaaaaaaaaaa"/>
        <w:keepNext w:val="0"/>
        <w:keepLines w:val="0"/>
        <w:pageBreakBefore w:val="0"/>
        <w:widowControl/>
        <w:spacing w:before="0" w:after="160"/>
        <w:jc w:val="left"/>
      </w:pPr>
      <w:r>
        <w:t xml:space="preserve">    c. force per unit area</w:t>
      </w:r>
    </w:p>
    <w:p>
      <w:pPr>
        <w:pStyle w:val="aaaaaaaaaaaaaaaaaaaaaaaaaaaaaaaaaaaaaaaaaaaa"/>
        <w:keepNext w:val="0"/>
        <w:keepLines w:val="0"/>
        <w:pageBreakBefore w:val="0"/>
        <w:widowControl/>
        <w:spacing w:before="0" w:after="160"/>
        <w:jc w:val="left"/>
      </w:pPr>
      <w:r>
        <w:t xml:space="preserve">    d. none of these.</w:t>
      </w:r>
    </w:p>
    <w:p>
      <w:pPr>
        <w:pStyle w:val="aaaaaaaaaaaaaaaaaaaaaaaaaaaaaaaaaaaaaaaaaaaaa"/>
        <w:keepNext w:val="0"/>
        <w:keepLines w:val="0"/>
        <w:pageBreakBefore w:val="0"/>
        <w:widowControl/>
        <w:spacing w:before="0" w:after="160"/>
        <w:jc w:val="left"/>
      </w:pPr>
      <w:r>
        <w:t>9. Total strain energy theory for the failure of a material at elastic limit, is known</w:t>
      </w:r>
    </w:p>
    <w:p>
      <w:pPr>
        <w:pStyle w:val="aaaaaaaaaaaaaaaaaaaaaaaaaaaaaaaaaaaaaaaaaaaaaa"/>
        <w:keepNext w:val="0"/>
        <w:keepLines w:val="0"/>
        <w:pageBreakBefore w:val="0"/>
        <w:widowControl/>
        <w:spacing w:before="0" w:after="160"/>
        <w:jc w:val="left"/>
      </w:pPr>
      <w:r>
        <w:t xml:space="preserve">    a. Guest's or Trecas' theory</w:t>
      </w:r>
    </w:p>
    <w:p>
      <w:pPr>
        <w:pStyle w:val="aaaaaaaaaaaaaaaaaaaaaaaaaaaaaaaaaaaaaaaaaaaaaaa"/>
        <w:keepNext w:val="0"/>
        <w:keepLines w:val="0"/>
        <w:pageBreakBefore w:val="0"/>
        <w:widowControl/>
        <w:spacing w:before="0" w:after="160"/>
        <w:jc w:val="left"/>
      </w:pPr>
      <w:r>
        <w:t xml:space="preserve">    b. St. Venant's theory</w:t>
      </w:r>
    </w:p>
    <w:p>
      <w:pPr>
        <w:pStyle w:val="aaaaaaaaaaaaaaaaaaaaaaaaaaaaaaaaaaaaaaaaaaaaaaaa"/>
        <w:keepNext w:val="0"/>
        <w:keepLines w:val="0"/>
        <w:pageBreakBefore w:val="0"/>
        <w:widowControl/>
        <w:spacing w:before="0" w:after="160"/>
        <w:jc w:val="left"/>
      </w:pPr>
      <w:r>
        <w:t xml:space="preserve">    c. Rankine's theory</w:t>
      </w:r>
    </w:p>
    <w:p>
      <w:pPr>
        <w:pStyle w:val="aaaaaaaaaaaaaaaaaaaaaaaaaaaaaaaaaaaaaaaaaaaaaaaaa"/>
        <w:keepNext w:val="0"/>
        <w:keepLines w:val="0"/>
        <w:pageBreakBefore w:val="0"/>
        <w:widowControl/>
        <w:spacing w:before="0" w:after="160"/>
        <w:jc w:val="left"/>
      </w:pPr>
      <w:r>
        <w:t xml:space="preserve">    d. Haig's theory</w:t>
      </w:r>
    </w:p>
    <w:p>
      <w:pPr>
        <w:pStyle w:val="aaaaaaaaaaaaaaaaaaaaaaaaaaaaaaaaaaaaaaaaaaaaaaaaaa"/>
        <w:keepNext w:val="0"/>
        <w:keepLines w:val="0"/>
        <w:pageBreakBefore w:val="0"/>
        <w:widowControl/>
        <w:spacing w:before="0" w:after="160"/>
        <w:jc w:val="left"/>
      </w:pPr>
      <w:r>
        <w:t xml:space="preserve">    e. Von Mises's theory.</w:t>
      </w:r>
    </w:p>
    <w:p>
      <w:pPr>
        <w:pStyle w:val="aaaaaaaaaaaaaaaaaaaaaaaaaaaaaaaaaaaaaaaaaaaaaaaaaaa"/>
        <w:keepNext w:val="0"/>
        <w:keepLines w:val="0"/>
        <w:pageBreakBefore w:val="0"/>
        <w:widowControl/>
        <w:spacing w:before="0" w:after="160"/>
        <w:jc w:val="left"/>
      </w:pPr>
      <w:r>
        <w:t>10. Stress may be expressed in Newtons</w:t>
      </w:r>
    </w:p>
    <w:p>
      <w:pPr>
        <w:pStyle w:val="aaaaaaaaaaaaaaaaaaaaaaaaaaaaaaaaaaaaaaaaaaaaaaaaaaaa"/>
        <w:keepNext w:val="0"/>
        <w:keepLines w:val="0"/>
        <w:pageBreakBefore w:val="0"/>
        <w:widowControl/>
        <w:spacing w:before="0" w:after="160"/>
        <w:jc w:val="left"/>
      </w:pPr>
      <w:r>
        <w:t xml:space="preserve">    a. per millimetre square (N/mm2)</w:t>
      </w:r>
    </w:p>
    <w:p>
      <w:pPr>
        <w:pStyle w:val="aaaaaaaaaaaaaaaaaaaaaaaaaaaaaaaaaaaaaaaaaaaaaaaaaaaaa"/>
        <w:keepNext w:val="0"/>
        <w:keepLines w:val="0"/>
        <w:pageBreakBefore w:val="0"/>
        <w:widowControl/>
        <w:spacing w:before="0" w:after="160"/>
        <w:jc w:val="left"/>
      </w:pPr>
      <w:r>
        <w:t xml:space="preserve">    b. per centimetre square (N/cm2)</w:t>
      </w:r>
    </w:p>
    <w:p>
      <w:pPr>
        <w:pStyle w:val="aaaaaaaaaaaaaaaaaaaaaaaaaaaaaaaaaaaaaaaaaaaaaaaaaaaaaa"/>
        <w:keepNext w:val="0"/>
        <w:keepLines w:val="0"/>
        <w:pageBreakBefore w:val="0"/>
        <w:widowControl/>
        <w:spacing w:before="0" w:after="160"/>
        <w:jc w:val="left"/>
      </w:pPr>
      <w:r>
        <w:t xml:space="preserve">    c. per metre square (N/m2)</w:t>
      </w:r>
    </w:p>
    <w:p>
      <w:pPr>
        <w:pStyle w:val="aaaaaaaaaaaaaaaaaaaaaaaaaaaaaaaaaaaaaaaaaaaaaaaaaaaaaaa"/>
        <w:keepNext w:val="0"/>
        <w:keepLines w:val="0"/>
        <w:pageBreakBefore w:val="0"/>
        <w:widowControl/>
        <w:spacing w:before="0" w:after="160"/>
        <w:jc w:val="left"/>
      </w:pPr>
      <w:r>
        <w:t xml:space="preserve">    d. All of the above.</w:t>
      </w:r>
    </w:p>
    <w:p>
      <w:pPr>
        <w:pStyle w:val="aaaaaaaaaaaaaaaaaaaaaaaaaaaaaaaaaaaaaaaaaaaaaaaaaaaaaaaa"/>
        <w:keepNext w:val="0"/>
        <w:keepLines w:val="0"/>
        <w:pageBreakBefore w:val="0"/>
        <w:widowControl/>
        <w:spacing w:before="0" w:after="160"/>
        <w:jc w:val="left"/>
      </w:pPr>
      <w:r>
        <w:t>11. Principal planes are subjected to</w:t>
      </w:r>
    </w:p>
    <w:p>
      <w:pPr>
        <w:pStyle w:val="aaaaaaaaaaaaaaaaaaaaaaaaaaaaaaaaaaaaaaaaaaaaaaaaaaaaaaaaa"/>
        <w:keepNext w:val="0"/>
        <w:keepLines w:val="0"/>
        <w:pageBreakBefore w:val="0"/>
        <w:widowControl/>
        <w:spacing w:before="0" w:after="160"/>
        <w:jc w:val="left"/>
      </w:pPr>
      <w:r>
        <w:t xml:space="preserve">    a. normal stresses only</w:t>
      </w:r>
    </w:p>
    <w:p>
      <w:pPr>
        <w:pStyle w:val="aaaaaaaaaaaaaaaaaaaaaaaaaaaaaaaaaaaaaaaaaaaaaaaaaaaaaaaaaa"/>
        <w:keepNext w:val="0"/>
        <w:keepLines w:val="0"/>
        <w:pageBreakBefore w:val="0"/>
        <w:widowControl/>
        <w:spacing w:before="0" w:after="160"/>
        <w:jc w:val="left"/>
      </w:pPr>
      <w:r>
        <w:t xml:space="preserve">    b. tangential stresses only</w:t>
      </w:r>
    </w:p>
    <w:p>
      <w:pPr>
        <w:pStyle w:val="aaaaaaaaaaaaaaaaaaaaaaaaaaaaaaaaaaaaaaaaaaaaaaaaaaaaaaaaaaa"/>
        <w:keepNext w:val="0"/>
        <w:keepLines w:val="0"/>
        <w:pageBreakBefore w:val="0"/>
        <w:widowControl/>
        <w:spacing w:before="0" w:after="160"/>
        <w:jc w:val="left"/>
      </w:pPr>
      <w:r>
        <w:t xml:space="preserve">    c. normal stresses as well as tangential stresses</w:t>
      </w:r>
    </w:p>
    <w:p>
      <w:pPr>
        <w:pStyle w:val="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
        <w:keepNext w:val="0"/>
        <w:keepLines w:val="0"/>
        <w:pageBreakBefore w:val="0"/>
        <w:widowControl/>
        <w:spacing w:before="0" w:after="160"/>
        <w:jc w:val="left"/>
      </w:pPr>
      <w:r>
        <w:t>12. In plastic analysis, the shape factor for a circular section, is</w:t>
      </w:r>
    </w:p>
    <w:p>
      <w:pPr>
        <w:pStyle w:val="aaaaaaaaaaaaaaaaaaaaaaaaaaaaaaaaaaaaaaaaaaaaaaaaaaaaaaaaaaaaaa"/>
        <w:keepNext w:val="0"/>
        <w:keepLines w:val="0"/>
        <w:pageBreakBefore w:val="0"/>
        <w:widowControl/>
        <w:spacing w:before="0" w:after="160"/>
        <w:jc w:val="left"/>
      </w:pPr>
      <w:r>
        <w:t xml:space="preserve">    a. 1.5</w:t>
      </w:r>
    </w:p>
    <w:p>
      <w:pPr>
        <w:pStyle w:val="aaaaaaaaaaaaaaaaaaaaaaaaaaaaaaaaaaaaaaaaaaaaaaaaaaaaaaaaaaaaaaa"/>
        <w:keepNext w:val="0"/>
        <w:keepLines w:val="0"/>
        <w:pageBreakBefore w:val="0"/>
        <w:widowControl/>
        <w:spacing w:before="0" w:after="160"/>
        <w:jc w:val="left"/>
      </w:pPr>
      <w:r>
        <w:t xml:space="preserve">    b. 1.6</w:t>
      </w:r>
    </w:p>
    <w:p>
      <w:pPr>
        <w:pStyle w:val="aaaaaaaaaaaaaaaaaaaaaaaaaaaaaaaaaaaaaaaaaaaaaaaaaaaaaaaaaaaaaaaa"/>
        <w:keepNext w:val="0"/>
        <w:keepLines w:val="0"/>
        <w:pageBreakBefore w:val="0"/>
        <w:widowControl/>
        <w:spacing w:before="0" w:after="160"/>
        <w:jc w:val="left"/>
      </w:pPr>
      <w:r>
        <w:t xml:space="preserve">    c. 1.7</w:t>
      </w:r>
    </w:p>
    <w:p>
      <w:pPr>
        <w:pStyle w:val="aaaaaaaaaaaaaaaaaaaaaaaaaaaaaaaaaaaaaaaaaaaaaaaaaaaaaaaaaaaaaaaaa"/>
        <w:keepNext w:val="0"/>
        <w:keepLines w:val="0"/>
        <w:pageBreakBefore w:val="0"/>
        <w:widowControl/>
        <w:spacing w:before="0" w:after="160"/>
        <w:jc w:val="left"/>
      </w:pPr>
      <w:r>
        <w:t xml:space="preserve">    d. 1.75</w:t>
      </w:r>
    </w:p>
    <w:p>
      <w:pPr>
        <w:pStyle w:val="aaaaaaaaaaaaaaaaaaaaaaaaaaaaaaaaaaaaaaaaaaaaaaaaaaaaaaaaaaaaaaaaaa"/>
        <w:keepNext w:val="0"/>
        <w:keepLines w:val="0"/>
        <w:pageBreakBefore w:val="0"/>
        <w:widowControl/>
        <w:spacing w:before="0" w:after="160"/>
        <w:jc w:val="left"/>
      </w:pPr>
      <w:r>
        <w:t>13. Keeping the depth d constant, the width of a cantilever of length l of uniform strength loaded with a uniformly distributed load w varies from zero at the free end and</w:t>
      </w:r>
    </w:p>
    <w:p>
      <w:pPr>
        <w:pStyle w:val="aaaaaaaaaaaaaaaaaaaaaaaaaaaaaaaaaaaaaaaaaaaaaaaaaaaaaaaaaaaaaaaaaaa"/>
        <w:keepNext w:val="0"/>
        <w:keepLines w:val="0"/>
        <w:pageBreakBefore w:val="0"/>
        <w:widowControl/>
        <w:spacing w:before="0" w:after="160"/>
        <w:jc w:val="left"/>
      </w:pPr>
      <w:r>
        <w:t xml:space="preserve">    a.  at the fixed end</w:t>
      </w:r>
    </w:p>
    <w:p>
      <w:pPr>
        <w:pStyle w:val="aaaaaaaaaaaaaaaaaaaaaaaaaaaaaaaaaaaaaaaaaaaaaaaaaaaaaaaaaaaaaaaaaaaa"/>
        <w:keepNext w:val="0"/>
        <w:keepLines w:val="0"/>
        <w:pageBreakBefore w:val="0"/>
        <w:widowControl/>
        <w:spacing w:before="0" w:after="160"/>
        <w:jc w:val="left"/>
      </w:pPr>
      <w:r>
        <w:t xml:space="preserve">    b.  at the fixed end</w:t>
      </w:r>
    </w:p>
    <w:p>
      <w:pPr>
        <w:pStyle w:val="aaaaaaaaaaaaaaaaaaaaaaaaaaaaaaaaaaaaaaaaaaaaaaaaaaaaaaaaaaaaaaaaaaaaa"/>
        <w:keepNext w:val="0"/>
        <w:keepLines w:val="0"/>
        <w:pageBreakBefore w:val="0"/>
        <w:widowControl/>
        <w:spacing w:before="0" w:after="160"/>
        <w:jc w:val="left"/>
      </w:pPr>
      <w:r>
        <w:t xml:space="preserve">    c.  at the fixed end</w:t>
      </w:r>
    </w:p>
    <w:p>
      <w:pPr>
        <w:pStyle w:val="aaaaaaaaaaaaaaaaaaaaaaaaaaaaaaaaaaaaaaaaaaaaaaaaaaaaaaaaaaaaaaaaaaaaaa"/>
        <w:keepNext w:val="0"/>
        <w:keepLines w:val="0"/>
        <w:pageBreakBefore w:val="0"/>
        <w:widowControl/>
        <w:spacing w:before="0" w:after="160"/>
        <w:jc w:val="left"/>
      </w:pPr>
      <w:r>
        <w:t xml:space="preserve">    d.  at the fixed end</w:t>
      </w:r>
    </w:p>
    <w:p>
      <w:pPr>
        <w:pStyle w:val="aaaaaaaaaaaaaaaaaaaaaaaaaaaaaaaaaaaaaaaaaaaaaaaaaaaaaaaaaaaaaaaaaaaaaaa"/>
        <w:keepNext w:val="0"/>
        <w:keepLines w:val="0"/>
        <w:pageBreakBefore w:val="0"/>
        <w:widowControl/>
        <w:spacing w:before="0" w:after="160"/>
        <w:jc w:val="left"/>
      </w:pPr>
      <w:r>
        <w:t>14. A load of 1960 N is raised at the end of a steel wire. The minimum diameter of the wire so that stress in the wire does not exceed 100 N/mm2 is :</w:t>
      </w:r>
    </w:p>
    <w:p>
      <w:pPr>
        <w:pStyle w:val="aaaaaaaaaaaaaaaaaaaaaaaaaaaaaaaaaaaaaaaaaaaaaaaaaaaaaaaaaaaaaaaaaaaaaaaa"/>
        <w:keepNext w:val="0"/>
        <w:keepLines w:val="0"/>
        <w:pageBreakBefore w:val="0"/>
        <w:widowControl/>
        <w:spacing w:before="0" w:after="160"/>
        <w:jc w:val="left"/>
      </w:pPr>
      <w:r>
        <w:t xml:space="preserve">    a. 4.0 mm</w:t>
      </w:r>
    </w:p>
    <w:p>
      <w:pPr>
        <w:pStyle w:val="aaaaaaaaaaaaaaaaaaaaaaaaaaaaaaaaaaaaaaaaaaaaaaaaaaaaaaaaaaaaaaaaaaaaaaaaa"/>
        <w:keepNext w:val="0"/>
        <w:keepLines w:val="0"/>
        <w:pageBreakBefore w:val="0"/>
        <w:widowControl/>
        <w:spacing w:before="0" w:after="160"/>
        <w:jc w:val="left"/>
      </w:pPr>
      <w:r>
        <w:t xml:space="preserve">    b. 4.5 mm</w:t>
      </w:r>
    </w:p>
    <w:p>
      <w:pPr>
        <w:pStyle w:val="aaaaaaaaaaaaaaaaaaaaaaaaaaaaaaaaaaaaaaaaaaaaaaaaaaaaaaaaaaaaaaaaaaaaaaaaaa"/>
        <w:keepNext w:val="0"/>
        <w:keepLines w:val="0"/>
        <w:pageBreakBefore w:val="0"/>
        <w:widowControl/>
        <w:spacing w:before="0" w:after="160"/>
        <w:jc w:val="left"/>
      </w:pPr>
      <w:r>
        <w:t xml:space="preserve">    c. 5.0 mm</w:t>
      </w:r>
    </w:p>
    <w:p>
      <w:pPr>
        <w:pStyle w:val="aaaaaaaaaaaaaaaaaaaaaaaaaaaaaaaaaaaaaaaaaaaaaaaaaaaaaaaaaaaaaaaaaaaaaaaaaaa"/>
        <w:keepNext w:val="0"/>
        <w:keepLines w:val="0"/>
        <w:pageBreakBefore w:val="0"/>
        <w:widowControl/>
        <w:spacing w:before="0" w:after="160"/>
        <w:jc w:val="left"/>
      </w:pPr>
      <w:r>
        <w:t xml:space="preserve">    d. 5.5 mm</w:t>
      </w:r>
    </w:p>
    <w:p>
      <w:pPr>
        <w:pStyle w:val="aaaaaaaaaaaaaaaaaaaaaaaaaaaaaaaaaaaaaaaaaaaaaaaaaaaaaaaaaaaaaaaaaaaaaaaaaaaa"/>
        <w:keepNext w:val="0"/>
        <w:keepLines w:val="0"/>
        <w:pageBreakBefore w:val="0"/>
        <w:widowControl/>
        <w:spacing w:before="0" w:after="160"/>
        <w:jc w:val="left"/>
      </w:pPr>
      <w:r>
        <w:t xml:space="preserve">    e. 6.0 mm</w:t>
      </w:r>
    </w:p>
    <w:p>
      <w:pPr>
        <w:pStyle w:val="aaaaaaaaaaaaaaaaaaaaaaaaaaaaaaaaaaaaaaaaaaaaaaaaaaaaaaaaaaaaaaaaaaaaaaaaaaaaa"/>
        <w:keepNext w:val="0"/>
        <w:keepLines w:val="0"/>
        <w:pageBreakBefore w:val="0"/>
        <w:widowControl/>
        <w:spacing w:before="0" w:after="160"/>
        <w:jc w:val="left"/>
      </w:pPr>
      <w:r>
        <w:t xml:space="preserve">15. The force in BF of the truss shown in given figure, is </w:t>
      </w:r>
    </w:p>
    <w:p>
      <w:pPr>
        <w:pStyle w:val="aaaaaaaaaaaaaaaaaaaaaaaaaaaaaaaaaaaaaaaaaaaaaaaaaaaaaaaaaaaaaaaaaaaaaaaaaaaaaa"/>
        <w:keepNext w:val="0"/>
        <w:keepLines w:val="0"/>
        <w:pageBreakBefore w:val="0"/>
        <w:widowControl/>
        <w:spacing w:before="0" w:after="160"/>
        <w:jc w:val="left"/>
      </w:pPr>
      <w:r>
        <w:t xml:space="preserve">    a. 4t tension</w:t>
      </w:r>
    </w:p>
    <w:p>
      <w:pPr>
        <w:pStyle w:val="aaaaaaaaaaaaaaaaaaaaaaaaaaaaaaaaaaaaaaaaaaaaaaaaaaaaaaaaaaaaaaaaaaaaaaaaaaaaaaa"/>
        <w:keepNext w:val="0"/>
        <w:keepLines w:val="0"/>
        <w:pageBreakBefore w:val="0"/>
        <w:widowControl/>
        <w:spacing w:before="0" w:after="160"/>
        <w:jc w:val="left"/>
      </w:pPr>
      <w:r>
        <w:t xml:space="preserve">    b. 4t compression</w:t>
      </w:r>
    </w:p>
    <w:p>
      <w:pPr>
        <w:pStyle w:val="aaaaaaaaaaaaaaaaaaaaaaaaaaaaaaaaaaaaaaaaaaaaaaaaaaaaaaaaaaaaaaaaaaaaaaaaaaaaaaaa"/>
        <w:keepNext w:val="0"/>
        <w:keepLines w:val="0"/>
        <w:pageBreakBefore w:val="0"/>
        <w:widowControl/>
        <w:spacing w:before="0" w:after="160"/>
        <w:jc w:val="left"/>
      </w:pPr>
      <w:r>
        <w:t xml:space="preserve">    c. 4.5t tension</w:t>
      </w:r>
    </w:p>
    <w:p>
      <w:pPr>
        <w:pStyle w:val="aaaaaaaaaaaaaaaaaaaaaaaaaaaaaaaaaaaaaaaaaaaaaaaaaaaaaaaaaaaaaaaaaaaaaaaaaaaaaaaaa"/>
        <w:keepNext w:val="0"/>
        <w:keepLines w:val="0"/>
        <w:pageBreakBefore w:val="0"/>
        <w:widowControl/>
        <w:spacing w:before="0" w:after="160"/>
        <w:jc w:val="left"/>
      </w:pPr>
      <w:r>
        <w:t xml:space="preserve">    d. 4.5t compression</w:t>
      </w:r>
    </w:p>
    <w:p>
      <w:pPr>
        <w:pStyle w:val="aaaaaaaaaaaaaaaaaaaaaaaaaaaaaaaaaaaaaaaaaaaaaaaaaaaaaaaaaaaaaaaaaaaaaaaaaaaaaaaaaa"/>
        <w:keepNext w:val="0"/>
        <w:keepLines w:val="0"/>
        <w:pageBreakBefore w:val="0"/>
        <w:widowControl/>
        <w:spacing w:before="0" w:after="160"/>
        <w:jc w:val="left"/>
      </w:pPr>
      <w:r>
        <w:t xml:space="preserve">    e. zero.</w:t>
      </w:r>
    </w:p>
    <w:p>
      <w:pPr>
        <w:pStyle w:val="aaaaaaaaaaaaaaaaaaaaaaaaaaaaaaaaaaaaaaaaaaaaaaaaaaaaaaaaaaaaaaaaaaaaaaaaaaaaaaaaaaa"/>
        <w:keepNext w:val="0"/>
        <w:keepLines w:val="0"/>
        <w:pageBreakBefore w:val="0"/>
        <w:widowControl/>
        <w:spacing w:before="0" w:after="160"/>
        <w:jc w:val="left"/>
      </w:pPr>
      <w:r>
        <w:t>16. A simply supported beam carries varying load from zero at one end and w at the other end. If the length of the beam is a, the maximum bending moment will be</w:t>
      </w:r>
    </w:p>
    <w:p>
      <w:pPr>
        <w:pStyle w:val="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
        <w:keepNext w:val="0"/>
        <w:keepLines w:val="0"/>
        <w:pageBreakBefore w:val="0"/>
        <w:widowControl/>
        <w:spacing w:before="0" w:after="160"/>
        <w:jc w:val="left"/>
      </w:pPr>
      <w:r>
        <w:t>17. In plastic analysis, the shape factor for rectangular section, is</w:t>
      </w:r>
    </w:p>
    <w:p>
      <w:pPr>
        <w:pStyle w:val="aaaaaaaaaaaaaaaaaaaaaaaaaaaaaaaaaaaaaaaaaaaaaaaaaaaaaaaaaaaaaaaaaaaaaaaaaaaaaaaaaaaaaaaaa"/>
        <w:keepNext w:val="0"/>
        <w:keepLines w:val="0"/>
        <w:pageBreakBefore w:val="0"/>
        <w:widowControl/>
        <w:spacing w:before="0" w:after="160"/>
        <w:jc w:val="left"/>
      </w:pPr>
      <w:r>
        <w:t xml:space="preserve">    a. 1.4</w:t>
      </w:r>
    </w:p>
    <w:p>
      <w:pPr>
        <w:pStyle w:val="aaaaaaaaaaaaaaaaaaaaaaaaaaaaaaaaaaaaaaaaaaaaaaaaaaaaaaaaaaaaaaaaaaaaaaaaaaaaaaaaaaaaaaaaaa"/>
        <w:keepNext w:val="0"/>
        <w:keepLines w:val="0"/>
        <w:pageBreakBefore w:val="0"/>
        <w:widowControl/>
        <w:spacing w:before="0" w:after="160"/>
        <w:jc w:val="left"/>
      </w:pPr>
      <w:r>
        <w:t xml:space="preserve">    b. 1.5</w:t>
      </w:r>
    </w:p>
    <w:p>
      <w:pPr>
        <w:pStyle w:val="aaaaaaaaaaaaaaaaaaaaaaaaaaaaaaaaaaaaaaaaaaaaaaaaaaaaaaaaaaaaaaaaaaaaaaaaaaaaaaaaaaaaaaaaaaa"/>
        <w:keepNext w:val="0"/>
        <w:keepLines w:val="0"/>
        <w:pageBreakBefore w:val="0"/>
        <w:widowControl/>
        <w:spacing w:before="0" w:after="160"/>
        <w:jc w:val="left"/>
      </w:pPr>
      <w:r>
        <w:t xml:space="preserve">    c. 1.6</w:t>
      </w:r>
    </w:p>
    <w:p>
      <w:pPr>
        <w:pStyle w:val="aaaaaaaaaaaaaaaaaaaaaaaaaaaaaaaaaaaaaaaaaaaaaaaaaaaaaaaaaaaaaaaaaaaaaaaaaaaaaaaaaaaaaaaaaaaa"/>
        <w:keepNext w:val="0"/>
        <w:keepLines w:val="0"/>
        <w:pageBreakBefore w:val="0"/>
        <w:widowControl/>
        <w:spacing w:before="0" w:after="160"/>
        <w:jc w:val="left"/>
      </w:pPr>
      <w:r>
        <w:t xml:space="preserve">    d. 1.7</w:t>
      </w:r>
    </w:p>
    <w:p>
      <w:pPr>
        <w:pStyle w:val="aaaaaaaaaaaaaaaaaaaaaaaaaaaaaaaaaaaaaaaaaaaaaaaaaaaaaaaaaaaaaaaaaaaaaaaaaaaaaaaaaaaaaaaaaaaaa"/>
        <w:keepNext w:val="0"/>
        <w:keepLines w:val="0"/>
        <w:pageBreakBefore w:val="0"/>
        <w:widowControl/>
        <w:spacing w:before="0" w:after="160"/>
        <w:jc w:val="left"/>
      </w:pPr>
      <w:r>
        <w:t>18. Pick up the correct statement from the following:</w:t>
      </w:r>
    </w:p>
    <w:p>
      <w:pPr>
        <w:pStyle w:val="aaaaaaaaaaaaaaaaaaaaaaaaaaaaaaaaaaaaaaaaaaaaaaaaaaaaaaaaaaaaaaaaaaaaaaaaaaaaaaaaaaaaaaaaaaaaaa"/>
        <w:keepNext w:val="0"/>
        <w:keepLines w:val="0"/>
        <w:pageBreakBefore w:val="0"/>
        <w:widowControl/>
        <w:spacing w:before="0" w:after="160"/>
        <w:jc w:val="left"/>
      </w:pPr>
      <w:r>
        <w:t xml:space="preserve">    a. Hoop strain of the walls of a cylinder due to liquid is </w:t>
      </w:r>
    </w:p>
    <w:p>
      <w:pPr>
        <w:pStyle w:val="aaaaaaaaaaaaaaaaaaaaaaaaaaaaaaaaaaaaaaaaaaaaaaaaaaaaaaaaaaaaaaaaaaaaaaaaaaaaaaaaaaaaaaaaaaaaaaa"/>
        <w:keepNext w:val="0"/>
        <w:keepLines w:val="0"/>
        <w:pageBreakBefore w:val="0"/>
        <w:widowControl/>
        <w:spacing w:before="0" w:after="160"/>
        <w:jc w:val="left"/>
      </w:pPr>
      <w:r>
        <w:t xml:space="preserve">    b. Longitudinal strain in the walls of a cylinder due to liquid is </w:t>
      </w:r>
    </w:p>
    <w:p>
      <w:pPr>
        <w:pStyle w:val="aaaaaaaaaaaaaaaaaaaaaaaaaaaaaaaaaaaaaaaaaaaaaaaaaaaaaaaaaaaaaaaaaaaaaaaaaaaaaaaaaaaaaaaaaaaaaaaa"/>
        <w:keepNext w:val="0"/>
        <w:keepLines w:val="0"/>
        <w:pageBreakBefore w:val="0"/>
        <w:widowControl/>
        <w:spacing w:before="0" w:after="160"/>
        <w:jc w:val="left"/>
      </w:pPr>
      <w:r>
        <w:t xml:space="preserve">    c. Volumetric change in the cylinderdue to liquid is </w:t>
      </w:r>
    </w:p>
    <w:p>
      <w:pPr>
        <w:pStyle w:val="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
        <w:keepNext w:val="0"/>
        <w:keepLines w:val="0"/>
        <w:pageBreakBefore w:val="0"/>
        <w:widowControl/>
        <w:spacing w:before="0" w:after="160"/>
        <w:jc w:val="left"/>
      </w:pPr>
      <w:r>
        <w:t>19. A material may fail if</w:t>
      </w:r>
    </w:p>
    <w:p>
      <w:pPr>
        <w:pStyle w:val="aaaaaaaaaaaaaaaaaaaaaaaaaaaaaaaaaaaaaaaaaaaaaaaaaaaaaaaaaaaaaaaaaaaaaaaaaaaaaaaaaaaaaaaaaaaaaaaaaaa"/>
        <w:keepNext w:val="0"/>
        <w:keepLines w:val="0"/>
        <w:pageBreakBefore w:val="0"/>
        <w:widowControl/>
        <w:spacing w:before="0" w:after="160"/>
        <w:jc w:val="left"/>
      </w:pPr>
      <w:r>
        <w:t xml:space="preserve">    a. maximum principal stress exceeds the direct stress σ0</w:t>
      </w:r>
    </w:p>
    <w:p>
      <w:pPr>
        <w:pStyle w:val="aaaaaaaaaaaaaaaaaaaaaaaaaaaaaaaaaaaaaaaaaaaaaaaaaaaaaaaaaaaaaaaaaaaaaaaaaaaaaaaaaaaaaaaaaaaaaaaaaaaa"/>
        <w:keepNext w:val="0"/>
        <w:keepLines w:val="0"/>
        <w:pageBreakBefore w:val="0"/>
        <w:widowControl/>
        <w:spacing w:before="0" w:after="160"/>
        <w:jc w:val="left"/>
      </w:pPr>
      <w:r>
        <w:t xml:space="preserve">    b. maximum strain exceeds</w:t>
      </w:r>
    </w:p>
    <w:p>
      <w:pPr>
        <w:pStyle w:val="aaaaaaaaaaaaaaaaaaaaaaaaaaaaaaaaaaaaaaaaaaaaaaaaaaaaaaaaaaaaaaaaaaaaaaaaaaaaaaaaaaaaaaaaaaaaaaaaaaaaa"/>
        <w:keepNext w:val="0"/>
        <w:keepLines w:val="0"/>
        <w:pageBreakBefore w:val="0"/>
        <w:widowControl/>
        <w:spacing w:before="0" w:after="160"/>
        <w:jc w:val="left"/>
      </w:pPr>
      <w:r>
        <w:t xml:space="preserve">    c. maximum shear stress exceeds</w:t>
      </w:r>
    </w:p>
    <w:p>
      <w:pPr>
        <w:pStyle w:val="aaaaaaaaaaaaaaaaaaaaaaaaaaaaaaaaaaaaaaaaaaaaaaaaaaaaaaaaaaaaaaaaaaaaaaaaaaaaaaaaaaaaaaaaaaaaaaaaaaaaaa"/>
        <w:keepNext w:val="0"/>
        <w:keepLines w:val="0"/>
        <w:pageBreakBefore w:val="0"/>
        <w:widowControl/>
        <w:spacing w:before="0" w:after="160"/>
        <w:jc w:val="left"/>
      </w:pPr>
      <w:r>
        <w:t xml:space="preserve">    d. total strain energy exceeds</w:t>
      </w:r>
    </w:p>
    <w:p>
      <w:pPr>
        <w:pStyle w:val="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
        <w:keepNext w:val="0"/>
        <w:keepLines w:val="0"/>
        <w:pageBreakBefore w:val="0"/>
        <w:widowControl/>
        <w:spacing w:before="0" w:after="160"/>
        <w:jc w:val="left"/>
      </w:pPr>
      <w:r>
        <w:t>20. A truss containing j joints and m members, will be a simple truss if</w:t>
      </w:r>
    </w:p>
    <w:p>
      <w:pPr>
        <w:pStyle w:val="aaaaaaaaaaaaaaaaaaaaaaaaaaaaaaaaaaaaaaaaaaaaaaaaaaaaaaaaaaaaaaaaaaaaaaaaaaaaaaaaaaaaaaaaaaaaaaaaaaaaaaaaa"/>
        <w:keepNext w:val="0"/>
        <w:keepLines w:val="0"/>
        <w:pageBreakBefore w:val="0"/>
        <w:widowControl/>
        <w:spacing w:before="0" w:after="160"/>
        <w:jc w:val="left"/>
      </w:pPr>
      <w:r>
        <w:t xml:space="preserve">    a. m = 2j - 3</w:t>
      </w:r>
    </w:p>
    <w:p>
      <w:pPr>
        <w:pStyle w:val="aaaaaaaaaaaaaaaaaaaaaaaaaaaaaaaaaaaaaaaaaaaaaaaaaaaaaaaaaaaaaaaaaaaaaaaaaaaaaaaaaaaaaaaaaaaaaaaaaaaaaaaaaa"/>
        <w:keepNext w:val="0"/>
        <w:keepLines w:val="0"/>
        <w:pageBreakBefore w:val="0"/>
        <w:widowControl/>
        <w:spacing w:before="0" w:after="160"/>
        <w:jc w:val="left"/>
      </w:pPr>
      <w:r>
        <w:t xml:space="preserve">    b. j = 2m - 3</w:t>
      </w:r>
    </w:p>
    <w:p>
      <w:pPr>
        <w:pStyle w:val="aaaaaaaaaaaaaaaaaaaaaaaaaaaaaaaaaaaaaaaaaaaaaaaaaaaaaaaaaaaaaaaaaaaaaaaaaaaaaaaaaaaaaaaaaaaaaaaaaaaaaaaaaaa"/>
        <w:keepNext w:val="0"/>
        <w:keepLines w:val="0"/>
        <w:pageBreakBefore w:val="0"/>
        <w:widowControl/>
        <w:spacing w:before="0" w:after="160"/>
        <w:jc w:val="left"/>
      </w:pPr>
      <w:r>
        <w:t xml:space="preserve">    c. m = 3j - 2</w:t>
      </w:r>
    </w:p>
    <w:p>
      <w:pPr>
        <w:pStyle w:val="aaaaaaaaaaaaaaaaaaaaaaaaaaaaaaaaaaaaaaaaaaaaaaaaaaaaaaaaaaaaaaaaaaaaaaaaaaaaaaaaaaaaaaaaaaaaaaaaaaaaaaaaaaaa"/>
        <w:keepNext w:val="0"/>
        <w:keepLines w:val="0"/>
        <w:pageBreakBefore w:val="0"/>
        <w:widowControl/>
        <w:spacing w:before="0" w:after="160"/>
        <w:jc w:val="left"/>
      </w:pPr>
      <w:r>
        <w:t xml:space="preserve">    d. j = 3m - 2</w:t>
      </w:r>
    </w:p>
    <w:p>
      <w:pPr>
        <w:pStyle w:val="aaaaaaaaaaaaaaaaaaaaaaaaaaaaaaaaaaaaaaaaaaaaaaaaaaaaaaaaaaaaaaaaaaaaaaaaaaaaaaaaaaaaaaaaaaaaaaaaaaaaaaaaaaaaa"/>
        <w:keepNext w:val="0"/>
        <w:keepLines w:val="0"/>
        <w:pageBreakBefore w:val="0"/>
        <w:widowControl/>
        <w:spacing w:before="0" w:after="160"/>
        <w:jc w:val="left"/>
      </w:pPr>
      <w:r>
        <w:t>21. If E, N, K and 1/m are modulus of elasticity, modulus of rigidity. Bulk modulus and Poisson ratio of the material, the following relationship holds good</w:t>
      </w:r>
    </w:p>
    <w:p>
      <w:pPr>
        <w:pStyle w:val="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
        <w:keepNext w:val="0"/>
        <w:keepLines w:val="0"/>
        <w:pageBreakBefore w:val="0"/>
        <w:widowControl/>
        <w:spacing w:before="0" w:after="160"/>
        <w:jc w:val="left"/>
      </w:pPr>
      <w:r>
        <w:t>22. A rolled steel joist is simply supported at its ends and carries a uniformly distributed load which causes a maximum deflection of 10 mm and slope at the ends of 0.002 radian. The length of the joist will be,</w:t>
      </w:r>
    </w:p>
    <w:p>
      <w:pPr>
        <w:pStyle w:val="aaaaaaaaaaaaaaaaaaaaaaaaaaaaaaaaaaaaaaaaaaaaaaaaaaaaaaaaaaaaaaaaaaaaaaaaaaaaaaaaaaaaaaaaaaaaaaaaaaaaaaaaaaaaaaaaaaa"/>
        <w:keepNext w:val="0"/>
        <w:keepLines w:val="0"/>
        <w:pageBreakBefore w:val="0"/>
        <w:widowControl/>
        <w:spacing w:before="0" w:after="160"/>
        <w:jc w:val="left"/>
      </w:pPr>
      <w:r>
        <w:t xml:space="preserve">    a. 10 m</w:t>
      </w:r>
    </w:p>
    <w:p>
      <w:pPr>
        <w:pStyle w:val="aaaaaaaaaaaaaaaaaaaaaaaaaaaaaaaaaaaaaaaaaaaaaaaaaaaaaaaaaaaaaaaaaaaaaaaaaaaaaaaaaaaaaaaaaaaaaaaaaaaaaaaaaaaaaaaaaaaa"/>
        <w:keepNext w:val="0"/>
        <w:keepLines w:val="0"/>
        <w:pageBreakBefore w:val="0"/>
        <w:widowControl/>
        <w:spacing w:before="0" w:after="160"/>
        <w:jc w:val="left"/>
      </w:pPr>
      <w:r>
        <w:t xml:space="preserve">    b. 12 m</w:t>
      </w:r>
    </w:p>
    <w:p>
      <w:pPr>
        <w:pStyle w:val="aaaaaaaaaaaaaaaaaaaaaaaaaaaaaaaaaaaaaaaaaaaaaaaaaaaaaaaaaaaaaaaaaaaaaaaaaaaaaaaaaaaaaaaaaaaaaaaaaaaaaaaaaaaaaaaaaaaaa"/>
        <w:keepNext w:val="0"/>
        <w:keepLines w:val="0"/>
        <w:pageBreakBefore w:val="0"/>
        <w:widowControl/>
        <w:spacing w:before="0" w:after="160"/>
        <w:jc w:val="left"/>
      </w:pPr>
      <w:r>
        <w:t xml:space="preserve">    c. 14 m</w:t>
      </w:r>
    </w:p>
    <w:p>
      <w:pPr>
        <w:pStyle w:val="aaaaaaaaaaaaaaaaaaaaaaaaaaaaaaaaaaaaaaaaaaaaaaaaaaaaaaaaaaaaaaaaaaaaaaaaaaaaaaaaaaaaaaaaaaaaaaaaaaaaaaaaaaaaaaaaaaaaaa"/>
        <w:keepNext w:val="0"/>
        <w:keepLines w:val="0"/>
        <w:pageBreakBefore w:val="0"/>
        <w:widowControl/>
        <w:spacing w:before="0" w:after="160"/>
        <w:jc w:val="left"/>
      </w:pPr>
      <w:r>
        <w:t xml:space="preserve">    d. 16 m</w:t>
      </w:r>
    </w:p>
    <w:p>
      <w:pPr>
        <w:pStyle w:val="aaaaaaaaaaaaaaaaaaaaaaaaaaaaaaaaaaaaaaaaaaaaaaaaaaaaaaaaaaaaaaaaaaaaaaaaaaaaaaaaaaaaaaaaaaaaaaaaaaaaaaaaaaaaaaaaaaaaaaa"/>
        <w:keepNext w:val="0"/>
        <w:keepLines w:val="0"/>
        <w:pageBreakBefore w:val="0"/>
        <w:widowControl/>
        <w:spacing w:before="0" w:after="160"/>
        <w:jc w:val="left"/>
      </w:pPr>
      <w:r>
        <w:t xml:space="preserve">    e. 18 m</w:t>
      </w:r>
    </w:p>
    <w:p>
      <w:pPr>
        <w:pStyle w:val="aaaaaaaaaaaaaaaaaaaaaaaaaaaaaaaaaaaaaaaaaaaaaaaaaaaaaaaaaaaaaaaaaaaaaaaaaaaaaaaaaaaaaaaaaaaaaaaaaaaaaaaaaaaaaaaaaaaaaaaa"/>
        <w:keepNext w:val="0"/>
        <w:keepLines w:val="0"/>
        <w:pageBreakBefore w:val="0"/>
        <w:widowControl/>
        <w:spacing w:before="0" w:after="160"/>
        <w:jc w:val="left"/>
      </w:pPr>
      <w:r>
        <w:t>23. A steel rod 1 metre long having square cross section is pulled under a tensile load of 8 tonnes. The extension in the rod was 1 mm only. If Esteel = 2 x 106 kg/cm2, the side of the rod, is</w:t>
      </w:r>
    </w:p>
    <w:p>
      <w:pPr>
        <w:pStyle w:val="aaaaaaaaaaaaaaaaaaaaaaaaaaaaaaaaaaaaaaaaaaaaaaaaaaaaaaaaaaaaaaaaaaaaaaaaaaaaaaaaaaaaaaaaaaaaaaaaaaaaaaaaaaaaaaaaaaaaaaaaa"/>
        <w:keepNext w:val="0"/>
        <w:keepLines w:val="0"/>
        <w:pageBreakBefore w:val="0"/>
        <w:widowControl/>
        <w:spacing w:before="0" w:after="160"/>
        <w:jc w:val="left"/>
      </w:pPr>
      <w:r>
        <w:t xml:space="preserve">    a. 1 cm</w:t>
      </w:r>
    </w:p>
    <w:p>
      <w:pPr>
        <w:pStyle w:val="aaaaaaaaaaaaaaaaaaaaaaaaaaaaaaaaaaaaaaaaaaaaaaaaaaaaaaaaaaaaaaaaaaaaaaaaaaaaaaaaaaaaaaaaaaaaaaaaaaaaaaaaaaaaaaaaaaaaaaaaaa"/>
        <w:keepNext w:val="0"/>
        <w:keepLines w:val="0"/>
        <w:pageBreakBefore w:val="0"/>
        <w:widowControl/>
        <w:spacing w:before="0" w:after="160"/>
        <w:jc w:val="left"/>
      </w:pPr>
      <w:r>
        <w:t xml:space="preserve">    b. 1.5 cm</w:t>
      </w:r>
    </w:p>
    <w:p>
      <w:pPr>
        <w:pStyle w:val="aaaaaaaaaaaaaaaaaaaaaaaaaaaaaaaaaaaaaaaaaaaaaaaaaaaaaaaaaaaaaaaaaaaaaaaaaaaaaaaaaaaaaaaaaaaaaaaaaaaaaaaaaaaaaaaaaaaaaaaaaaa"/>
        <w:keepNext w:val="0"/>
        <w:keepLines w:val="0"/>
        <w:pageBreakBefore w:val="0"/>
        <w:widowControl/>
        <w:spacing w:before="0" w:after="160"/>
        <w:jc w:val="left"/>
      </w:pPr>
      <w:r>
        <w:t xml:space="preserve">    c. 2 cm</w:t>
      </w:r>
    </w:p>
    <w:p>
      <w:pPr>
        <w:pStyle w:val="aaaaaaaaaaaaaaaaaaaaaaaaaaaaaaaaaaaaaaaaaaaaaaaaaaaaaaaaaaaaaaaaaaaaaaaaaaaaaaaaaaaaaaaaaaaaaaaaaaaaaaaaaaaaaaaaaaaaaaaaaaaa"/>
        <w:keepNext w:val="0"/>
        <w:keepLines w:val="0"/>
        <w:pageBreakBefore w:val="0"/>
        <w:widowControl/>
        <w:spacing w:before="0" w:after="160"/>
        <w:jc w:val="left"/>
      </w:pPr>
      <w:r>
        <w:t xml:space="preserve">    d. 2.5 cm</w:t>
      </w:r>
    </w:p>
    <w:p>
      <w:pPr>
        <w:pStyle w:val="aaaaaaaaaaaaaaaaaaaaaaaaaaaaaaaaaaaaaaaaaaaaaaaaaaaaaaaaaaaaaaaaaaaaaaaaaaaaaaaaaaaaaaaaaaaaaaaaaaaaaaaaaaaaaaaaaaaaaaaaaaaaa"/>
        <w:keepNext w:val="0"/>
        <w:keepLines w:val="0"/>
        <w:pageBreakBefore w:val="0"/>
        <w:widowControl/>
        <w:spacing w:before="0" w:after="160"/>
        <w:jc w:val="left"/>
      </w:pPr>
      <w:r>
        <w:t>24. A material is said to be perfectly elastic if</w:t>
      </w:r>
    </w:p>
    <w:p>
      <w:pPr>
        <w:pStyle w:val="aaaaaaaaaaaaaaaaaaaaaaaaaaaaaaaaaaaaaaaaaaaaaaaaaaaaaaaaaaaaaaaaaaaaaaaaaaaaaaaaaaaaaaaaaaaaaaaaaaaaaaaaaaaaaaaaaaaaaaaaaaaaaa"/>
        <w:keepNext w:val="0"/>
        <w:keepLines w:val="0"/>
        <w:pageBreakBefore w:val="0"/>
        <w:widowControl/>
        <w:spacing w:before="0" w:after="160"/>
        <w:jc w:val="left"/>
      </w:pPr>
      <w:r>
        <w:t xml:space="preserve">    a. it regains its original shape on removal of the load</w:t>
      </w:r>
    </w:p>
    <w:p>
      <w:pPr>
        <w:pStyle w:val="aaaaaaaaaaaaaaaaaaaaaaaaaaaaaaaaaaaaaaaaaaaaaaaaaaaaaaaaaaaaaaaaaaaaaaaaaaaaaaaaaaaaaaaaaaaaaaaaaaaaaaaaaaaaaaaaaaaaaaaaaaaaaaa"/>
        <w:keepNext w:val="0"/>
        <w:keepLines w:val="0"/>
        <w:pageBreakBefore w:val="0"/>
        <w:widowControl/>
        <w:spacing w:before="0" w:after="160"/>
        <w:jc w:val="left"/>
      </w:pPr>
      <w:r>
        <w:t xml:space="preserve">    b. It regains its original shape partially on removal of the load</w:t>
      </w:r>
    </w:p>
    <w:p>
      <w:pPr>
        <w:pStyle w:val="aaaaaaaaaaaaaaaaaaaaaaaaaaaaaaaaaaaaaaaaaaaaaaaaaaaaaaaaaaaaaaaaaaaaaaaaaaaaaaaaaaaaaaaaaaaaaaaaaaaaaaaaaaaaaaaaaaaaaaaaaaaaaaaa"/>
        <w:keepNext w:val="0"/>
        <w:keepLines w:val="0"/>
        <w:pageBreakBefore w:val="0"/>
        <w:widowControl/>
        <w:spacing w:before="0" w:after="160"/>
        <w:jc w:val="left"/>
      </w:pPr>
      <w:r>
        <w:t xml:space="preserve">    c. it does not regain its original shape at all</w:t>
      </w:r>
    </w:p>
    <w:p>
      <w:pPr>
        <w:pStyle w:val="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
        <w:keepNext w:val="0"/>
        <w:keepLines w:val="0"/>
        <w:pageBreakBefore w:val="0"/>
        <w:widowControl/>
        <w:spacing w:before="0" w:after="160"/>
        <w:jc w:val="left"/>
      </w:pPr>
      <w:r>
        <w:t>25. For calculating the allowable stress of long columns. The empirical formula , is known as</w:t>
      </w:r>
    </w:p>
    <w:p>
      <w:pPr>
        <w:pStyle w:val="aaaaaaaaaaaaaaaaaaaaaaaaaaaaaaaaaaaaaaaaaaaaaaaaaaaaaaaaaaaaaaaaaaaaaaaaaaaaaaaaaaaaaaaaaaaaaaaaaaaaaaaaaaaaaaaaaaaaaaaaaaaaaaaaaaa"/>
        <w:keepNext w:val="0"/>
        <w:keepLines w:val="0"/>
        <w:pageBreakBefore w:val="0"/>
        <w:widowControl/>
        <w:spacing w:before="0" w:after="160"/>
        <w:jc w:val="left"/>
      </w:pPr>
      <w:r>
        <w:t xml:space="preserve">    a. Straight line formula</w:t>
      </w:r>
    </w:p>
    <w:p>
      <w:pPr>
        <w:pStyle w:val="aaaaaaaaaaaaaaaaaaaaaaaaaaaaaaaaaaaaaaaaaaaaaaaaaaaaaaaaaaaaaaaaaaaaaaaaaaaaaaaaaaaaaaaaaaaaaaaaaaaaaaaaaaaaaaaaaaaaaaaaaaaaaaaaaaaa"/>
        <w:keepNext w:val="0"/>
        <w:keepLines w:val="0"/>
        <w:pageBreakBefore w:val="0"/>
        <w:widowControl/>
        <w:spacing w:before="0" w:after="160"/>
        <w:jc w:val="left"/>
      </w:pPr>
      <w:r>
        <w:t xml:space="preserve">    b. Parabolic formula</w:t>
      </w:r>
    </w:p>
    <w:p>
      <w:pPr>
        <w:pStyle w:val="aaaaaaaaaaaaaaaaaaaaaaaaaaaaaaaaaaaaaaaaaaaaaaaaaaaaaaaaaaaaaaaaaaaaaaaaaaaaaaaaaaaaaaaaaaaaaaaaaaaaaaaaaaaaaaaaaaaaaaaaaaaaaaaaaaaaa"/>
        <w:keepNext w:val="0"/>
        <w:keepLines w:val="0"/>
        <w:pageBreakBefore w:val="0"/>
        <w:widowControl/>
        <w:spacing w:before="0" w:after="160"/>
        <w:jc w:val="left"/>
      </w:pPr>
      <w:r>
        <w:t xml:space="preserve">    c. Perry's formula</w:t>
      </w:r>
    </w:p>
    <w:p>
      <w:pPr>
        <w:pStyle w:val="aaaaaaaaaaaaaaaaaaaaaaaaaaaaaaaaaaaaaaaaaaaaaaaaaaaaaaaaaaaaaaaaaaaaaaaaaaaaaaaaaaaaaaaaaaaaaaaaaaaaaaaaaaaaaaaaaaaaaaaaaaaaaaaaaaaaaa"/>
        <w:keepNext w:val="0"/>
        <w:keepLines w:val="0"/>
        <w:pageBreakBefore w:val="0"/>
        <w:widowControl/>
        <w:spacing w:before="0" w:after="160"/>
        <w:jc w:val="left"/>
      </w:pPr>
      <w:r>
        <w:t xml:space="preserve">    d. Rankine's formula.</w:t>
      </w:r>
    </w:p>
    <w:p>
      <w:pPr>
        <w:pStyle w:val="aaaaaaaaaaaaaaaaaaaaaaaaaaaaaaaaaaaaaaaaaaaaaaaaaaaaaaaaaaaaaaaaaaaaaaaaaaaaaaaaaaaaaaaaaaaaaaaaaaaaaaaaaaaaaaaaaaaaaaaaaaaaaaaaaaaaaaa"/>
        <w:keepNext w:val="0"/>
        <w:keepLines w:val="0"/>
        <w:pageBreakBefore w:val="0"/>
        <w:widowControl/>
        <w:spacing w:before="0" w:after="160"/>
        <w:jc w:val="left"/>
      </w:pPr>
      <w:r>
        <w:t>26. Beams composed of more than one material, rigidly connected together so as to behave as one piece, are known as</w:t>
      </w:r>
    </w:p>
    <w:p>
      <w:pPr>
        <w:pStyle w:val="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Compound beams</w:t>
      </w:r>
    </w:p>
    <w:p>
      <w:pPr>
        <w:pStyle w:val="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Indeterminate beams</w:t>
      </w:r>
    </w:p>
    <w:p>
      <w:pPr>
        <w:pStyle w:val="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Determinate beams</w:t>
      </w:r>
    </w:p>
    <w:p>
      <w:pPr>
        <w:pStyle w:val="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Composite beams.</w:t>
      </w:r>
    </w:p>
    <w:p>
      <w:pPr>
        <w:pStyle w:val="aaaaaaaaaaaaaaaaaaaaaaaaaaaaaaaaaaaaaaaaaaaaaaaaaaaaaaaaaaaaaaaaaaaaaaaaaaaaaaaaaaaaaaaaaaaaaaaaaaaaaaaaaaaaaaaaaaaaaaaaaaaaaaaaaaaaaaaaaaaa"/>
        <w:keepNext w:val="0"/>
        <w:keepLines w:val="0"/>
        <w:pageBreakBefore w:val="0"/>
        <w:widowControl/>
        <w:spacing w:before="0" w:after="160"/>
        <w:jc w:val="left"/>
      </w:pPr>
      <w:r>
        <w:t>27. Pick up the correct statement from the following:</w:t>
      </w:r>
    </w:p>
    <w:p>
      <w:pPr>
        <w:pStyle w:val="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In a loaded beam, the moment at which the first yield occurs is called yield moment</w:t>
      </w:r>
    </w:p>
    <w:p>
      <w:pPr>
        <w:pStyle w:val="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In a loaded beam, the moment at which the entire section of the beam becomes fully plastic, is called plastic moment</w:t>
      </w:r>
    </w:p>
    <w:p>
      <w:pPr>
        <w:pStyle w:val="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In a fully plastic stage of the beam, the neutral axis divides the section in two sections of equal area</w:t>
      </w:r>
    </w:p>
    <w:p>
      <w:pPr>
        <w:pStyle w:val="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ratio of plastic moment to the yield moment, is called shape factor</w:t>
      </w:r>
    </w:p>
    <w:p>
      <w:pPr>
        <w:pStyle w:val="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
        <w:keepNext w:val="0"/>
        <w:keepLines w:val="0"/>
        <w:pageBreakBefore w:val="0"/>
        <w:widowControl/>
        <w:spacing w:before="0" w:after="160"/>
        <w:jc w:val="left"/>
      </w:pPr>
      <w:r>
        <w:t>28. Two bars, one of steel and the other of copper having areas of cross-sections As and Ac, coefficient of expansion αs and αc and Young's Modulii Es and Es are rigidly connected together at the ends and subjected to temperature change of t°. If the length of the bars initially is L, the final extension δ of the two bars at t° temperature is given by</w:t>
      </w:r>
    </w:p>
    <w:p>
      <w:pPr>
        <w:pStyle w:val="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
        <w:keepNext w:val="0"/>
        <w:keepLines w:val="0"/>
        <w:pageBreakBefore w:val="0"/>
        <w:widowControl/>
        <w:spacing w:before="0" w:after="160"/>
        <w:jc w:val="left"/>
      </w:pPr>
      <w:r>
        <w:t>29. The tangential component of stress on an plane inclined θ° to the direction of the force, may be obtained by multiplying the normal stress by</w:t>
      </w:r>
    </w:p>
    <w:p>
      <w:pPr>
        <w:pStyle w:val="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sin θ</w:t>
      </w:r>
    </w:p>
    <w:p>
      <w:pPr>
        <w:pStyle w:val="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cos θ</w:t>
      </w:r>
    </w:p>
    <w:p>
      <w:pPr>
        <w:pStyle w:val="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tan θ</w:t>
      </w:r>
    </w:p>
    <w:p>
      <w:pPr>
        <w:pStyle w:val="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sin θ cos θ</w:t>
      </w:r>
    </w:p>
    <w:p>
      <w:pPr>
        <w:pStyle w:val="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sin2θ</w:t>
      </w:r>
    </w:p>
    <w:p>
      <w:pPr>
        <w:pStyle w:val="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30. The force in AD of the truss shown in given figure, is </w:t>
      </w:r>
    </w:p>
    <w:p>
      <w:pPr>
        <w:pStyle w:val="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4.0t compression</w:t>
      </w:r>
    </w:p>
    <w:p>
      <w:pPr>
        <w:pStyle w:val="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3.0t compression</w:t>
      </w:r>
    </w:p>
    <w:p>
      <w:pPr>
        <w:pStyle w:val="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0.5t compression</w:t>
      </w:r>
    </w:p>
    <w:p>
      <w:pPr>
        <w:pStyle w:val="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0.5t tension</w:t>
      </w:r>
    </w:p>
    <w:p>
      <w:pPr>
        <w:pStyle w:val="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zero.</w:t>
      </w:r>
    </w:p>
    <w:p>
      <w:pPr>
        <w:pStyle w:val="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31. There are two hinged semicircular arches A, B and C of radii 5 m, 7.5 m and 10 m respectively and each carries a concentrated load W at their crowns. The horizontal thrust at their supports will be in the ratio of</w:t>
      </w:r>
    </w:p>
    <w:p>
      <w:pPr>
        <w:pStyle w:val="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 : 1 1/2 : 2</w:t>
      </w:r>
    </w:p>
    <w:p>
      <w:pPr>
        <w:pStyle w:val="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 : 1 1/2 : 1</w:t>
      </w:r>
    </w:p>
    <w:p>
      <w:pPr>
        <w:pStyle w:val="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 : 1 : 2</w:t>
      </w:r>
    </w:p>
    <w:p>
      <w:pPr>
        <w:pStyle w:val="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32. A spring of mean radius 40 mm contains 8 action coils of steel (N = 80000 N/mm2), 4 mm in diameter. The clearance between the coils being 1 mm when unloaded, the minimum compressive load to remove the clearance, is</w:t>
      </w:r>
    </w:p>
    <w:p>
      <w:pPr>
        <w:pStyle w:val="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25 N</w:t>
      </w:r>
    </w:p>
    <w:p>
      <w:pPr>
        <w:pStyle w:val="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 N</w:t>
      </w:r>
    </w:p>
    <w:p>
      <w:pPr>
        <w:pStyle w:val="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35 N</w:t>
      </w:r>
    </w:p>
    <w:p>
      <w:pPr>
        <w:pStyle w:val="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40 N</w:t>
      </w:r>
    </w:p>
    <w:p>
      <w:pPr>
        <w:pStyle w:val="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33. The ratio of the deflections of the free end of a cantilever due to an isolated load at l/3rd and 2/3rd of the span, is</w:t>
      </w:r>
    </w:p>
    <w:p>
      <w:pPr>
        <w:pStyle w:val="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34. In plastic analysis, the shape factor for a triangular section, is</w:t>
      </w:r>
    </w:p>
    <w:p>
      <w:pPr>
        <w:pStyle w:val="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1.5</w:t>
      </w:r>
    </w:p>
    <w:p>
      <w:pPr>
        <w:pStyle w:val="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1.34</w:t>
      </w:r>
    </w:p>
    <w:p>
      <w:pPr>
        <w:pStyle w:val="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2.34</w:t>
      </w:r>
    </w:p>
    <w:p>
      <w:pPr>
        <w:pStyle w:val="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w:t>
      </w:r>
    </w:p>
    <w:p>
      <w:pPr>
        <w:pStyle w:val="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35. Pick up the correct statement from the following:</w:t>
      </w:r>
    </w:p>
    <w:p>
      <w:pPr>
        <w:pStyle w:val="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point of intersection of the bending axis with the cross section of the beam, is called shear centre</w:t>
      </w:r>
    </w:p>
    <w:p>
      <w:pPr>
        <w:pStyle w:val="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For I sections, the shear centre coincides with the centroid of the cross section of the beam</w:t>
      </w:r>
    </w:p>
    <w:p>
      <w:pPr>
        <w:pStyle w:val="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For channels, the shear centre does not concide its centroid</w:t>
      </w:r>
    </w:p>
    <w:p>
      <w:pPr>
        <w:pStyle w:val="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Bending loads should pass through the shear centre to avoid twisting</w:t>
      </w:r>
    </w:p>
    <w:p>
      <w:pPr>
        <w:pStyle w:val="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36. Pick up the correct statement from the following:</w:t>
      </w:r>
    </w:p>
    <w:p>
      <w:pPr>
        <w:pStyle w:val="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bending moment which when acting alone would produce the maximum stress equal to the major principal stress caused by combined bending and torsion, is called equivalent bending moment</w:t>
      </w:r>
    </w:p>
    <w:p>
      <w:pPr>
        <w:pStyle w:val="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Mcg = (M M2 + r2) where letters carry their usual meanings</w:t>
      </w:r>
    </w:p>
    <w:p>
      <w:pPr>
        <w:pStyle w:val="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Tcp = m2 + T2 where letters carry their usual meanings</w:t>
      </w:r>
    </w:p>
    <w:p>
      <w:pPr>
        <w:pStyle w:val="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torque which when acting alone would produce maximum shear stress equal to the maximum shear stress caused by the combined bending and torsion, is called equivalent torque</w:t>
      </w:r>
    </w:p>
    <w:p>
      <w:pPr>
        <w:pStyle w:val="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37. If ΣH and ΣV are the algebraic sums of the forces resolved horizontally and vertically respectively, and ΣM is the algebraic sum of the moments of forces about any point, for the equilibrium of the body acted upon</w:t>
      </w:r>
    </w:p>
    <w:p>
      <w:pPr>
        <w:pStyle w:val="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ΣH = 0</w:t>
      </w:r>
    </w:p>
    <w:p>
      <w:pPr>
        <w:pStyle w:val="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ΣV = 0</w:t>
      </w:r>
    </w:p>
    <w:p>
      <w:pPr>
        <w:pStyle w:val="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ΣM = 0</w:t>
      </w:r>
    </w:p>
    <w:p>
      <w:pPr>
        <w:pStyle w:val="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38. For determining the support reactions at A and B of a three hinged arch, points B and C are joined and produced to intersect the load line at D and a line parallel to the load line through A at D'. Distances AD, DD' and AD' when measured were 4 cm, 3 cm and 5 cm respectively. The angle between the reactions at A and B is</w:t>
      </w:r>
    </w:p>
    <w:p>
      <w:pPr>
        <w:pStyle w:val="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30°</w:t>
      </w:r>
    </w:p>
    <w:p>
      <w:pPr>
        <w:pStyle w:val="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45°</w:t>
      </w:r>
    </w:p>
    <w:p>
      <w:pPr>
        <w:pStyle w:val="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60°</w:t>
      </w:r>
    </w:p>
    <w:p>
      <w:pPr>
        <w:pStyle w:val="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90°</w:t>
      </w:r>
    </w:p>
    <w:p>
      <w:pPr>
        <w:pStyle w:val="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39. Pick up the incorrect statement from the following : The torsional resistance of a shaft is directly proportional to</w:t>
      </w:r>
    </w:p>
    <w:p>
      <w:pPr>
        <w:pStyle w:val="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modulus of rigidity</w:t>
      </w:r>
    </w:p>
    <w:p>
      <w:pPr>
        <w:pStyle w:val="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angle of twist</w:t>
      </w:r>
    </w:p>
    <w:p>
      <w:pPr>
        <w:pStyle w:val="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reciprocal of the length of the shaft</w:t>
      </w:r>
    </w:p>
    <w:p>
      <w:pPr>
        <w:pStyle w:val="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moment of inertia of the shaft section.</w:t>
      </w:r>
    </w:p>
    <w:p>
      <w:pPr>
        <w:pStyle w:val="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40. By applying the static equations i.e. ΣH = 0, ΣV = 0 and ΣM = 0, to a determinate structure, we may determine</w:t>
      </w:r>
    </w:p>
    <w:p>
      <w:pPr>
        <w:pStyle w:val="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supporting reactions only</w:t>
      </w:r>
    </w:p>
    <w:p>
      <w:pPr>
        <w:pStyle w:val="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shear forces only</w:t>
      </w:r>
    </w:p>
    <w:p>
      <w:pPr>
        <w:pStyle w:val="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bending moments only</w:t>
      </w:r>
    </w:p>
    <w:p>
      <w:pPr>
        <w:pStyle w:val="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internal forces only</w:t>
      </w:r>
    </w:p>
    <w:p>
      <w:pPr>
        <w:pStyle w:val="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41. The general expression for the B.M. of a beam of length l is the beam carries</w:t>
      </w:r>
    </w:p>
    <w:p>
      <w:pPr>
        <w:pStyle w:val="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uniformly distributed load w/unit length</w:t>
      </w:r>
    </w:p>
    <w:p>
      <w:pPr>
        <w:pStyle w:val="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load varying linearly from zero at one end to w at the other end</w:t>
      </w:r>
    </w:p>
    <w:p>
      <w:pPr>
        <w:pStyle w:val="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 isolated load at mid span</w:t>
      </w:r>
    </w:p>
    <w:p>
      <w:pPr>
        <w:pStyle w:val="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42. If a solid shaft (diameter 20 cm, length 400 cm, N = 0.8 x 105 N/mm2) when subjected to a twisting moment, produces maximum shear stress of 50 N/mm2, the angle of twist in radians, is</w:t>
      </w:r>
    </w:p>
    <w:p>
      <w:pPr>
        <w:pStyle w:val="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0.001</w:t>
      </w:r>
    </w:p>
    <w:p>
      <w:pPr>
        <w:pStyle w:val="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0.002</w:t>
      </w:r>
    </w:p>
    <w:p>
      <w:pPr>
        <w:pStyle w:val="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0.0025</w:t>
      </w:r>
    </w:p>
    <w:p>
      <w:pPr>
        <w:pStyle w:val="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0.003</w:t>
      </w:r>
    </w:p>
    <w:p>
      <w:pPr>
        <w:pStyle w:val="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0.005</w:t>
      </w:r>
    </w:p>
    <w:p>
      <w:pPr>
        <w:pStyle w:val="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43. The vertical reaction for the arch is</w:t>
      </w:r>
    </w:p>
    <w:p>
      <w:pPr>
        <w:pStyle w:val="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44. The equivalent length of a column of length L, having both the ends hinged, is</w:t>
      </w:r>
    </w:p>
    <w:p>
      <w:pPr>
        <w:pStyle w:val="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2L</w:t>
      </w:r>
    </w:p>
    <w:p>
      <w:pPr>
        <w:pStyle w:val="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L</w:t>
      </w:r>
    </w:p>
    <w:p>
      <w:pPr>
        <w:pStyle w:val="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45. A steel rod of sectional area 250 sq. mm connects two parallel walls 5 m apart. The nuts at the ends were tightened when the rod was heated to 100°C. If αsteel = 0.000012/C°, Esteel = 0.2 MN/mm2, the tensile force developed at a temperature of 50°C, is</w:t>
      </w:r>
    </w:p>
    <w:p>
      <w:pPr>
        <w:pStyle w:val="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80 N/mm2</w:t>
      </w:r>
    </w:p>
    <w:p>
      <w:pPr>
        <w:pStyle w:val="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100 N/mm2</w:t>
      </w:r>
    </w:p>
    <w:p>
      <w:pPr>
        <w:pStyle w:val="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120 N/mm2</w:t>
      </w:r>
    </w:p>
    <w:p>
      <w:pPr>
        <w:pStyle w:val="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150 N/mm2</w:t>
      </w:r>
    </w:p>
    <w:p>
      <w:pPr>
        <w:pStyle w:val="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46. The strain energy stored in a spring when subjected to greatest load without being permanently distorted,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stiffness</w:t>
      </w:r>
    </w:p>
    <w:p>
      <w:pPr>
        <w:pStyle w:val="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proof resilience</w:t>
      </w:r>
    </w:p>
    <w:p>
      <w:pPr>
        <w:pStyle w:val="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proof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proof load.</w:t>
      </w:r>
    </w:p>
    <w:p>
      <w:pPr>
        <w:pStyle w:val="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47. If a three hinged parabolic arch, (span l, rise h) is carrying a uniformly distributed load w/unit length over the entire span,</w:t>
      </w:r>
    </w:p>
    <w:p>
      <w:pPr>
        <w:pStyle w:val="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horizontal thrust is wl2/8h</w:t>
      </w:r>
    </w:p>
    <w:p>
      <w:pPr>
        <w:pStyle w:val="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S.F. will be zero throughout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B.M. will be zero throughout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48.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For a uniformly distributed load, the shear force varies linearly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For a uniformly distributed load, B.M. curve is a parabola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For a load varying linearly, the shear force curve is a parabola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For a load varying linearly, the B.M. curve is a cubic parabola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49. The ratio of moments of inertia of a triangular section about its base and about a centroidal axis parallel to its base,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50. The ratio of shear stress and shear strain of an elastic material,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Modulus of Rigidity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Shear Modulus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Young's Modulus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Modulus of Elasticity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both (a) and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51. The greatest load which a spring can carry without getting permanently distorted,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stiffness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prof resilience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proof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proof load.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52. A three hinged arch is generally hinged at its supports and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at one quarter span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at the crown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any where in the rib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53. A compound bar consists of two bars of equal length. Steel bar cross-section is 3500 mm2 and that of brass bar is 3000 mm2. These are subjected to a compressive load 100,000 N. If Eb = 0.2 MN/mm2 and Eb = 0.1 MN/mm2, the stresses developed are: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σb = 10 N/mm2, σs = 20 N/mm2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σb = 8 N/mm2, σs = 16 N/mm2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σb = 6 N/mm2, σs = 12 N/mm2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σb = 5 N/mm2, σs = 10 N/mm2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54.  is the equation for Euler's crippling load if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both the ends are fixed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both the ends are hinged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one end is fixed and other end is free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one end is fixed and other end is hinged.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55. Flat spiral springs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consist of uniform thin strips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are supported at outer end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are wound by applying a torque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are used in clock-work mechanism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56. A cantilever of length 2 cm and depth 10 cm tapers in plan from a width 24 cm to zero at its free end. If the modulus of elasticity of the material is 0.2 x 106 N/mm2, the deflection of the free end,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5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6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57.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bending stress in a section is zero at its neutral axis and maximum at the outer fibres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shear stress is zero at the outer fibres and maximum at the neutral axis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bending stress at the outer fibres, is known as principal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planes of principal stresses are inclined at 45° to the neutral plane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58. A simply supported rolled steel joist 8 m long carries a uniformly distributed load over it span so that the maximum bending stress is 75 N/mm2. If the slope at the ends is 0.005 radian and the value of E = 0.2 x 106 N/mm2, the depth of the joist,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200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250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300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350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400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59. The degree of indeterminacy of the frame in the given figure,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60. The forces in the members of simple trusses, may be analysed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graphical method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method of joints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method of sections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61. A rectangular column shown in the given figure carries a load P having eccentricities ex and ev along X and Y axes. The stress at any point (x, y)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62. A simply supported beam which carries a uniformly distributed load has two equal overhangs. To have maximum B.M. produced in the beam least possible, the ratio of the length of the overhang to the total length of the beam,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0.207</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0.307</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0.407</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0.508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63.  is the equation of Euler's crippling load, if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both the ends are fixed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both the ends are hinged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one end is fixed and other end is free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one end is fixed and other end is hinged.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64. At yield point of a test piece, the material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obeys Hooke's law</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behaves in an elastic manner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regains its original shape on removal of the load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undergoes plastic deformation.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65. In the truss, the force in the member AC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6.25 t compressive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8.75 t tentile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 tensile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 compressive.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66. A steel bar 5 m x 50 mm is loaded with 250, 000 N. If the modulus of elasticity of the material is 0.2 MN/mm2 and Poisson's ratio is 0.25, the change in the volume of the bar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1.125 cm3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2.125 cm3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3.125 cm3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4.125 cm2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67. The S.F. diagram of a loaded beam shown in the given figure is that of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simply supported beam with isolated central load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simply supported beam with uniformly distributed load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cantilever with an isolated load at the free end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 cantilever with a uniformly distributed load.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68. The ratio of lateral strain to axial strain of a homogeneous material,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Yield ratio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Hooke's ratio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Poisson's ratio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Plastic ratio.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69. For beams of uniform strength, if depth is constant,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width b ∝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width b ∝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width b ∝ 3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width b ∝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70. A simply supported beam carries a varying load from zero at one end and w at the other end. If the length of the beam is a, the shear force will be zero at a distance x from least loaded point where x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71. The locus of reaction of a two hinged semi-circular arch,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straight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parabola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circle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hyperbola.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72. The ratio of the area of cross-section of a circular section to the area of its core,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8</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16</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73. The yield moment of a cross section is defined as the moment that will just produce the yield stress 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outer most fibre of the 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inner most fibre of the 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neutral fibre of the 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the fibre everywhere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74. If a concrete column 200 x 200 mm in cross-section is reinforced with four steel bars of 1200 mm2 total cross-sectional area. Calculate the safe load for the column if permissible stress in concrete is 5 N/mm2 and Es is 15 Ec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264 MN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274 MN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284 MN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294 MN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75. A shaft subjected to a bending moment M and a torque T, experiences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maximum bending stress =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maximum shear stress =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both (a) and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neither (a) nor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76. In the truss shown in given figure the force in member DC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t compressive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100 t tensile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indeterminate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77. The eccentricity (e) of a hollow circular column, external diameter 25 cm, internal diameter 15 cm for an eccentric load 100 t for non-development of tension,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2.75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3.50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4.25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5.0 cm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78. Maximum shear stress theory for the failure of a material at the elastic limit,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Guest's or Trecas'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 Venant's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Rankine's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Haig's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Von Mises's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79. The force in AC of the truss shown in the given figure,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5t tension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4t tension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4t compression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5t compression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80. For determining the force in the member AB of the truss shown in the given figure by method of sections, the section is made to pass through AB, AD and ED and the moments are taken about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joint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joint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joint 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joint 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81. A composite beam is composed of two equal strips one of brass and other of steel. If the temperature is raised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steel experiences tensile force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brass experiences compressive force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composite beam gets subjected to a couple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composite beam bends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82. The force in EC of the truss shown in the given figure,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5t tension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5t compression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4t tension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83.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moment of inertia is calculated about the axis about which bending takes place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If tensile stress is less than axial stress, the section experiences compressive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If tensile stress is equal to axial stress, the section experiences compressive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If tensile stress is more than axial stress, some portion of the section experiences a tensile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84. The forces acting on the bar as shown in the given figure introduce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compressive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tensile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shear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85.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wire wound in spiral form, is called a helical spring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pitch of a close coil spring, is very small</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The angle made by the coil with horizontal, is called the angle of helix</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 the open coil helical spring, the angle of helix is comparatively large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86. The horizontal thrust on the ends of a two hinged semicircular arch of radius R carrying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uniformly distributed load ω per unit run over its right half span,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 uniformly distributed load ω per unit run over its entire span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a distributed load varying from zero at the left end to ω per unit horizontal run at the right end,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87. Maximum principal stress theory for the failure of a material at elastic point, is known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Guest's or Trecas'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 Venant's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Rankine's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Haig's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Von Mises's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88. The moment of inertia of a rectangular section of width B and depth D about an axis passing through C.G. and parallel to its width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89. A masonry dam (density = 20, 000 N/m3) 6 m high, one metre wide at the top and 4 m wide at the base, has vertical water face. The minimum stress at the base of the dam when the reservoir is full, will be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75 N/m2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750 N/m2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7500 N/m2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75000 N/m2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90. The ratio of tangential and normal components of a stress on an inclined plane through θ° to the direction of the force,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sin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cos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tan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cos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sec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91. For calculating the allowable stress of long columns  is the empirical formula,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Straight line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Parabolic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Perry's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Rankine's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92. The ratio of crippling loads of a column having both the ends fixed to the column having both the ends hinged,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93. Maximum strain theory for the failure of a material at the elastic limit, is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Guest's or Trecas'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St. Venant's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Rankine's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Haig's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Von Mises's theory.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94. The maximum bending moment for a simply supported beam with a uniformly distributed load w/unit length,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95. Pick up the correct statement from the following: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The structural member subjected to compression and whose dimensions are small as compared to its length, is called a stmt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The vertical compression members, are generally known as columns or stanchions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Deflection in lateral direction of a long column, is generally known as buckling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96. Gradually applied static loads do not change with time their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magnitude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direction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point of application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97. Slenderness ratio of a long column,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area of cross-section divided by radius of gyration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area of cross-section divided by least radius of gyration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radius of gyration divided by area of cross-section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length of column divided by least radius of gyration.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98.  is the equation of Euler's crippling load if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both at the ends are fixed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both the ends are hinged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one end is fixed and other end is free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one end is fixed and other end is hinged.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99. In the cable shown in the given figure, the minimum tension occurs at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between A and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between B and 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100. A shaft rotating N.R.M. under a torque T, transmits a power</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Newton metres/sec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Newton metres/min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Newton metres/min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Newton metres/sec</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101. In the truss shown in given figure, the force in member BD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100 t compressive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100 t tensile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indeterminate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102. The normal and tangential components of stress on an inclined plane through θ° to the direction of the force, will be equal if θ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45°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90°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103. A steel bar 20 mm in diameter simply-supported at its ends over a total span of 40 cm carries a load at its centre. If the maximum stress induced in the bar is limited to N/mm2, the bending strain energy stored in the bar,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411 N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511 N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611 Nmm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711 N mm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104. A close coil helical spring when subjected to a moment M having its axis along the axis of the helix</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it is subjected to pure bending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its mean diameter will decrease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its number of coils will increase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105. For beams breadth is constant,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depth d ∝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depth d ∝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depth d ∝ 3 M</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depth d ∝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106. A body is said to be in equilibrium if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it moves horizontally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it moves vertically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it rotates about its C.G.</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107. The force in CD of the truss shown in given figure,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3t compression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3t tension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1.5t compression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1.5t tension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108. The ratio of the stresses produced by a suddenly applied load and by a gradually applied load on a bar,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109. The forces acting normally on the cross section of a bar shown in the given figure introduce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compressive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tensile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shear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110. In case of principal axes of a 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sum of moment of inertia is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difference of moment inertia is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product of moment of inertia is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111. The forces acting normally on the cross section of a bar shown in the given figure introduce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compressive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tensile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shear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112. If the normal stresses due to longitudinal and transverse loads on a bar are σ1 and σ2 respectively, the tangential component of the stress on an inclined plane through θ°, the longitudinal load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σ1 sin θ + σ2 cos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σ1 sin θ2 + σ2 cos2 θ</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113. The force in BC of the truss shown in the given figure,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3.0t compression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3.0t tension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 tension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 compression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114. At any point of a beam, the section modulus may be obtained by dividing the moment of inertia of the section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depth of the 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depth of the neutral axis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maximum tensile stress at the 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maximum compressive stress at the section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none of these.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115. For calculating the permissible stress  is the emprical formula, known as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Straight line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Parabolic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Perry's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Rankine's formula.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116. The load on a spring per unit deflection, is called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stiffness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proof resilience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proof stress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proof load.</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117. In a shaft, the shear stress is not directly proportional to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radius of the shaft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angle of twist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length of the shaft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modulus of rigidity.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118. A compound truss may be formed by connecting two simple rigid frames, by</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two bars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three bars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three parallel bars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three bars intersecting at a point.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119. The locus of the end point of the resultant of the normal and tangential components of the stress on an inclined plane,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circle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parabola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ellipse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straight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120. The degree of indeterminacy of the frame in the given figure, is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zero</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121. To determine the force in BD of the truss shown in the given figure a section is passed through BD, CD and CE, and the moments are taken about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A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B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D joint.</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122. The radius of gyration of a rectangular section (depth D, width B) from a centroidal axis parallel to the width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123. For a strongest rectangular beam cut from a circular log, the ratio of the width and depth,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0.303</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0.404</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0.505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0.606</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0.707</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124. The ratio of maximum and average shear stresses on a rectangular section,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1.25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1.5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2.0</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e. 2.5</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125. The locus of the moment of inertia about inclined axes to the principal axis,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straight line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parabola</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circle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ellipse.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126. A close coil helical spring of mean diameter D consists of n coils of diameter d. If it carries an axial load W, the energy stored in the spring,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127. The maximum deflection of a simply supported beam of span L, carrying an isolated load at the centre of the span ; flexural rigidity being EI, is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128. The strain energy due to volumetric strain</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is directly proportional to the volume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is directly proportional to the square of exerted pressure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is inversely proportional to Bulk modulus</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all the above.</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129. m1 and m2 are the members of two individual simple trusses of a compound truss. The compound truss will be rigid and determinate if</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a. m = m1 + m2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b. m = m1 + m2 + 1</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c. m = m1 + m2 + 2</w:t>
      </w:r>
    </w:p>
    <w:p>
      <w:pPr>
        <w:pStyl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keepNext w:val="0"/>
        <w:keepLines w:val="0"/>
        <w:pageBreakBefore w:val="0"/>
        <w:widowControl/>
        <w:spacing w:before="0" w:after="160"/>
        <w:jc w:val="left"/>
      </w:pPr>
      <w:r>
        <w:t xml:space="preserve">    d. m = m1 + m2 + 3</w:t>
      </w:r>
    </w:p>
    <w:sectPr w:rsidR="00FC693F" w:rsidRPr="0006063C" w:rsidSect="00034616">
      <w:pgSz w:w="12240" w:h="15840"/>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
    <w:name w:val="a"/>
    <w:rPr>
      <w:rFonts w:ascii="Times New Roman" w:hAnsi="Times New Roman"/>
      <w:b w:val="0"/>
      <w:i w:val="0"/>
      <w:color w:val="000000"/>
      <w:sz w:val="22"/>
      <w:u w:val="none"/>
    </w:rPr>
  </w:style>
  <w:style w:type="paragraph" w:customStyle="1" w:styleId="aa">
    <w:name w:val="aa"/>
    <w:rPr>
      <w:rFonts w:ascii="Times New Roman" w:hAnsi="Times New Roman"/>
      <w:b w:val="0"/>
      <w:i w:val="0"/>
      <w:color w:val="000000"/>
      <w:sz w:val="22"/>
      <w:u w:val="none"/>
    </w:rPr>
  </w:style>
  <w:style w:type="paragraph" w:customStyle="1" w:styleId="aaa">
    <w:name w:val="aaa"/>
    <w:rPr>
      <w:rFonts w:ascii="Times New Roman" w:hAnsi="Times New Roman"/>
      <w:b w:val="0"/>
      <w:i w:val="0"/>
      <w:color w:val="000000"/>
      <w:sz w:val="22"/>
      <w:u w:val="none"/>
    </w:rPr>
  </w:style>
  <w:style w:type="paragraph" w:customStyle="1" w:styleId="aaaa">
    <w:name w:val="aaaa"/>
    <w:rPr>
      <w:rFonts w:ascii="Times New Roman" w:hAnsi="Times New Roman"/>
      <w:b w:val="0"/>
      <w:i w:val="0"/>
      <w:color w:val="000000"/>
      <w:sz w:val="22"/>
      <w:u w:val="none"/>
    </w:rPr>
  </w:style>
  <w:style w:type="paragraph" w:customStyle="1" w:styleId="aaaaa">
    <w:name w:val="aaaaa"/>
    <w:rPr>
      <w:rFonts w:ascii="Times New Roman" w:hAnsi="Times New Roman"/>
      <w:b w:val="0"/>
      <w:i w:val="0"/>
      <w:color w:val="000000"/>
      <w:sz w:val="22"/>
      <w:u w:val="none"/>
    </w:rPr>
  </w:style>
  <w:style w:type="paragraph" w:customStyle="1" w:styleId="aaaaaa">
    <w:name w:val="aaaaaa"/>
    <w:rPr>
      <w:rFonts w:ascii="Times New Roman" w:hAnsi="Times New Roman"/>
      <w:b/>
      <w:i w:val="0"/>
      <w:color w:val="000000"/>
      <w:sz w:val="22"/>
      <w:u w:val="none"/>
    </w:rPr>
  </w:style>
  <w:style w:type="paragraph" w:customStyle="1" w:styleId="aaaaaaa">
    <w:name w:val="aaaaaaa"/>
    <w:rPr>
      <w:rFonts w:ascii="Times New Roman" w:hAnsi="Times New Roman"/>
      <w:b w:val="0"/>
      <w:i w:val="0"/>
      <w:color w:val="000000"/>
      <w:sz w:val="22"/>
      <w:u w:val="none"/>
    </w:rPr>
  </w:style>
  <w:style w:type="paragraph" w:customStyle="1" w:styleId="aaaaaaaa">
    <w:name w:val="aaaaaaaa"/>
    <w:rPr>
      <w:rFonts w:ascii="Times New Roman" w:hAnsi="Times New Roman"/>
      <w:b/>
      <w:i w:val="0"/>
      <w:color w:val="000000"/>
      <w:sz w:val="22"/>
      <w:u w:val="none"/>
    </w:rPr>
  </w:style>
  <w:style w:type="paragraph" w:customStyle="1" w:styleId="aaaaaaaaa">
    <w:name w:val="aaaaaaaaa"/>
    <w:rPr>
      <w:rFonts w:ascii="Times New Roman" w:hAnsi="Times New Roman"/>
      <w:b w:val="0"/>
      <w:i w:val="0"/>
      <w:color w:val="000000"/>
      <w:sz w:val="22"/>
      <w:u w:val="none"/>
    </w:rPr>
  </w:style>
  <w:style w:type="paragraph" w:customStyle="1" w:styleId="aaaaaaaaaa">
    <w:name w:val="aaaaaaaaaa"/>
    <w:rPr>
      <w:rFonts w:ascii="Times New Roman" w:hAnsi="Times New Roman"/>
      <w:b w:val="0"/>
      <w:i w:val="0"/>
      <w:color w:val="000000"/>
      <w:sz w:val="22"/>
      <w:u w:val="none"/>
    </w:rPr>
  </w:style>
  <w:style w:type="paragraph" w:customStyle="1" w:styleId="aaaaaaaaaaa">
    <w:name w:val="aaaaaaaaaaa"/>
    <w:rPr>
      <w:rFonts w:ascii="Times New Roman" w:hAnsi="Times New Roman"/>
      <w:b w:val="0"/>
      <w:i w:val="0"/>
      <w:color w:val="000000"/>
      <w:sz w:val="22"/>
      <w:u w:val="none"/>
    </w:rPr>
  </w:style>
  <w:style w:type="paragraph" w:customStyle="1" w:styleId="aaaaaaaaaaaa">
    <w:name w:val="aaaaaaaaaaaa"/>
    <w:rPr>
      <w:rFonts w:ascii="Times New Roman" w:hAnsi="Times New Roman"/>
      <w:b w:val="0"/>
      <w:i w:val="0"/>
      <w:color w:val="000000"/>
      <w:sz w:val="22"/>
      <w:u w:val="none"/>
    </w:rPr>
  </w:style>
  <w:style w:type="paragraph" w:customStyle="1" w:styleId="aaaaaaaaaaaaa">
    <w:name w:val="aaaaaaaaaaaaa"/>
    <w:rPr>
      <w:rFonts w:ascii="Times New Roman" w:hAnsi="Times New Roman"/>
      <w:b w:val="0"/>
      <w:i w:val="0"/>
      <w:color w:val="000000"/>
      <w:sz w:val="22"/>
      <w:u w:val="none"/>
    </w:rPr>
  </w:style>
  <w:style w:type="paragraph" w:customStyle="1" w:styleId="aaaaaaaaaaaaaa">
    <w:name w:val="aaaaaaaaaaaaaa"/>
    <w:rPr>
      <w:rFonts w:ascii="Times New Roman" w:hAnsi="Times New Roman"/>
      <w:b w:val="0"/>
      <w:i w:val="0"/>
      <w:color w:val="000000"/>
      <w:sz w:val="22"/>
      <w:u w:val="none"/>
    </w:rPr>
  </w:style>
  <w:style w:type="paragraph" w:customStyle="1" w:styleId="aaaaaaaaaaaaaaa">
    <w:name w:val="aaaaaaaaaaaaaaa"/>
    <w:rPr>
      <w:rFonts w:ascii="Times New Roman" w:hAnsi="Times New Roman"/>
      <w:b w:val="0"/>
      <w:i w:val="0"/>
      <w:color w:val="000000"/>
      <w:sz w:val="22"/>
      <w:u w:val="none"/>
    </w:rPr>
  </w:style>
  <w:style w:type="paragraph" w:customStyle="1" w:styleId="aaaaaaaaaaaaaaaa">
    <w:name w:val="aaaaaaaaaaaaaaaa"/>
    <w:rPr>
      <w:rFonts w:ascii="Times New Roman" w:hAnsi="Times New Roman"/>
      <w:b w:val="0"/>
      <w:i w:val="0"/>
      <w:color w:val="000000"/>
      <w:sz w:val="22"/>
      <w:u w:val="none"/>
    </w:rPr>
  </w:style>
  <w:style w:type="paragraph" w:customStyle="1" w:styleId="aaaaaaaaaaaaaaaaa">
    <w:name w:val="aaaaaaaaaaaaaaaaa"/>
    <w:rPr>
      <w:rFonts w:ascii="Times New Roman" w:hAnsi="Times New Roman"/>
      <w:b/>
      <w:i w:val="0"/>
      <w:color w:val="000000"/>
      <w:sz w:val="22"/>
      <w:u w:val="none"/>
    </w:rPr>
  </w:style>
  <w:style w:type="paragraph" w:customStyle="1" w:styleId="aaaaaaaaaaaaaaaaaa">
    <w:name w:val="aaaaaaaaaaaaaaaaaa"/>
    <w:rPr>
      <w:rFonts w:ascii="Times New Roman" w:hAnsi="Times New Roman"/>
      <w:b w:val="0"/>
      <w:i w:val="0"/>
      <w:color w:val="000000"/>
      <w:sz w:val="22"/>
      <w:u w:val="none"/>
    </w:rPr>
  </w:style>
  <w:style w:type="paragraph" w:customStyle="1" w:styleId="aaaaaaaaaaaaaaaaaaa">
    <w:name w:val="aaaaaaaaaaaaaaaaaaa"/>
    <w:rPr>
      <w:rFonts w:ascii="Times New Roman" w:hAnsi="Times New Roman"/>
      <w:b/>
      <w:i w:val="0"/>
      <w:color w:val="000000"/>
      <w:sz w:val="22"/>
      <w:u w:val="none"/>
    </w:rPr>
  </w:style>
  <w:style w:type="paragraph" w:customStyle="1" w:styleId="aaaaaaaaaaaaaaaaaaaa">
    <w:name w:val="aaaaaaaaaaaaaaaaaaaa"/>
    <w:rPr>
      <w:rFonts w:ascii="Times New Roman" w:hAnsi="Times New Roman"/>
      <w:b w:val="0"/>
      <w:i w:val="0"/>
      <w:color w:val="000000"/>
      <w:sz w:val="22"/>
      <w:u w:val="none"/>
    </w:rPr>
  </w:style>
  <w:style w:type="paragraph" w:customStyle="1" w:styleId="aaaaaaaaaaaaaaaaaaaaa">
    <w:name w:val="aaaaaaaaaaaaaaaaaaaaa"/>
    <w:rPr>
      <w:rFonts w:ascii="Times New Roman" w:hAnsi="Times New Roman"/>
      <w:b w:val="0"/>
      <w:i w:val="0"/>
      <w:color w:val="000000"/>
      <w:sz w:val="22"/>
      <w:u w:val="none"/>
    </w:rPr>
  </w:style>
  <w:style w:type="paragraph" w:customStyle="1" w:styleId="aaaaaaaaaaaaaaaaaaaaaa">
    <w:name w:val="aaaaaaaaaaaaaaaaaaaaaa"/>
    <w:rPr>
      <w:rFonts w:ascii="Times New Roman" w:hAnsi="Times New Roman"/>
      <w:b w:val="0"/>
      <w:i w:val="0"/>
      <w:color w:val="000000"/>
      <w:sz w:val="22"/>
      <w:u w:val="none"/>
    </w:rPr>
  </w:style>
  <w:style w:type="paragraph" w:customStyle="1" w:styleId="aaaaaaaaaaaaaaaaaaaaaaa">
    <w:name w:val="aaaaaaaaaaaaaaaaaaaaaaa"/>
    <w:rPr>
      <w:rFonts w:ascii="Times New Roman" w:hAnsi="Times New Roman"/>
      <w:b w:val="0"/>
      <w:i w:val="0"/>
      <w:color w:val="000000"/>
      <w:sz w:val="22"/>
      <w:u w:val="none"/>
    </w:rPr>
  </w:style>
  <w:style w:type="paragraph" w:customStyle="1" w:styleId="aaaaaaaaaaaaaaaaaaaaaaaa">
    <w:name w:val="aaaaaaaaaaaaaaaaaaaaaaaa"/>
    <w:rPr>
      <w:rFonts w:ascii="Times New Roman" w:hAnsi="Times New Roman"/>
      <w:b w:val="0"/>
      <w:i w:val="0"/>
      <w:color w:val="000000"/>
      <w:sz w:val="22"/>
      <w:u w:val="none"/>
    </w:rPr>
  </w:style>
  <w:style w:type="paragraph" w:customStyle="1" w:styleId="aaaaaaaaaaaaaaaaaaaaaaaaa">
    <w:name w:val="aaaaaaaaaaaaaaaaaaaaaaaaa"/>
    <w:rPr>
      <w:rFonts w:ascii="Times New Roman" w:hAnsi="Times New Roman"/>
      <w:b w:val="0"/>
      <w:i w:val="0"/>
      <w:color w:val="000000"/>
      <w:sz w:val="22"/>
      <w:u w:val="none"/>
    </w:rPr>
  </w:style>
  <w:style w:type="paragraph" w:customStyle="1" w:styleId="aaaaaaaaaaaaaaaaaaaaaaaaaa">
    <w:name w:val="aaaaaaaaaaaaaaaaaaaaaaaaaa"/>
    <w:rPr>
      <w:rFonts w:ascii="Times New Roman" w:hAnsi="Times New Roman"/>
      <w:b w:val="0"/>
      <w:i w:val="0"/>
      <w:color w:val="000000"/>
      <w:sz w:val="22"/>
      <w:u w:val="none"/>
    </w:rPr>
  </w:style>
  <w:style w:type="paragraph" w:customStyle="1" w:styleId="aaaaaaaaaaaaaaaaaaaaaaaaaaa">
    <w:name w:val="aaaaaaaaaaaaaaaaaaaaaaaaaaa"/>
    <w:rPr>
      <w:rFonts w:ascii="Times New Roman" w:hAnsi="Times New Roman"/>
      <w:b/>
      <w:i w:val="0"/>
      <w:color w:val="000000"/>
      <w:sz w:val="22"/>
      <w:u w:val="none"/>
    </w:rPr>
  </w:style>
  <w:style w:type="paragraph" w:customStyle="1" w:styleId="aaaaaaaaaaaaaaaaaaaaaaaaaaaa">
    <w:name w:val="aaaaaaaaaaaaaaaaaaaaaaaaaaaa"/>
    <w:rPr>
      <w:rFonts w:ascii="Times New Roman" w:hAnsi="Times New Roman"/>
      <w:b w:val="0"/>
      <w:i w:val="0"/>
      <w:color w:val="000000"/>
      <w:sz w:val="22"/>
      <w:u w:val="none"/>
    </w:rPr>
  </w:style>
  <w:style w:type="paragraph" w:customStyle="1" w:styleId="aaaaaaaaaaaaaaaaaaaaaaaaaaaaa">
    <w:name w:val="aaaaaaaaaaaaaaaaaaaaaaaaaaaaa"/>
    <w:rPr>
      <w:rFonts w:ascii="Times New Roman" w:hAnsi="Times New Roman"/>
      <w:b w:val="0"/>
      <w:i w:val="0"/>
      <w:color w:val="000000"/>
      <w:sz w:val="22"/>
      <w:u w:val="none"/>
    </w:rPr>
  </w:style>
  <w:style w:type="paragraph" w:customStyle="1" w:styleId="aaaaaaaaaaaaaaaaaaaaaaaaaaaaaa">
    <w:name w:val="aaaaaaaaaaaaaaaaaaaaaaaaaaaaaa"/>
    <w:rPr>
      <w:rFonts w:ascii="Times New Roman" w:hAnsi="Times New Roman"/>
      <w:b w:val="0"/>
      <w:i w:val="0"/>
      <w:color w:val="000000"/>
      <w:sz w:val="22"/>
      <w:u w:val="none"/>
    </w:rPr>
  </w:style>
  <w:style w:type="paragraph" w:customStyle="1" w:styleId="aaaaaaaaaaaaaaaaaaaaaaaaaaaaaaa">
    <w:name w:val="aaaaaaaaaaaaaaaaaaaaaaaaaaaaaaa"/>
    <w:rPr>
      <w:rFonts w:ascii="Times New Roman" w:hAnsi="Times New Roman"/>
      <w:b w:val="0"/>
      <w:i w:val="0"/>
      <w:color w:val="000000"/>
      <w:sz w:val="22"/>
      <w:u w:val="none"/>
    </w:rPr>
  </w:style>
  <w:style w:type="paragraph" w:customStyle="1" w:styleId="aaaaaaaaaaaaaaaaaaaaaaaaaaaaaaaa">
    <w:name w:val="aaaaaaaaaaaaaaaaaaaaaaaaaaaaaaaa"/>
    <w:rPr>
      <w:rFonts w:ascii="Times New Roman" w:hAnsi="Times New Roman"/>
      <w:b w:val="0"/>
      <w:i w:val="0"/>
      <w:color w:val="000000"/>
      <w:sz w:val="22"/>
      <w:u w:val="none"/>
    </w:rPr>
  </w:style>
  <w:style w:type="paragraph" w:customStyle="1" w:styleId="aaaaaaaaaaaaaaaaaaaaaaaaaaaaaaaaa">
    <w:name w:val="aaaaaaaaaaaaaaaaaaaaaaaaaaaaaaaaa"/>
    <w:rPr>
      <w:rFonts w:ascii="Times New Roman" w:hAnsi="Times New Roman"/>
      <w:b w:val="0"/>
      <w:i w:val="0"/>
      <w:color w:val="000000"/>
      <w:sz w:val="22"/>
      <w:u w:val="none"/>
    </w:rPr>
  </w:style>
  <w:style w:type="paragraph" w:customStyle="1" w:styleId="aaaaaaaaaaaaaaaaaaaaaaaaaaaaaaaaaa">
    <w:name w:val="aaaaaaaaaaaaaaaaaaaaaaaaaaaaaaaaaa"/>
    <w:rPr>
      <w:rFonts w:ascii="Times New Roman" w:hAnsi="Times New Roman"/>
      <w:b/>
      <w:i w:val="0"/>
      <w:color w:val="000000"/>
      <w:sz w:val="22"/>
      <w:u w:val="none"/>
    </w:rPr>
  </w:style>
  <w:style w:type="paragraph" w:customStyle="1" w:styleId="aaaaaaaaaaaaaaaaaaaaaaaaaaaaaaaaaaa">
    <w:name w:val="aaaaaaaaaaaaaaaaaaaaaaaaaaaaaaaaaaa"/>
    <w:rPr>
      <w:rFonts w:ascii="Times New Roman" w:hAnsi="Times New Roman"/>
      <w:b w:val="0"/>
      <w:i w:val="0"/>
      <w:color w:val="000000"/>
      <w:sz w:val="22"/>
      <w:u w:val="none"/>
    </w:rPr>
  </w:style>
  <w:style w:type="paragraph" w:customStyle="1" w:styleId="aaaaaaaaaaaaaaaaaaaaaaaaaaaaaaaaaaaa">
    <w:name w:val="aaaaaaaaaaaaaaaaaaaaaaaaaaaaaaaaaaaa"/>
    <w:rPr>
      <w:rFonts w:ascii="Times New Roman" w:hAnsi="Times New Roman"/>
      <w:b w:val="0"/>
      <w:i w:val="0"/>
      <w:color w:val="000000"/>
      <w:sz w:val="22"/>
      <w:u w:val="none"/>
    </w:rPr>
  </w:style>
  <w:style w:type="paragraph" w:customStyle="1" w:styleId="aaaaaaaaaaaaaaaaaaaaaaaaaaaaaaaaaaaaa">
    <w:name w:val="aaaaaaaaaaaaaaaaaaaaaaaaaaaaaaaaaaaaa"/>
    <w:rPr>
      <w:rFonts w:ascii="Times New Roman" w:hAnsi="Times New Roman"/>
      <w:b w:val="0"/>
      <w:i w:val="0"/>
      <w:color w:val="000000"/>
      <w:sz w:val="22"/>
      <w:u w:val="none"/>
    </w:rPr>
  </w:style>
  <w:style w:type="paragraph" w:customStyle="1" w:styleId="aaaaaaaaaaaaaaaaaaaaaaaaaaaaaaaaaaaaaa">
    <w:name w:val="aaaaaaaaaaaaaaaaaaaaaaaaaaaaaaaaaaaaaa"/>
    <w:rPr>
      <w:rFonts w:ascii="Times New Roman" w:hAnsi="Times New Roman"/>
      <w:b/>
      <w:i w:val="0"/>
      <w:color w:val="000000"/>
      <w:sz w:val="22"/>
      <w:u w:val="none"/>
    </w:rPr>
  </w:style>
  <w:style w:type="paragraph" w:customStyle="1" w:styleId="aaaaaaaaaaaaaaaaaaaaaaaaaaaaaaaaaaaaaaa">
    <w:name w:val="aaaaaaaaaaaaaaaaaaaaaaaaaaaaaaaaaaaaaaa"/>
    <w:rPr>
      <w:rFonts w:ascii="Times New Roman" w:hAnsi="Times New Roman"/>
      <w:b w:val="0"/>
      <w:i w:val="0"/>
      <w:color w:val="000000"/>
      <w:sz w:val="22"/>
      <w:u w:val="none"/>
    </w:rPr>
  </w:style>
  <w:style w:type="paragraph" w:customStyle="1" w:styleId="aaaaaaaaaaaaaaaaaaaaaaaaaaaaaaaaaaaaaaaa">
    <w:name w:val="aaaaaaaaaaaaaaaaaaaaaaaaaaaaaaaaaaaaaaaa"/>
    <w:rPr>
      <w:rFonts w:ascii="Times New Roman" w:hAnsi="Times New Roman"/>
      <w:b w:val="0"/>
      <w:i w:val="0"/>
      <w:color w:val="000000"/>
      <w:sz w:val="22"/>
      <w:u w:val="none"/>
    </w:rPr>
  </w:style>
  <w:style w:type="paragraph" w:customStyle="1" w:styleId="aaaaaaaaaaaaaaaaaaaaaaaaaaaaaaaaaaaaaaaaa">
    <w:name w:val="aaaaaaaaaaaaaaaaaaaaaaaaaaaaaaaaaaaaaaaaa"/>
    <w:rPr>
      <w:rFonts w:ascii="Times New Roman" w:hAnsi="Times New Roman"/>
      <w:b w:val="0"/>
      <w:i w:val="0"/>
      <w:color w:val="000000"/>
      <w:sz w:val="22"/>
      <w:u w:val="none"/>
    </w:rPr>
  </w:style>
  <w:style w:type="paragraph" w:customStyle="1" w:styleId="aaaaaaaaaaaaaaaaaaaaaaaaaaaaaaaaaaaaaaaaaa">
    <w:name w:val="aaaaaaaaaaaaaaaaaaaaaaaaaaaaaaaaaaaaaaaaaa"/>
    <w:rPr>
      <w:rFonts w:ascii="Times New Roman" w:hAnsi="Times New Roman"/>
      <w:b w:val="0"/>
      <w:i w:val="0"/>
      <w:color w:val="000000"/>
      <w:sz w:val="22"/>
      <w:u w:val="none"/>
    </w:rPr>
  </w:style>
  <w:style w:type="paragraph" w:customStyle="1" w:styleId="aaaaaaaaaaaaaaaaaaaaaaaaaaaaaaaaaaaaaaaaaaa">
    <w:name w:val="aaaaaaaaaaaaaaaaaaaaaaaaaaaaaaaaaaaaaaaaaaa"/>
    <w:rPr>
      <w:rFonts w:ascii="Times New Roman" w:hAnsi="Times New Roman"/>
      <w:b/>
      <w:i w:val="0"/>
      <w:color w:val="000000"/>
      <w:sz w:val="22"/>
      <w:u w:val="none"/>
    </w:rPr>
  </w:style>
  <w:style w:type="paragraph" w:customStyle="1" w:styleId="aaaaaaaaaaaaaaaaaaaaaaaaaaaaaaaaaaaaaaaaaaaa">
    <w:name w:val="aaaaaaaaaaaaaaaaaaaaaaaaaaaaaaaaaaaaaaaaaaaa"/>
    <w:rPr>
      <w:rFonts w:ascii="Times New Roman" w:hAnsi="Times New Roman"/>
      <w:b w:val="0"/>
      <w:i w:val="0"/>
      <w:color w:val="000000"/>
      <w:sz w:val="22"/>
      <w:u w:val="none"/>
    </w:rPr>
  </w:style>
  <w:style w:type="paragraph" w:customStyle="1" w:styleId="aaaaaaaaaaaaaaaaaaaaaaaaaaaaaaaaaaaaaaaaaaaaa">
    <w:name w:val="aaaaaaaaaaaaaaaaaaaaaaaaaaaaaaaaaaaaaaaaaaaaa"/>
    <w:rPr>
      <w:rFonts w:ascii="Times New Roman" w:hAnsi="Times New Roman"/>
      <w:b w:val="0"/>
      <w:i w:val="0"/>
      <w:color w:val="000000"/>
      <w:sz w:val="22"/>
      <w:u w:val="none"/>
    </w:rPr>
  </w:style>
  <w:style w:type="paragraph" w:customStyle="1" w:styleId="aaaaaaaaaaaaaaaaaaaaaaaaaaaaaaaaaaaaaaaaaaaaaa">
    <w:name w:val="aaaaaaaaaaaaaaaaaaaaaaaaaaaaaaaaaaaaaaaaaaaaaa"/>
    <w:rPr>
      <w:rFonts w:ascii="Times New Roman" w:hAnsi="Times New Roman"/>
      <w:b w:val="0"/>
      <w:i w:val="0"/>
      <w:color w:val="000000"/>
      <w:sz w:val="22"/>
      <w:u w:val="none"/>
    </w:rPr>
  </w:style>
  <w:style w:type="paragraph" w:customStyle="1" w:styleId="aaaaaaaaaaaaaaaaaaaaaaaaaaaaaaaaaaaaaaaaaaaaaaa">
    <w:name w:val="aaaaaaaaaaaaaaaaaaaaaaaaaaaaaaaaaaaaaaaaaaaaaaa"/>
    <w:rPr>
      <w:rFonts w:ascii="Times New Roman" w:hAnsi="Times New Roman"/>
      <w:b w:val="0"/>
      <w:i w:val="0"/>
      <w:color w:val="000000"/>
      <w:sz w:val="22"/>
      <w:u w:val="none"/>
    </w:rPr>
  </w:style>
  <w:style w:type="paragraph" w:customStyle="1" w:styleId="aaaaaaaaaaaaaaaaaaaaaaaaaaaaaaaaaaaaaaaaaaaaaaaa">
    <w:name w:val="aaaaaaaaaaaaaaaaaaaaaaaaaaaaaaaaaaaaaaaaaaaaaaaa"/>
    <w:rPr>
      <w:rFonts w:ascii="Times New Roman" w:hAnsi="Times New Roman"/>
      <w:b w:val="0"/>
      <w:i w:val="0"/>
      <w:color w:val="000000"/>
      <w:sz w:val="22"/>
      <w:u w:val="none"/>
    </w:rPr>
  </w:style>
  <w:style w:type="paragraph" w:customStyle="1" w:styleId="aaaaaaaaaaaaaaaaaaaaaaaaaaaaaaaaaaaaaaaaaaaaaaaaa">
    <w:name w:val="aaaaaaaaaaaaaaaaaaaaaaaaaaaaaaaaaaaaaaaaaaaaaaaaa"/>
    <w:rPr>
      <w:rFonts w:ascii="Times New Roman" w:hAnsi="Times New Roman"/>
      <w:b/>
      <w:i w:val="0"/>
      <w:color w:val="000000"/>
      <w:sz w:val="22"/>
      <w:u w:val="none"/>
    </w:rPr>
  </w:style>
  <w:style w:type="paragraph" w:customStyle="1" w:styleId="aaaaaaaaaaaaaaaaaaaaaaaaaaaaaaaaaaaaaaaaaaaaaaaaaa">
    <w:name w:val="aaaaaaaaaaaaaaaaaaaaaaaaaaaaaaaaaaaaaaaaaaaaaaaaaa"/>
    <w:rPr>
      <w:rFonts w:ascii="Times New Roman" w:hAnsi="Times New Roman"/>
      <w:b w:val="0"/>
      <w:i w:val="0"/>
      <w:color w:val="000000"/>
      <w:sz w:val="22"/>
      <w:u w:val="none"/>
    </w:rPr>
  </w:style>
  <w:style w:type="paragraph" w:customStyle="1" w:styleId="aaaaaaaaaaaaaaaaaaaaaaaaaaaaaaaaaaaaaaaaaaaaaaaaaaa">
    <w:name w:val="aaaaaaaaaaaaaaaaaaaaaaaaaaaaaaaaaaaaaaaaaaaaaaaaaaa"/>
    <w:rPr>
      <w:rFonts w:ascii="Times New Roman" w:hAnsi="Times New Roman"/>
      <w:b w:val="0"/>
      <w:i w:val="0"/>
      <w:color w:val="000000"/>
      <w:sz w:val="22"/>
      <w:u w:val="none"/>
    </w:rPr>
  </w:style>
  <w:style w:type="paragraph" w:customStyle="1" w:styleId="aaaaaaaaaaaaaaaaaaaaaaaaaaaaaaaaaaaaaaaaaaaaaaaaaaaa">
    <w:name w:val="aaaaaaaaaaaaaaaaaaaaaaaaaaaaaaaaaaaaaaaaaaaaaaaaaaaa"/>
    <w:rPr>
      <w:rFonts w:ascii="Times New Roman" w:hAnsi="Times New Roman"/>
      <w:b w:val="0"/>
      <w:i w:val="0"/>
      <w:color w:val="000000"/>
      <w:sz w:val="22"/>
      <w:u w:val="none"/>
    </w:rPr>
  </w:style>
  <w:style w:type="paragraph" w:customStyle="1" w:styleId="aaaaaaaaaaaaaaaaaaaaaaaaaaaaaaaaaaaaaaaaaaaaaaaaaaaaa">
    <w:name w:val="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
    <w:name w:val="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
    <w:name w:val="aaaaaaaaaaaaaaaaaaaaaaaaaaaaaaaaaaaaaaaaaaaaaaaaaaaaaaa"/>
    <w:rPr>
      <w:rFonts w:ascii="Times New Roman" w:hAnsi="Times New Roman"/>
      <w:b/>
      <w:i w:val="0"/>
      <w:color w:val="000000"/>
      <w:sz w:val="22"/>
      <w:u w:val="none"/>
    </w:rPr>
  </w:style>
  <w:style w:type="paragraph" w:customStyle="1" w:styleId="aaaaaaaaaaaaaaaaaaaaaaaaaaaaaaaaaaaaaaaaaaaaaaaaaaaaaaaa">
    <w:name w:val="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
    <w:name w:val="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
    <w:name w:val="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
    <w:name w:val="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
    <w:name w:val="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
    <w:name w:val="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
    <w:name w:val="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
    <w:name w:val="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
    <w:name w:val="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
    <w:name w:val="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
    <w:name w:val="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
    <w:name w:val="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
    <w:name w:val="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
    <w:name w:val="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
    <w:name w:val="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
    <w:name w:val="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
    <w:name w:val="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
    <w:name w:val="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
    <w:name w:val="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
    <w:name w:val="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
    <w:name w:val="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
    <w:name w:val="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
    <w:name w:val="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
    <w:name w:val="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
    <w:name w:val="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
    <w:name w:val="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
    <w:name w:val="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
    <w:name w:val="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
    <w:name w:val="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
    <w:name w:val="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
    <w:name w:val="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
    <w:name w:val="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
    <w:name w:val="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
    <w:name w:val="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
    <w:name w:val="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
    <w:name w:val="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
    <w:name w:val="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
    <w:name w:val="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
    <w:name w:val="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
    <w:name w:val="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
    <w:name w:val="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
    <w:name w:val="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
    <w:name w:val="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
    <w:name w:val="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
    <w:name w:val="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
    <w:name w:val="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
    <w:name w:val="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
    <w:name w:val="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
    <w:name w:val="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
    <w:name w:val="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
    <w:name w:val="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
    <w:name w:val="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
    <w:name w:val="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
    <w:name w:val="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
    <w:name w:val="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
    <w:name w:val="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
    <w:name w:val="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
    <w:name w:val="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
    <w:name w:val="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
    <w:name w:val="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
    <w:name w:val="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
    <w:name w:val="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
    <w:name w:val="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
    <w:name w:val="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
    <w:name w:val="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
    <w:name w:val="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
    <w:name w:val="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
    <w:name w:val="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
    <w:name w:val="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
    <w:name w:val="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
    <w:name w:val="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
    <w:name w:val="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
    <w:name w:val="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
    <w:name w:val="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
    <w:name w:val="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
    <w:name w:val="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
    <w:name w:val="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
    <w:name w:val="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
    <w:name w:val="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val="0"/>
      <w:i w:val="0"/>
      <w:color w:val="000000"/>
      <w:sz w:val="22"/>
      <w:u w:val="none"/>
    </w:rPr>
  </w:style>
  <w:style w:type="paragraph" w:customStyle="1" w:styleI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name w:val="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
    <w:rPr>
      <w:rFonts w:ascii="Times New Roman" w:hAnsi="Times New Roman"/>
      <w:b/>
      <w:i w:val="0"/>
      <w:color w:val="000000"/>
      <w:sz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